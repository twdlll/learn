
<file path=[Content_Types].xml><?xml version="1.0" encoding="utf-8"?>
<Types xmlns="http://schemas.openxmlformats.org/package/2006/content-types">
  <Default Extension="jpeg" ContentType="image/jpeg"/>
  <Default Extension="jpg" ContentType="application/octet-stream"/>
  <Default Extension="png" ContentType="image/png"/>
  <Default Extension="bmp" ContentType="image/bmp"/>
  <Default Extension="gif" ContentType="image/gif"/>
  <Default Extension="tiff" ContentType="image/tiff"/>
  <Default Extension="wmf" ContentType="image/wmf"/>
  <Default Extension="emf" ContentType="image/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14="http://schemas.microsoft.com/office/word/2010/wordml" xmlns:w="http://schemas.openxmlformats.org/wordprocessingml/2006/main" xmlns:w15="http://schemas.microsoft.com/office/word/2012/wordml" xmlns:mc="http://schemas.openxmlformats.org/markup-compatibility/2006" xmlns:wne="http://schemas.microsoft.com/office/word/2006/wordml" xmlns:wp="http://schemas.openxmlformats.org/drawingml/2006/wordprocessingDrawing" xmlns:w16se="http://schemas.microsoft.com/office/word/2015/wordml/symex" xmlns:wps="http://schemas.microsoft.com/office/word/2010/wordprocessingShape" xmlns:w10="urn:schemas-microsoft-com:office:word" xmlns:o="urn:schemas-microsoft-com:office:office" xmlns:cx="http://schemas.microsoft.com/office/drawing/2014/chartex" xmlns:wpg="http://schemas.microsoft.com/office/word/2010/wordprocessingGroup" xmlns:wpi="http://schemas.microsoft.com/office/word/2010/wordprocessingInk" xmlns:wp14="http://schemas.microsoft.com/office/word/2010/wordprocessingDrawing" xmlns:wpc="http://schemas.microsoft.com/office/word/2010/wordprocessingCanvas" xmlns:r="http://schemas.openxmlformats.org/officeDocument/2006/relationships" xmlns:m="http://schemas.openxmlformats.org/officeDocument/2006/math" xmlns:v="urn:schemas-microsoft-com:vml" mc:Ignorable="w14 w15 w16se wp14">
  <w:body>
    <w:p w:rsidRDefault="0061535D" w:rsidRPr="0061535D" w:rsidP="0061535D" w:rsidR="0061535D">
      <w:pPr>
        <w:pStyle w:val="a3"/>
        <w:spacing w:line="340" w:lineRule="auto"/>
        <w:rPr>
          <w:noProof/>
        </w:rPr>
      </w:pPr>
      <w:bookmarkStart w:id="0" w:name="_____"/>
      <w:bookmarkStart w:id="1" w:name="_Toc515962800"/>
      <w:bookmarkEnd w:id="0"/>
      <w:r w:rsidRPr="00A15352">
        <w:rPr>
          <w:sz w:val="26"/>
        </w:rPr>
        <w:t>JVM</w:t>
      </w:r>
      <w:bookmarkEnd w:id="1"/>
      <w:r>
        <w:fldChar w:fldCharType="begin"/>
      </w:r>
      <w:r>
        <w:instrText>TOC \o "1-3" \h \z \u</w:instrText>
      </w:r>
      <w:r>
        <w:fldChar w:fldCharType="separate"/>
      </w:r>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01">
        <w:r>
          <w:rPr>
            <w:rStyle w:val="a4"/>
            <w:rFonts w:hAnsi="Arial" w:cs="Arial" w:eastAsia="Arial" w:ascii="Arial"/>
            <w:noProof/>
          </w:rPr>
          <w:t>1.</w:t>
        </w:r>
        <w:r>
          <w:rPr>
            <w:rFonts w:hAnsi="Arial" w:cs="Arial" w:eastAsia="Arial" w:ascii="Arial"/>
            <w:noProof/>
            <w:kern w:val="2"/>
            <w:sz w:val="24"/>
          </w:rPr>
          <w:tab/>
        </w:r>
        <w:r>
          <w:rPr>
            <w:rStyle w:val="a4"/>
            <w:rFonts w:hAnsi="Arial" w:cs="Arial" w:eastAsia="Arial" w:ascii="Arial"/>
            <w:noProof/>
          </w:rPr>
          <w:t>运行时数据区域</w:t>
        </w:r>
        <w:r>
          <w:rPr>
            <w:noProof/>
            <w:webHidden/>
          </w:rPr>
          <w:tab/>
        </w:r>
        <w:r>
          <w:rPr>
            <w:noProof/>
            <w:webHidden/>
          </w:rPr>
          <w:fldChar w:fldCharType="begin"/>
        </w:r>
        <w:r>
          <w:rPr>
            <w:noProof/>
            <w:webHidden/>
          </w:rPr>
          <w:instrText xml:space="preserve"> PAGEREF _101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2">
        <w:r>
          <w:rPr>
            <w:rStyle w:val="a4"/>
            <w:rFonts w:hAnsi="Arial" w:cs="Arial" w:eastAsia="Arial" w:ascii="Arial"/>
            <w:noProof/>
          </w:rPr>
          <w:t>1.1.</w:t>
        </w:r>
        <w:r>
          <w:rPr>
            <w:rFonts w:hAnsi="Arial" w:cs="Arial" w:eastAsia="Arial" w:ascii="Arial"/>
            <w:noProof/>
            <w:kern w:val="2"/>
            <w:sz w:val="24"/>
          </w:rPr>
          <w:tab/>
        </w:r>
        <w:r>
          <w:rPr>
            <w:rStyle w:val="a4"/>
            <w:rFonts w:hAnsi="Arial" w:cs="Arial" w:eastAsia="Arial" w:ascii="Arial"/>
            <w:noProof/>
          </w:rPr>
          <w:t>虚拟机栈</w:t>
        </w:r>
        <w:r>
          <w:rPr>
            <w:noProof/>
            <w:webHidden/>
          </w:rPr>
          <w:tab/>
        </w:r>
        <w:r>
          <w:rPr>
            <w:noProof/>
            <w:webHidden/>
          </w:rPr>
          <w:fldChar w:fldCharType="begin"/>
        </w:r>
        <w:r>
          <w:rPr>
            <w:noProof/>
            <w:webHidden/>
          </w:rPr>
          <w:instrText xml:space="preserve"> PAGEREF _102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3">
        <w:r>
          <w:rPr>
            <w:rStyle w:val="a4"/>
            <w:rFonts w:hAnsi="Arial" w:cs="Arial" w:eastAsia="Arial" w:ascii="Arial"/>
            <w:noProof/>
          </w:rPr>
          <w:t>1.2.</w:t>
        </w:r>
        <w:r>
          <w:rPr>
            <w:rFonts w:hAnsi="Arial" w:cs="Arial" w:eastAsia="Arial" w:ascii="Arial"/>
            <w:noProof/>
            <w:kern w:val="2"/>
            <w:sz w:val="24"/>
          </w:rPr>
          <w:tab/>
        </w:r>
        <w:r>
          <w:rPr>
            <w:rStyle w:val="a4"/>
            <w:rFonts w:hAnsi="Arial" w:cs="Arial" w:eastAsia="Arial" w:ascii="Arial"/>
            <w:noProof/>
          </w:rPr>
          <w:t>本地方法栈</w:t>
        </w:r>
        <w:r>
          <w:rPr>
            <w:noProof/>
            <w:webHidden/>
          </w:rPr>
          <w:tab/>
        </w:r>
        <w:r>
          <w:rPr>
            <w:noProof/>
            <w:webHidden/>
          </w:rPr>
          <w:fldChar w:fldCharType="begin"/>
        </w:r>
        <w:r>
          <w:rPr>
            <w:noProof/>
            <w:webHidden/>
          </w:rPr>
          <w:instrText xml:space="preserve"> PAGEREF _103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4">
        <w:r>
          <w:rPr>
            <w:rStyle w:val="a4"/>
            <w:rFonts w:hAnsi="Arial" w:cs="Arial" w:eastAsia="Arial" w:ascii="Arial"/>
            <w:noProof/>
          </w:rPr>
          <w:t>1.3.</w:t>
        </w:r>
        <w:r>
          <w:rPr>
            <w:rFonts w:hAnsi="Arial" w:cs="Arial" w:eastAsia="Arial" w:ascii="Arial"/>
            <w:noProof/>
            <w:kern w:val="2"/>
            <w:sz w:val="24"/>
          </w:rPr>
          <w:tab/>
        </w:r>
        <w:r>
          <w:rPr>
            <w:rStyle w:val="a4"/>
            <w:rFonts w:hAnsi="Arial" w:cs="Arial" w:eastAsia="Arial" w:ascii="Arial"/>
            <w:noProof/>
          </w:rPr>
          <w:t>程序计数器</w:t>
        </w:r>
        <w:r>
          <w:rPr>
            <w:noProof/>
            <w:webHidden/>
          </w:rPr>
          <w:tab/>
        </w:r>
        <w:r>
          <w:rPr>
            <w:noProof/>
            <w:webHidden/>
          </w:rPr>
          <w:fldChar w:fldCharType="begin"/>
        </w:r>
        <w:r>
          <w:rPr>
            <w:noProof/>
            <w:webHidden/>
          </w:rPr>
          <w:instrText xml:space="preserve"> PAGEREF _104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5">
        <w:r>
          <w:rPr>
            <w:rStyle w:val="a4"/>
            <w:rFonts w:hAnsi="Arial" w:cs="Arial" w:eastAsia="Arial" w:ascii="Arial"/>
            <w:noProof/>
          </w:rPr>
          <w:t>1.4.</w:t>
        </w:r>
        <w:r>
          <w:rPr>
            <w:rFonts w:hAnsi="Arial" w:cs="Arial" w:eastAsia="Arial" w:ascii="Arial"/>
            <w:noProof/>
            <w:kern w:val="2"/>
            <w:sz w:val="24"/>
          </w:rPr>
          <w:tab/>
        </w:r>
        <w:r>
          <w:rPr>
            <w:rStyle w:val="a4"/>
            <w:rFonts w:hAnsi="Arial" w:cs="Arial" w:eastAsia="Arial" w:ascii="Arial"/>
            <w:noProof/>
          </w:rPr>
          <w:t>堆</w:t>
        </w:r>
        <w:r>
          <w:rPr>
            <w:noProof/>
            <w:webHidden/>
          </w:rPr>
          <w:tab/>
        </w:r>
        <w:r>
          <w:rPr>
            <w:noProof/>
            <w:webHidden/>
          </w:rPr>
          <w:fldChar w:fldCharType="begin"/>
        </w:r>
        <w:r>
          <w:rPr>
            <w:noProof/>
            <w:webHidden/>
          </w:rPr>
          <w:instrText xml:space="preserve"> PAGEREF _105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0">
        <w:r>
          <w:rPr>
            <w:rStyle w:val="a4"/>
            <w:rFonts w:hAnsi="Arial" w:cs="Arial" w:eastAsia="Arial" w:ascii="Arial"/>
            <w:noProof/>
          </w:rPr>
          <w:t>1.4.1.</w:t>
        </w:r>
        <w:r>
          <w:rPr>
            <w:rFonts w:hAnsi="Arial" w:cs="Arial" w:eastAsia="Arial" w:ascii="Arial"/>
            <w:noProof/>
            <w:kern w:val="2"/>
            <w:sz w:val="24"/>
          </w:rPr>
          <w:tab/>
        </w:r>
        <w:r>
          <w:rPr>
            <w:rStyle w:val="a4"/>
            <w:rFonts w:hAnsi="Arial" w:cs="Arial" w:eastAsia="Arial" w:ascii="Arial"/>
            <w:noProof/>
          </w:rPr>
          <w:t>新生代，对象招生梦死</w:t>
        </w:r>
        <w:r>
          <w:rPr>
            <w:noProof/>
            <w:webHidden/>
          </w:rPr>
          <w:tab/>
        </w:r>
        <w:r>
          <w:rPr>
            <w:noProof/>
            <w:webHidden/>
          </w:rPr>
          <w:fldChar w:fldCharType="begin"/>
        </w:r>
        <w:r>
          <w:rPr>
            <w:noProof/>
            <w:webHidden/>
          </w:rPr>
          <w:instrText xml:space="preserve"> PAGEREF _110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1">
        <w:r>
          <w:rPr>
            <w:rStyle w:val="a4"/>
            <w:rFonts w:hAnsi="Arial" w:cs="Arial" w:eastAsia="Arial" w:ascii="Arial"/>
            <w:noProof/>
          </w:rPr>
          <w:t>1.4.2.</w:t>
        </w:r>
        <w:r>
          <w:rPr>
            <w:rFonts w:hAnsi="Arial" w:cs="Arial" w:eastAsia="Arial" w:ascii="Arial"/>
            <w:noProof/>
            <w:kern w:val="2"/>
            <w:sz w:val="24"/>
          </w:rPr>
          <w:tab/>
        </w:r>
        <w:r>
          <w:rPr>
            <w:rStyle w:val="a4"/>
            <w:rFonts w:hAnsi="Arial" w:cs="Arial" w:eastAsia="Arial" w:ascii="Arial"/>
            <w:noProof/>
          </w:rPr>
          <w:t>老年代</w:t>
        </w:r>
        <w:r>
          <w:rPr>
            <w:noProof/>
            <w:webHidden/>
          </w:rPr>
          <w:tab/>
        </w:r>
        <w:r>
          <w:rPr>
            <w:noProof/>
            <w:webHidden/>
          </w:rPr>
          <w:fldChar w:fldCharType="begin"/>
        </w:r>
        <w:r>
          <w:rPr>
            <w:noProof/>
            <w:webHidden/>
          </w:rPr>
          <w:instrText xml:space="preserve"> PAGEREF _111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7">
        <w:r>
          <w:rPr>
            <w:rStyle w:val="a4"/>
            <w:rFonts w:hAnsi="Arial" w:cs="Arial" w:eastAsia="Arial" w:ascii="Arial"/>
            <w:noProof/>
          </w:rPr>
          <w:t>1.5.</w:t>
        </w:r>
        <w:r>
          <w:rPr>
            <w:rFonts w:hAnsi="Arial" w:cs="Arial" w:eastAsia="Arial" w:ascii="Arial"/>
            <w:noProof/>
            <w:kern w:val="2"/>
            <w:sz w:val="24"/>
          </w:rPr>
          <w:tab/>
        </w:r>
        <w:r>
          <w:rPr>
            <w:rStyle w:val="a4"/>
            <w:rFonts w:hAnsi="Arial" w:cs="Arial" w:eastAsia="Arial" w:ascii="Arial"/>
            <w:noProof/>
          </w:rPr>
          <w:t>方法区</w:t>
        </w:r>
        <w:r>
          <w:rPr>
            <w:noProof/>
            <w:webHidden/>
          </w:rPr>
          <w:tab/>
        </w:r>
        <w:r>
          <w:rPr>
            <w:noProof/>
            <w:webHidden/>
          </w:rPr>
          <w:fldChar w:fldCharType="begin"/>
        </w:r>
        <w:r>
          <w:rPr>
            <w:noProof/>
            <w:webHidden/>
          </w:rPr>
          <w:instrText xml:space="preserve"> PAGEREF _107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08">
        <w:r>
          <w:rPr>
            <w:rStyle w:val="a4"/>
            <w:rFonts w:hAnsi="Arial" w:cs="Arial" w:eastAsia="Arial" w:ascii="Arial"/>
            <w:noProof/>
          </w:rPr>
          <w:t>1.5.1.</w:t>
        </w:r>
        <w:r>
          <w:rPr>
            <w:rFonts w:hAnsi="Arial" w:cs="Arial" w:eastAsia="Arial" w:ascii="Arial"/>
            <w:noProof/>
            <w:kern w:val="2"/>
            <w:sz w:val="24"/>
          </w:rPr>
          <w:tab/>
        </w:r>
        <w:r>
          <w:rPr>
            <w:rStyle w:val="a4"/>
            <w:rFonts w:hAnsi="Arial" w:cs="Arial" w:eastAsia="Arial" w:ascii="Arial"/>
            <w:noProof/>
          </w:rPr>
          <w:t>1.7永久代</w:t>
        </w:r>
        <w:r>
          <w:rPr>
            <w:noProof/>
            <w:webHidden/>
          </w:rPr>
          <w:tab/>
        </w:r>
        <w:r>
          <w:rPr>
            <w:noProof/>
            <w:webHidden/>
          </w:rPr>
          <w:fldChar w:fldCharType="begin"/>
        </w:r>
        <w:r>
          <w:rPr>
            <w:noProof/>
            <w:webHidden/>
          </w:rPr>
          <w:instrText xml:space="preserve"> PAGEREF _108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09">
        <w:r>
          <w:rPr>
            <w:rStyle w:val="a4"/>
            <w:rFonts w:hAnsi="Arial" w:cs="Arial" w:eastAsia="Arial" w:ascii="Arial"/>
            <w:noProof/>
          </w:rPr>
          <w:t>1.5.2.</w:t>
        </w:r>
        <w:r>
          <w:rPr>
            <w:rFonts w:hAnsi="Arial" w:cs="Arial" w:eastAsia="Arial" w:ascii="Arial"/>
            <w:noProof/>
            <w:kern w:val="2"/>
            <w:sz w:val="24"/>
          </w:rPr>
          <w:tab/>
        </w:r>
        <w:r>
          <w:rPr>
            <w:rStyle w:val="a4"/>
            <w:rFonts w:hAnsi="Arial" w:cs="Arial" w:eastAsia="Arial" w:ascii="Arial"/>
            <w:noProof/>
          </w:rPr>
          <w:t>1.8元空间</w:t>
        </w:r>
        <w:r>
          <w:rPr>
            <w:noProof/>
            <w:webHidden/>
          </w:rPr>
          <w:tab/>
        </w:r>
        <w:r>
          <w:rPr>
            <w:noProof/>
            <w:webHidden/>
          </w:rPr>
          <w:fldChar w:fldCharType="begin"/>
        </w:r>
        <w:r>
          <w:rPr>
            <w:noProof/>
            <w:webHidden/>
          </w:rPr>
          <w:instrText xml:space="preserve"> PAGEREF _109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88">
        <w:r>
          <w:rPr>
            <w:rStyle w:val="a4"/>
            <w:rFonts w:hAnsi="Arial" w:cs="Arial" w:eastAsia="Arial" w:ascii="Arial"/>
            <w:noProof/>
          </w:rPr>
          <w:t>1.6.</w:t>
        </w:r>
        <w:r>
          <w:rPr>
            <w:rFonts w:hAnsi="Arial" w:cs="Arial" w:eastAsia="Arial" w:ascii="Arial"/>
            <w:noProof/>
            <w:kern w:val="2"/>
            <w:sz w:val="24"/>
          </w:rPr>
          <w:tab/>
        </w:r>
        <w:r>
          <w:rPr>
            <w:rStyle w:val="a4"/>
            <w:rFonts w:hAnsi="Arial" w:cs="Arial" w:eastAsia="Arial" w:ascii="Arial"/>
            <w:noProof/>
          </w:rPr>
          <w:t>分配实例</w:t>
        </w:r>
        <w:r>
          <w:rPr>
            <w:noProof/>
            <w:webHidden/>
          </w:rPr>
          <w:tab/>
        </w:r>
        <w:r>
          <w:rPr>
            <w:noProof/>
            <w:webHidden/>
          </w:rPr>
          <w:fldChar w:fldCharType="begin"/>
        </w:r>
        <w:r>
          <w:rPr>
            <w:noProof/>
            <w:webHidden/>
          </w:rPr>
          <w:instrText xml:space="preserve"> PAGEREF _188 \h </w:instrText>
        </w:r>
        <w:r>
          <w:rPr>
            <w:noProof/>
            <w:webHidden/>
          </w:rPr>
        </w:r>
        <w:r>
          <w:rPr>
            <w:noProof/>
            <w:webHidden/>
          </w:rPr>
          <w:fldChar w:fldCharType="separate"/>
        </w:r>
        <w:r>
          <w:rPr>
            <w:noProof/>
            <w:webHidden/>
          </w:rPr>
          <w:t>2</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89">
        <w:r>
          <w:rPr>
            <w:rStyle w:val="a4"/>
            <w:rFonts w:hAnsi="Arial" w:cs="Arial" w:eastAsia="Arial" w:ascii="Arial"/>
            <w:noProof/>
          </w:rPr>
          <w:t>1.6.1.</w:t>
        </w:r>
        <w:r>
          <w:rPr>
            <w:rFonts w:hAnsi="Arial" w:cs="Arial" w:eastAsia="Arial" w:ascii="Arial"/>
            <w:noProof/>
            <w:kern w:val="2"/>
            <w:sz w:val="24"/>
          </w:rPr>
          <w:tab/>
        </w:r>
        <w:r>
          <w:rPr>
            <w:rStyle w:val="a4"/>
            <w:rFonts w:hAnsi="Arial" w:cs="Arial" w:eastAsia="Arial" w:ascii="Arial"/>
            <w:noProof/>
          </w:rPr>
          <w:t>分配结论</w:t>
        </w:r>
        <w:r>
          <w:rPr>
            <w:noProof/>
            <w:webHidden/>
          </w:rPr>
          <w:tab/>
        </w:r>
        <w:r>
          <w:rPr>
            <w:noProof/>
            <w:webHidden/>
          </w:rPr>
          <w:fldChar w:fldCharType="begin"/>
        </w:r>
        <w:r>
          <w:rPr>
            <w:noProof/>
            <w:webHidden/>
          </w:rPr>
          <w:instrText xml:space="preserve"> PAGEREF _189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90">
        <w:r>
          <w:rPr>
            <w:rStyle w:val="a4"/>
            <w:rFonts w:hAnsi="Arial" w:cs="Arial" w:eastAsia="Arial" w:ascii="Arial"/>
            <w:noProof/>
          </w:rPr>
          <w:t>1.7.</w:t>
        </w:r>
        <w:r>
          <w:rPr>
            <w:rFonts w:hAnsi="Arial" w:cs="Arial" w:eastAsia="Arial" w:ascii="Arial"/>
            <w:noProof/>
            <w:kern w:val="2"/>
            <w:sz w:val="24"/>
          </w:rPr>
          <w:tab/>
        </w:r>
        <w:r>
          <w:rPr>
            <w:rStyle w:val="a4"/>
            <w:rFonts w:hAnsi="Arial" w:cs="Arial" w:eastAsia="Arial" w:ascii="Arial"/>
            <w:noProof/>
          </w:rPr>
          <w:t>常量池分配</w:t>
        </w:r>
        <w:r>
          <w:rPr>
            <w:noProof/>
            <w:webHidden/>
          </w:rPr>
          <w:tab/>
        </w:r>
        <w:r>
          <w:rPr>
            <w:noProof/>
            <w:webHidden/>
          </w:rPr>
          <w:fldChar w:fldCharType="begin"/>
        </w:r>
        <w:r>
          <w:rPr>
            <w:noProof/>
            <w:webHidden/>
          </w:rPr>
          <w:instrText xml:space="preserve"> PAGEREF _190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91">
        <w:r>
          <w:rPr>
            <w:rStyle w:val="a4"/>
            <w:rFonts w:hAnsi="Arial" w:cs="Arial" w:eastAsia="Arial" w:ascii="Arial"/>
            <w:noProof/>
          </w:rPr>
          <w:t>1.7.1.</w:t>
        </w:r>
        <w:r>
          <w:rPr>
            <w:rFonts w:hAnsi="Arial" w:cs="Arial" w:eastAsia="Arial" w:ascii="Arial"/>
            <w:noProof/>
            <w:kern w:val="2"/>
            <w:sz w:val="24"/>
          </w:rPr>
          <w:tab/>
        </w:r>
        <w:r>
          <w:rPr>
            <w:rStyle w:val="a4"/>
            <w:rFonts w:hAnsi="Arial" w:cs="Arial" w:eastAsia="Arial" w:ascii="Arial"/>
            <w:noProof/>
          </w:rPr>
          <w:t>字符串常量池</w:t>
        </w:r>
        <w:r>
          <w:rPr>
            <w:noProof/>
            <w:webHidden/>
          </w:rPr>
          <w:tab/>
        </w:r>
        <w:r>
          <w:rPr>
            <w:noProof/>
            <w:webHidden/>
          </w:rPr>
          <w:fldChar w:fldCharType="begin"/>
        </w:r>
        <w:r>
          <w:rPr>
            <w:noProof/>
            <w:webHidden/>
          </w:rPr>
          <w:instrText xml:space="preserve"> PAGEREF _191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92">
        <w:r>
          <w:rPr>
            <w:rStyle w:val="a4"/>
            <w:rFonts w:hAnsi="Arial" w:cs="Arial" w:eastAsia="Arial" w:ascii="Arial"/>
            <w:noProof/>
          </w:rPr>
          <w:t>1.7.2.</w:t>
        </w:r>
        <w:r>
          <w:rPr>
            <w:rFonts w:hAnsi="Arial" w:cs="Arial" w:eastAsia="Arial" w:ascii="Arial"/>
            <w:noProof/>
            <w:kern w:val="2"/>
            <w:sz w:val="24"/>
          </w:rPr>
          <w:tab/>
        </w:r>
        <w:r>
          <w:rPr>
            <w:rStyle w:val="a4"/>
            <w:rFonts w:hAnsi="Arial" w:cs="Arial" w:eastAsia="Arial" w:ascii="Arial"/>
            <w:noProof/>
          </w:rPr>
          <w:t>class文件常量池</w:t>
        </w:r>
        <w:r>
          <w:rPr>
            <w:noProof/>
            <w:webHidden/>
          </w:rPr>
          <w:tab/>
        </w:r>
        <w:r>
          <w:rPr>
            <w:noProof/>
            <w:webHidden/>
          </w:rPr>
          <w:fldChar w:fldCharType="begin"/>
        </w:r>
        <w:r>
          <w:rPr>
            <w:noProof/>
            <w:webHidden/>
          </w:rPr>
          <w:instrText xml:space="preserve"> PAGEREF _192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93">
        <w:r>
          <w:rPr>
            <w:rStyle w:val="a4"/>
            <w:rFonts w:hAnsi="Arial" w:cs="Arial" w:eastAsia="Arial" w:ascii="Arial"/>
            <w:noProof/>
          </w:rPr>
          <w:t>1.7.3.</w:t>
        </w:r>
        <w:r>
          <w:rPr>
            <w:rFonts w:hAnsi="Arial" w:cs="Arial" w:eastAsia="Arial" w:ascii="Arial"/>
            <w:noProof/>
            <w:kern w:val="2"/>
            <w:sz w:val="24"/>
          </w:rPr>
          <w:tab/>
        </w:r>
        <w:r>
          <w:rPr>
            <w:rStyle w:val="a4"/>
            <w:rFonts w:hAnsi="Arial" w:cs="Arial" w:eastAsia="Arial" w:ascii="Arial"/>
            <w:noProof/>
          </w:rPr>
          <w:t>运行时常量池</w:t>
        </w:r>
        <w:r>
          <w:rPr>
            <w:noProof/>
            <w:webHidden/>
          </w:rPr>
          <w:tab/>
        </w:r>
        <w:r>
          <w:rPr>
            <w:noProof/>
            <w:webHidden/>
          </w:rPr>
          <w:fldChar w:fldCharType="begin"/>
        </w:r>
        <w:r>
          <w:rPr>
            <w:noProof/>
            <w:webHidden/>
          </w:rPr>
          <w:instrText xml:space="preserve"> PAGEREF _193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12">
        <w:r>
          <w:rPr>
            <w:rStyle w:val="a4"/>
            <w:rFonts w:hAnsi="Arial" w:cs="Arial" w:eastAsia="Arial" w:ascii="Arial"/>
            <w:noProof/>
          </w:rPr>
          <w:t>2.</w:t>
        </w:r>
        <w:r>
          <w:rPr>
            <w:rFonts w:hAnsi="Arial" w:cs="Arial" w:eastAsia="Arial" w:ascii="Arial"/>
            <w:noProof/>
            <w:kern w:val="2"/>
            <w:sz w:val="24"/>
          </w:rPr>
          <w:tab/>
        </w:r>
        <w:r>
          <w:rPr>
            <w:rStyle w:val="a4"/>
            <w:rFonts w:hAnsi="Arial" w:cs="Arial" w:eastAsia="Arial" w:ascii="Arial"/>
            <w:noProof/>
          </w:rPr>
          <w:t>垃圾收集</w:t>
        </w:r>
        <w:r>
          <w:rPr>
            <w:noProof/>
            <w:webHidden/>
          </w:rPr>
          <w:tab/>
        </w:r>
        <w:r>
          <w:rPr>
            <w:noProof/>
            <w:webHidden/>
          </w:rPr>
          <w:fldChar w:fldCharType="begin"/>
        </w:r>
        <w:r>
          <w:rPr>
            <w:noProof/>
            <w:webHidden/>
          </w:rPr>
          <w:instrText xml:space="preserve"> PAGEREF _112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15">
        <w:r>
          <w:rPr>
            <w:rStyle w:val="a4"/>
            <w:rFonts w:hAnsi="Arial" w:cs="Arial" w:eastAsia="Arial" w:ascii="Arial"/>
            <w:noProof/>
          </w:rPr>
          <w:t>2.1.</w:t>
        </w:r>
        <w:r>
          <w:rPr>
            <w:rFonts w:hAnsi="Arial" w:cs="Arial" w:eastAsia="Arial" w:ascii="Arial"/>
            <w:noProof/>
            <w:kern w:val="2"/>
            <w:sz w:val="24"/>
          </w:rPr>
          <w:tab/>
        </w:r>
        <w:r>
          <w:rPr>
            <w:rStyle w:val="a4"/>
            <w:rFonts w:hAnsi="Arial" w:cs="Arial" w:eastAsia="Arial" w:ascii="Arial"/>
            <w:noProof/>
          </w:rPr>
          <w:t>判断是否可被收集</w:t>
        </w:r>
        <w:r>
          <w:rPr>
            <w:noProof/>
            <w:webHidden/>
          </w:rPr>
          <w:tab/>
        </w:r>
        <w:r>
          <w:rPr>
            <w:noProof/>
            <w:webHidden/>
          </w:rPr>
          <w:fldChar w:fldCharType="begin"/>
        </w:r>
        <w:r>
          <w:rPr>
            <w:noProof/>
            <w:webHidden/>
          </w:rPr>
          <w:instrText xml:space="preserve"> PAGEREF _115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6">
        <w:r>
          <w:rPr>
            <w:rStyle w:val="a4"/>
            <w:rFonts w:hAnsi="Arial" w:cs="Arial" w:eastAsia="Arial" w:ascii="Arial"/>
            <w:noProof/>
          </w:rPr>
          <w:t>2.1.1.</w:t>
        </w:r>
        <w:r>
          <w:rPr>
            <w:rFonts w:hAnsi="Arial" w:cs="Arial" w:eastAsia="Arial" w:ascii="Arial"/>
            <w:noProof/>
            <w:kern w:val="2"/>
            <w:sz w:val="24"/>
          </w:rPr>
          <w:tab/>
        </w:r>
        <w:r>
          <w:rPr>
            <w:rStyle w:val="a4"/>
            <w:rFonts w:hAnsi="Arial" w:cs="Arial" w:eastAsia="Arial" w:ascii="Arial"/>
            <w:noProof/>
          </w:rPr>
          <w:t>引用计数</w:t>
        </w:r>
        <w:r>
          <w:rPr>
            <w:noProof/>
            <w:webHidden/>
          </w:rPr>
          <w:tab/>
        </w:r>
        <w:r>
          <w:rPr>
            <w:noProof/>
            <w:webHidden/>
          </w:rPr>
          <w:fldChar w:fldCharType="begin"/>
        </w:r>
        <w:r>
          <w:rPr>
            <w:noProof/>
            <w:webHidden/>
          </w:rPr>
          <w:instrText xml:space="preserve"> PAGEREF _116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7">
        <w:r>
          <w:rPr>
            <w:rStyle w:val="a4"/>
            <w:rFonts w:hAnsi="Arial" w:cs="Arial" w:eastAsia="Arial" w:ascii="Arial"/>
            <w:noProof/>
          </w:rPr>
          <w:t>2.1.2.</w:t>
        </w:r>
        <w:r>
          <w:rPr>
            <w:rFonts w:hAnsi="Arial" w:cs="Arial" w:eastAsia="Arial" w:ascii="Arial"/>
            <w:noProof/>
            <w:kern w:val="2"/>
            <w:sz w:val="24"/>
          </w:rPr>
          <w:tab/>
        </w:r>
        <w:r>
          <w:rPr>
            <w:rStyle w:val="a4"/>
            <w:rFonts w:hAnsi="Arial" w:cs="Arial" w:eastAsia="Arial" w:ascii="Arial"/>
            <w:noProof/>
          </w:rPr>
          <w:t>GC Root可达性分析</w:t>
        </w:r>
        <w:r>
          <w:rPr>
            <w:noProof/>
            <w:webHidden/>
          </w:rPr>
          <w:tab/>
        </w:r>
        <w:r>
          <w:rPr>
            <w:noProof/>
            <w:webHidden/>
          </w:rPr>
          <w:fldChar w:fldCharType="begin"/>
        </w:r>
        <w:r>
          <w:rPr>
            <w:noProof/>
            <w:webHidden/>
          </w:rPr>
          <w:instrText xml:space="preserve"> PAGEREF _117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2">
        <w:r>
          <w:rPr>
            <w:rStyle w:val="a4"/>
            <w:rFonts w:hAnsi="Arial" w:cs="Arial" w:eastAsia="Arial" w:ascii="Arial"/>
            <w:noProof/>
          </w:rPr>
          <w:t>2.2.</w:t>
        </w:r>
        <w:r>
          <w:rPr>
            <w:rFonts w:hAnsi="Arial" w:cs="Arial" w:eastAsia="Arial" w:ascii="Arial"/>
            <w:noProof/>
            <w:kern w:val="2"/>
            <w:sz w:val="24"/>
          </w:rPr>
          <w:tab/>
        </w:r>
        <w:r>
          <w:rPr>
            <w:rStyle w:val="a4"/>
            <w:rFonts w:hAnsi="Arial" w:cs="Arial" w:eastAsia="Arial" w:ascii="Arial"/>
            <w:noProof/>
          </w:rPr>
          <w:t>方法区回收，主要是类卸载</w:t>
        </w:r>
        <w:r>
          <w:rPr>
            <w:noProof/>
            <w:webHidden/>
          </w:rPr>
          <w:tab/>
        </w:r>
        <w:r>
          <w:rPr>
            <w:noProof/>
            <w:webHidden/>
          </w:rPr>
          <w:fldChar w:fldCharType="begin"/>
        </w:r>
        <w:r>
          <w:rPr>
            <w:noProof/>
            <w:webHidden/>
          </w:rPr>
          <w:instrText xml:space="preserve"> PAGEREF _122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23">
        <w:r>
          <w:rPr>
            <w:rStyle w:val="a4"/>
            <w:rFonts w:hAnsi="Arial" w:cs="Arial" w:eastAsia="Arial" w:ascii="Arial"/>
            <w:noProof/>
          </w:rPr>
          <w:t>2.2.1.</w:t>
        </w:r>
        <w:r>
          <w:rPr>
            <w:rFonts w:hAnsi="Arial" w:cs="Arial" w:eastAsia="Arial" w:ascii="Arial"/>
            <w:noProof/>
            <w:kern w:val="2"/>
            <w:sz w:val="24"/>
          </w:rPr>
          <w:tab/>
        </w:r>
        <w:r>
          <w:rPr>
            <w:rStyle w:val="a4"/>
            <w:rFonts w:hAnsi="Arial" w:cs="Arial" w:eastAsia="Arial" w:ascii="Arial"/>
            <w:noProof/>
          </w:rPr>
          <w:t>该类实例被回收</w:t>
        </w:r>
        <w:r>
          <w:rPr>
            <w:noProof/>
            <w:webHidden/>
          </w:rPr>
          <w:tab/>
        </w:r>
        <w:r>
          <w:rPr>
            <w:noProof/>
            <w:webHidden/>
          </w:rPr>
          <w:fldChar w:fldCharType="begin"/>
        </w:r>
        <w:r>
          <w:rPr>
            <w:noProof/>
            <w:webHidden/>
          </w:rPr>
          <w:instrText xml:space="preserve"> PAGEREF _123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24">
        <w:r>
          <w:rPr>
            <w:rStyle w:val="a4"/>
            <w:rFonts w:hAnsi="Arial" w:cs="Arial" w:eastAsia="Arial" w:ascii="Arial"/>
            <w:noProof/>
          </w:rPr>
          <w:t>2.2.2.</w:t>
        </w:r>
        <w:r>
          <w:rPr>
            <w:rFonts w:hAnsi="Arial" w:cs="Arial" w:eastAsia="Arial" w:ascii="Arial"/>
            <w:noProof/>
            <w:kern w:val="2"/>
            <w:sz w:val="24"/>
          </w:rPr>
          <w:tab/>
        </w:r>
        <w:r>
          <w:rPr>
            <w:rStyle w:val="a4"/>
            <w:rFonts w:hAnsi="Arial" w:cs="Arial" w:eastAsia="Arial" w:ascii="Arial"/>
            <w:noProof/>
          </w:rPr>
          <w:t>ClassLoader被回收</w:t>
        </w:r>
        <w:r>
          <w:rPr>
            <w:noProof/>
            <w:webHidden/>
          </w:rPr>
          <w:tab/>
        </w:r>
        <w:r>
          <w:rPr>
            <w:noProof/>
            <w:webHidden/>
          </w:rPr>
          <w:fldChar w:fldCharType="begin"/>
        </w:r>
        <w:r>
          <w:rPr>
            <w:noProof/>
            <w:webHidden/>
          </w:rPr>
          <w:instrText xml:space="preserve"> PAGEREF _124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25">
        <w:r>
          <w:rPr>
            <w:rStyle w:val="a4"/>
            <w:rFonts w:hAnsi="Arial" w:cs="Arial" w:eastAsia="Arial" w:ascii="Arial"/>
            <w:noProof/>
          </w:rPr>
          <w:t>2.2.3.</w:t>
        </w:r>
        <w:r>
          <w:rPr>
            <w:rFonts w:hAnsi="Arial" w:cs="Arial" w:eastAsia="Arial" w:ascii="Arial"/>
            <w:noProof/>
            <w:kern w:val="2"/>
            <w:sz w:val="24"/>
          </w:rPr>
          <w:tab/>
        </w:r>
        <w:r>
          <w:rPr>
            <w:rStyle w:val="a4"/>
            <w:rFonts w:hAnsi="Arial" w:cs="Arial" w:eastAsia="Arial" w:ascii="Arial"/>
            <w:noProof/>
          </w:rPr>
          <w:t>没有对Class对象的引用</w:t>
        </w:r>
        <w:r>
          <w:rPr>
            <w:noProof/>
            <w:webHidden/>
          </w:rPr>
          <w:tab/>
        </w:r>
        <w:r>
          <w:rPr>
            <w:noProof/>
            <w:webHidden/>
          </w:rPr>
          <w:fldChar w:fldCharType="begin"/>
        </w:r>
        <w:r>
          <w:rPr>
            <w:noProof/>
            <w:webHidden/>
          </w:rPr>
          <w:instrText xml:space="preserve"> PAGEREF _125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7">
        <w:r>
          <w:rPr>
            <w:rStyle w:val="a4"/>
            <w:rFonts w:hAnsi="Arial" w:cs="Arial" w:eastAsia="Arial" w:ascii="Arial"/>
            <w:noProof/>
          </w:rPr>
          <w:t>2.3.</w:t>
        </w:r>
        <w:r>
          <w:rPr>
            <w:rFonts w:hAnsi="Arial" w:cs="Arial" w:eastAsia="Arial" w:ascii="Arial"/>
            <w:noProof/>
            <w:kern w:val="2"/>
            <w:sz w:val="24"/>
          </w:rPr>
          <w:tab/>
        </w:r>
        <w:r>
          <w:rPr>
            <w:rStyle w:val="a4"/>
            <w:rFonts w:hAnsi="Arial" w:cs="Arial" w:eastAsia="Arial" w:ascii="Arial"/>
            <w:noProof/>
          </w:rPr>
          <w:t>堆回收</w:t>
        </w:r>
        <w:r>
          <w:rPr>
            <w:noProof/>
            <w:webHidden/>
          </w:rPr>
          <w:tab/>
        </w:r>
        <w:r>
          <w:rPr>
            <w:noProof/>
            <w:webHidden/>
          </w:rPr>
          <w:fldChar w:fldCharType="begin"/>
        </w:r>
        <w:r>
          <w:rPr>
            <w:noProof/>
            <w:webHidden/>
          </w:rPr>
          <w:instrText xml:space="preserve"> PAGEREF _127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2">
        <w:r>
          <w:rPr>
            <w:rStyle w:val="a4"/>
            <w:rFonts w:hAnsi="Arial" w:cs="Arial" w:eastAsia="Arial" w:ascii="Arial"/>
            <w:noProof/>
          </w:rPr>
          <w:t>2.3.1.</w:t>
        </w:r>
        <w:r>
          <w:rPr>
            <w:rFonts w:hAnsi="Arial" w:cs="Arial" w:eastAsia="Arial" w:ascii="Arial"/>
            <w:noProof/>
            <w:kern w:val="2"/>
            <w:sz w:val="24"/>
          </w:rPr>
          <w:tab/>
        </w:r>
        <w:r>
          <w:rPr>
            <w:rStyle w:val="a4"/>
            <w:rFonts w:hAnsi="Arial" w:cs="Arial" w:eastAsia="Arial" w:ascii="Arial"/>
            <w:noProof/>
          </w:rPr>
          <w:t>垃圾收集算法</w:t>
        </w:r>
        <w:r>
          <w:rPr>
            <w:noProof/>
            <w:webHidden/>
          </w:rPr>
          <w:tab/>
        </w:r>
        <w:r>
          <w:rPr>
            <w:noProof/>
            <w:webHidden/>
          </w:rPr>
          <w:fldChar w:fldCharType="begin"/>
        </w:r>
        <w:r>
          <w:rPr>
            <w:noProof/>
            <w:webHidden/>
          </w:rPr>
          <w:instrText xml:space="preserve"> PAGEREF _132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3">
        <w:r>
          <w:rPr>
            <w:rStyle w:val="a4"/>
            <w:rFonts w:hAnsi="Arial" w:cs="Arial" w:eastAsia="Arial" w:ascii="Arial"/>
            <w:noProof/>
          </w:rPr>
          <w:t>2.3.2.</w:t>
        </w:r>
        <w:r>
          <w:rPr>
            <w:rFonts w:hAnsi="Arial" w:cs="Arial" w:eastAsia="Arial" w:ascii="Arial"/>
            <w:noProof/>
            <w:kern w:val="2"/>
            <w:sz w:val="24"/>
          </w:rPr>
          <w:tab/>
        </w:r>
        <w:r>
          <w:rPr>
            <w:rStyle w:val="a4"/>
            <w:rFonts w:hAnsi="Arial" w:cs="Arial" w:eastAsia="Arial" w:ascii="Arial"/>
            <w:noProof/>
          </w:rPr>
          <w:t>垃圾收集器</w:t>
        </w:r>
        <w:r>
          <w:rPr>
            <w:noProof/>
            <w:webHidden/>
          </w:rPr>
          <w:tab/>
        </w:r>
        <w:r>
          <w:rPr>
            <w:noProof/>
            <w:webHidden/>
          </w:rPr>
          <w:fldChar w:fldCharType="begin"/>
        </w:r>
        <w:r>
          <w:rPr>
            <w:noProof/>
            <w:webHidden/>
          </w:rPr>
          <w:instrText xml:space="preserve"> PAGEREF _133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52">
        <w:r>
          <w:rPr>
            <w:rStyle w:val="a4"/>
            <w:rFonts w:hAnsi="Arial" w:cs="Arial" w:eastAsia="Arial" w:ascii="Arial"/>
            <w:noProof/>
          </w:rPr>
          <w:t>2.3.3.</w:t>
        </w:r>
        <w:r>
          <w:rPr>
            <w:rFonts w:hAnsi="Arial" w:cs="Arial" w:eastAsia="Arial" w:ascii="Arial"/>
            <w:noProof/>
            <w:kern w:val="2"/>
            <w:sz w:val="24"/>
          </w:rPr>
          <w:tab/>
        </w:r>
        <w:r>
          <w:rPr>
            <w:rStyle w:val="a4"/>
            <w:rFonts w:hAnsi="Arial" w:cs="Arial" w:eastAsia="Arial" w:ascii="Arial"/>
            <w:noProof/>
          </w:rPr>
          <w:t>GC</w:t>
        </w:r>
        <w:r>
          <w:rPr>
            <w:noProof/>
            <w:webHidden/>
          </w:rPr>
          <w:tab/>
        </w:r>
        <w:r>
          <w:rPr>
            <w:noProof/>
            <w:webHidden/>
          </w:rPr>
          <w:fldChar w:fldCharType="begin"/>
        </w:r>
        <w:r>
          <w:rPr>
            <w:noProof/>
            <w:webHidden/>
          </w:rPr>
          <w:instrText xml:space="preserve"> PAGEREF _152 \h </w:instrText>
        </w:r>
        <w:r>
          <w:rPr>
            <w:noProof/>
            <w:webHidden/>
          </w:rPr>
        </w:r>
        <w:r>
          <w:rPr>
            <w:noProof/>
            <w:webHidden/>
          </w:rPr>
          <w:fldChar w:fldCharType="separate"/>
        </w:r>
        <w:r>
          <w:rPr>
            <w:noProof/>
            <w:webHidden/>
          </w:rPr>
          <w:t>8</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69">
        <w:r>
          <w:rPr>
            <w:rStyle w:val="a4"/>
            <w:rFonts w:hAnsi="Arial" w:cs="Arial" w:eastAsia="Arial" w:ascii="Arial"/>
            <w:noProof/>
          </w:rPr>
          <w:t>3.</w:t>
        </w:r>
        <w:r>
          <w:rPr>
            <w:rFonts w:hAnsi="Arial" w:cs="Arial" w:eastAsia="Arial" w:ascii="Arial"/>
            <w:noProof/>
            <w:kern w:val="2"/>
            <w:sz w:val="24"/>
          </w:rPr>
          <w:tab/>
        </w:r>
        <w:r>
          <w:rPr>
            <w:rStyle w:val="a4"/>
            <w:rFonts w:hAnsi="Arial" w:cs="Arial" w:eastAsia="Arial" w:ascii="Arial"/>
            <w:noProof/>
          </w:rPr>
          <w:t>对象内存布局</w:t>
        </w:r>
        <w:r>
          <w:rPr>
            <w:noProof/>
            <w:webHidden/>
          </w:rPr>
          <w:tab/>
        </w:r>
        <w:r>
          <w:rPr>
            <w:noProof/>
            <w:webHidden/>
          </w:rPr>
          <w:fldChar w:fldCharType="begin"/>
        </w:r>
        <w:r>
          <w:rPr>
            <w:noProof/>
            <w:webHidden/>
          </w:rPr>
          <w:instrText xml:space="preserve"> PAGEREF _169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70">
        <w:r>
          <w:rPr>
            <w:rStyle w:val="a4"/>
            <w:rFonts w:hAnsi="Arial" w:cs="Arial" w:eastAsia="Arial" w:ascii="Arial"/>
            <w:noProof/>
          </w:rPr>
          <w:t>3.1.</w:t>
        </w:r>
        <w:r>
          <w:rPr>
            <w:rFonts w:hAnsi="Arial" w:cs="Arial" w:eastAsia="Arial" w:ascii="Arial"/>
            <w:noProof/>
            <w:kern w:val="2"/>
            <w:sz w:val="24"/>
          </w:rPr>
          <w:tab/>
        </w:r>
        <w:r>
          <w:rPr>
            <w:rStyle w:val="a4"/>
            <w:rFonts w:hAnsi="Arial" w:cs="Arial" w:eastAsia="Arial" w:ascii="Arial"/>
            <w:noProof/>
          </w:rPr>
          <w:t>对象头</w:t>
        </w:r>
        <w:r>
          <w:rPr>
            <w:noProof/>
            <w:webHidden/>
          </w:rPr>
          <w:tab/>
        </w:r>
        <w:r>
          <w:rPr>
            <w:noProof/>
            <w:webHidden/>
          </w:rPr>
          <w:fldChar w:fldCharType="begin"/>
        </w:r>
        <w:r>
          <w:rPr>
            <w:noProof/>
            <w:webHidden/>
          </w:rPr>
          <w:instrText xml:space="preserve"> PAGEREF _170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73">
        <w:r>
          <w:rPr>
            <w:rStyle w:val="a4"/>
            <w:rFonts w:hAnsi="Arial" w:cs="Arial" w:eastAsia="Arial" w:ascii="Arial"/>
            <w:noProof/>
          </w:rPr>
          <w:t>3.1.1.</w:t>
        </w:r>
        <w:r>
          <w:rPr>
            <w:rFonts w:hAnsi="Arial" w:cs="Arial" w:eastAsia="Arial" w:ascii="Arial"/>
            <w:noProof/>
            <w:kern w:val="2"/>
            <w:sz w:val="24"/>
          </w:rPr>
          <w:tab/>
        </w:r>
        <w:r>
          <w:rPr>
            <w:rStyle w:val="a4"/>
            <w:rFonts w:hAnsi="Arial" w:cs="Arial" w:eastAsia="Arial" w:ascii="Arial"/>
            <w:noProof/>
          </w:rPr>
          <w:t>synchronized</w:t>
        </w:r>
        <w:r>
          <w:rPr>
            <w:noProof/>
            <w:webHidden/>
          </w:rPr>
          <w:tab/>
        </w:r>
        <w:r>
          <w:rPr>
            <w:noProof/>
            <w:webHidden/>
          </w:rPr>
          <w:fldChar w:fldCharType="begin"/>
        </w:r>
        <w:r>
          <w:rPr>
            <w:noProof/>
            <w:webHidden/>
          </w:rPr>
          <w:instrText xml:space="preserve"> PAGEREF _173 \h </w:instrText>
        </w:r>
        <w:r>
          <w:rPr>
            <w:noProof/>
            <w:webHidden/>
          </w:rPr>
        </w:r>
        <w:r>
          <w:rPr>
            <w:noProof/>
            <w:webHidden/>
          </w:rPr>
          <w:fldChar w:fldCharType="separate"/>
        </w:r>
        <w:r>
          <w:rPr>
            <w:noProof/>
            <w:webHidden/>
          </w:rPr>
          <w:t>10</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79">
        <w:r>
          <w:rPr>
            <w:rStyle w:val="a4"/>
            <w:rFonts w:hAnsi="Arial" w:cs="Arial" w:eastAsia="Arial" w:ascii="Arial"/>
            <w:noProof/>
          </w:rPr>
          <w:t>3.1.2.</w:t>
        </w:r>
        <w:r>
          <w:rPr>
            <w:rFonts w:hAnsi="Arial" w:cs="Arial" w:eastAsia="Arial" w:ascii="Arial"/>
            <w:noProof/>
            <w:kern w:val="2"/>
            <w:sz w:val="24"/>
          </w:rPr>
          <w:tab/>
        </w:r>
        <w:r>
          <w:rPr>
            <w:rStyle w:val="a4"/>
            <w:rFonts w:hAnsi="Arial" w:cs="Arial" w:eastAsia="Arial" w:ascii="Arial"/>
            <w:noProof/>
          </w:rPr>
          <w:t>static synchronized</w:t>
        </w:r>
        <w:r>
          <w:rPr>
            <w:noProof/>
            <w:webHidden/>
          </w:rPr>
          <w:tab/>
        </w:r>
        <w:r>
          <w:rPr>
            <w:noProof/>
            <w:webHidden/>
          </w:rPr>
          <w:fldChar w:fldCharType="begin"/>
        </w:r>
        <w:r>
          <w:rPr>
            <w:noProof/>
            <w:webHidden/>
          </w:rPr>
          <w:instrText xml:space="preserve"> PAGEREF _179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71">
        <w:r>
          <w:rPr>
            <w:rStyle w:val="a4"/>
            <w:rFonts w:hAnsi="Arial" w:cs="Arial" w:eastAsia="Arial" w:ascii="Arial"/>
            <w:noProof/>
          </w:rPr>
          <w:t>3.2.</w:t>
        </w:r>
        <w:r>
          <w:rPr>
            <w:rFonts w:hAnsi="Arial" w:cs="Arial" w:eastAsia="Arial" w:ascii="Arial"/>
            <w:noProof/>
            <w:kern w:val="2"/>
            <w:sz w:val="24"/>
          </w:rPr>
          <w:tab/>
        </w:r>
        <w:r>
          <w:rPr>
            <w:rStyle w:val="a4"/>
            <w:rFonts w:hAnsi="Arial" w:cs="Arial" w:eastAsia="Arial" w:ascii="Arial"/>
            <w:noProof/>
          </w:rPr>
          <w:t>实例数据</w:t>
        </w:r>
        <w:r>
          <w:rPr>
            <w:noProof/>
            <w:webHidden/>
          </w:rPr>
          <w:tab/>
        </w:r>
        <w:r>
          <w:rPr>
            <w:noProof/>
            <w:webHidden/>
          </w:rPr>
          <w:fldChar w:fldCharType="begin"/>
        </w:r>
        <w:r>
          <w:rPr>
            <w:noProof/>
            <w:webHidden/>
          </w:rPr>
          <w:instrText xml:space="preserve"> PAGEREF _171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72">
        <w:r>
          <w:rPr>
            <w:rStyle w:val="a4"/>
            <w:rFonts w:hAnsi="Arial" w:cs="Arial" w:eastAsia="Arial" w:ascii="Arial"/>
            <w:noProof/>
          </w:rPr>
          <w:t>3.3.</w:t>
        </w:r>
        <w:r>
          <w:rPr>
            <w:rFonts w:hAnsi="Arial" w:cs="Arial" w:eastAsia="Arial" w:ascii="Arial"/>
            <w:noProof/>
            <w:kern w:val="2"/>
            <w:sz w:val="24"/>
          </w:rPr>
          <w:tab/>
        </w:r>
        <w:r>
          <w:rPr>
            <w:rStyle w:val="a4"/>
            <w:rFonts w:hAnsi="Arial" w:cs="Arial" w:eastAsia="Arial" w:ascii="Arial"/>
            <w:noProof/>
          </w:rPr>
          <w:t>对齐</w:t>
        </w:r>
        <w:r>
          <w:rPr>
            <w:noProof/>
            <w:webHidden/>
          </w:rPr>
          <w:tab/>
        </w:r>
        <w:r>
          <w:rPr>
            <w:noProof/>
            <w:webHidden/>
          </w:rPr>
          <w:fldChar w:fldCharType="begin"/>
        </w:r>
        <w:r>
          <w:rPr>
            <w:noProof/>
            <w:webHidden/>
          </w:rPr>
          <w:instrText xml:space="preserve"> PAGEREF _172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62">
        <w:r>
          <w:rPr>
            <w:rStyle w:val="a4"/>
            <w:rFonts w:hAnsi="Arial" w:cs="Arial" w:eastAsia="Arial" w:ascii="Arial"/>
            <w:noProof/>
          </w:rPr>
          <w:t>4.</w:t>
        </w:r>
        <w:r>
          <w:rPr>
            <w:rFonts w:hAnsi="Arial" w:cs="Arial" w:eastAsia="Arial" w:ascii="Arial"/>
            <w:noProof/>
            <w:kern w:val="2"/>
            <w:sz w:val="24"/>
          </w:rPr>
          <w:tab/>
        </w:r>
        <w:r>
          <w:rPr>
            <w:rStyle w:val="a4"/>
            <w:rFonts w:hAnsi="Arial" w:cs="Arial" w:eastAsia="Arial" w:ascii="Arial"/>
            <w:noProof/>
          </w:rPr>
          <w:t>类加载器</w:t>
        </w:r>
        <w:r>
          <w:rPr>
            <w:noProof/>
            <w:webHidden/>
          </w:rPr>
          <w:tab/>
        </w:r>
        <w:r>
          <w:rPr>
            <w:noProof/>
            <w:webHidden/>
          </w:rPr>
          <w:fldChar w:fldCharType="begin"/>
        </w:r>
        <w:r>
          <w:rPr>
            <w:noProof/>
            <w:webHidden/>
          </w:rPr>
          <w:instrText xml:space="preserve"> PAGEREF _162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74">
        <w:r>
          <w:rPr>
            <w:rStyle w:val="a4"/>
            <w:rFonts w:hAnsi="Arial" w:cs="Arial" w:eastAsia="Arial" w:ascii="Arial"/>
            <w:noProof/>
          </w:rPr>
          <w:t>4.1.</w:t>
        </w:r>
        <w:r>
          <w:rPr>
            <w:rFonts w:hAnsi="Arial" w:cs="Arial" w:eastAsia="Arial" w:ascii="Arial"/>
            <w:noProof/>
            <w:kern w:val="2"/>
            <w:sz w:val="24"/>
          </w:rPr>
          <w:tab/>
        </w:r>
        <w:r>
          <w:rPr>
            <w:rStyle w:val="a4"/>
            <w:rFonts w:hAnsi="Arial" w:cs="Arial" w:eastAsia="Arial" w:ascii="Arial"/>
            <w:noProof/>
          </w:rPr>
          <w:t>普通Java中</w:t>
        </w:r>
        <w:r>
          <w:rPr>
            <w:noProof/>
            <w:webHidden/>
          </w:rPr>
          <w:tab/>
        </w:r>
        <w:r>
          <w:rPr>
            <w:noProof/>
            <w:webHidden/>
          </w:rPr>
          <w:fldChar w:fldCharType="begin"/>
        </w:r>
        <w:r>
          <w:rPr>
            <w:noProof/>
            <w:webHidden/>
          </w:rPr>
          <w:instrText xml:space="preserve"> PAGEREF _174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63">
        <w:r>
          <w:rPr>
            <w:rStyle w:val="a4"/>
            <w:rFonts w:hAnsi="Arial" w:cs="Arial" w:eastAsia="Arial" w:ascii="Arial"/>
            <w:noProof/>
          </w:rPr>
          <w:t>4.1.1.</w:t>
        </w:r>
        <w:r>
          <w:rPr>
            <w:rFonts w:hAnsi="Arial" w:cs="Arial" w:eastAsia="Arial" w:ascii="Arial"/>
            <w:noProof/>
            <w:kern w:val="2"/>
            <w:sz w:val="24"/>
          </w:rPr>
          <w:tab/>
        </w:r>
        <w:r>
          <w:rPr>
            <w:rStyle w:val="a4"/>
            <w:rFonts w:hAnsi="Arial" w:cs="Arial" w:eastAsia="Arial" w:ascii="Arial"/>
            <w:noProof/>
          </w:rPr>
          <w:t>启动类加载器</w:t>
        </w:r>
        <w:r>
          <w:rPr>
            <w:noProof/>
            <w:webHidden/>
          </w:rPr>
          <w:tab/>
        </w:r>
        <w:r>
          <w:rPr>
            <w:noProof/>
            <w:webHidden/>
          </w:rPr>
          <w:fldChar w:fldCharType="begin"/>
        </w:r>
        <w:r>
          <w:rPr>
            <w:noProof/>
            <w:webHidden/>
          </w:rPr>
          <w:instrText xml:space="preserve"> PAGEREF _163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64">
        <w:r>
          <w:rPr>
            <w:rStyle w:val="a4"/>
            <w:rFonts w:hAnsi="Arial" w:cs="Arial" w:eastAsia="Arial" w:ascii="Arial"/>
            <w:noProof/>
          </w:rPr>
          <w:t>4.1.2.</w:t>
        </w:r>
        <w:r>
          <w:rPr>
            <w:rFonts w:hAnsi="Arial" w:cs="Arial" w:eastAsia="Arial" w:ascii="Arial"/>
            <w:noProof/>
            <w:kern w:val="2"/>
            <w:sz w:val="24"/>
          </w:rPr>
          <w:tab/>
        </w:r>
        <w:r>
          <w:rPr>
            <w:rStyle w:val="a4"/>
            <w:rFonts w:hAnsi="Arial" w:cs="Arial" w:eastAsia="Arial" w:ascii="Arial"/>
            <w:noProof/>
          </w:rPr>
          <w:t>扩展类加载器</w:t>
        </w:r>
        <w:r>
          <w:rPr>
            <w:noProof/>
            <w:webHidden/>
          </w:rPr>
          <w:tab/>
        </w:r>
        <w:r>
          <w:rPr>
            <w:noProof/>
            <w:webHidden/>
          </w:rPr>
          <w:fldChar w:fldCharType="begin"/>
        </w:r>
        <w:r>
          <w:rPr>
            <w:noProof/>
            <w:webHidden/>
          </w:rPr>
          <w:instrText xml:space="preserve"> PAGEREF _164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65">
        <w:r>
          <w:rPr>
            <w:rStyle w:val="a4"/>
            <w:rFonts w:hAnsi="Arial" w:cs="Arial" w:eastAsia="Arial" w:ascii="Arial"/>
            <w:noProof/>
          </w:rPr>
          <w:t>4.1.3.</w:t>
        </w:r>
        <w:r>
          <w:rPr>
            <w:rFonts w:hAnsi="Arial" w:cs="Arial" w:eastAsia="Arial" w:ascii="Arial"/>
            <w:noProof/>
            <w:kern w:val="2"/>
            <w:sz w:val="24"/>
          </w:rPr>
          <w:tab/>
        </w:r>
        <w:r>
          <w:rPr>
            <w:rStyle w:val="a4"/>
            <w:rFonts w:hAnsi="Arial" w:cs="Arial" w:eastAsia="Arial" w:ascii="Arial"/>
            <w:noProof/>
          </w:rPr>
          <w:t>应用类加载器</w:t>
        </w:r>
        <w:r>
          <w:rPr>
            <w:noProof/>
            <w:webHidden/>
          </w:rPr>
          <w:tab/>
        </w:r>
        <w:r>
          <w:rPr>
            <w:noProof/>
            <w:webHidden/>
          </w:rPr>
          <w:fldChar w:fldCharType="begin"/>
        </w:r>
        <w:r>
          <w:rPr>
            <w:noProof/>
            <w:webHidden/>
          </w:rPr>
          <w:instrText xml:space="preserve"> PAGEREF _165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66">
        <w:r>
          <w:rPr>
            <w:rStyle w:val="a4"/>
            <w:rFonts w:hAnsi="Arial" w:cs="Arial" w:eastAsia="Arial" w:ascii="Arial"/>
            <w:noProof/>
          </w:rPr>
          <w:t>4.1.4.</w:t>
        </w:r>
        <w:r>
          <w:rPr>
            <w:rFonts w:hAnsi="Arial" w:cs="Arial" w:eastAsia="Arial" w:ascii="Arial"/>
            <w:noProof/>
            <w:kern w:val="2"/>
            <w:sz w:val="24"/>
          </w:rPr>
          <w:tab/>
        </w:r>
        <w:r>
          <w:rPr>
            <w:rStyle w:val="a4"/>
            <w:rFonts w:hAnsi="Arial" w:cs="Arial" w:eastAsia="Arial" w:ascii="Arial"/>
            <w:noProof/>
          </w:rPr>
          <w:t>自定义类加载器</w:t>
        </w:r>
        <w:r>
          <w:rPr>
            <w:noProof/>
            <w:webHidden/>
          </w:rPr>
          <w:tab/>
        </w:r>
        <w:r>
          <w:rPr>
            <w:noProof/>
            <w:webHidden/>
          </w:rPr>
          <w:fldChar w:fldCharType="begin"/>
        </w:r>
        <w:r>
          <w:rPr>
            <w:noProof/>
            <w:webHidden/>
          </w:rPr>
          <w:instrText xml:space="preserve"> PAGEREF _166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76">
        <w:r>
          <w:rPr>
            <w:rStyle w:val="a4"/>
            <w:rFonts w:hAnsi="Arial" w:cs="Arial" w:eastAsia="Arial" w:ascii="Arial"/>
            <w:noProof/>
          </w:rPr>
          <w:t>4.2.</w:t>
        </w:r>
        <w:r>
          <w:rPr>
            <w:rFonts w:hAnsi="Arial" w:cs="Arial" w:eastAsia="Arial" w:ascii="Arial"/>
            <w:noProof/>
            <w:kern w:val="2"/>
            <w:sz w:val="24"/>
          </w:rPr>
          <w:tab/>
        </w:r>
        <w:r>
          <w:rPr>
            <w:rStyle w:val="a4"/>
            <w:rFonts w:hAnsi="Arial" w:cs="Arial" w:eastAsia="Arial" w:ascii="Arial"/>
            <w:noProof/>
          </w:rPr>
          <w:t>OSGi</w:t>
        </w:r>
        <w:r>
          <w:rPr>
            <w:noProof/>
            <w:webHidden/>
          </w:rPr>
          <w:tab/>
        </w:r>
        <w:r>
          <w:rPr>
            <w:noProof/>
            <w:webHidden/>
          </w:rPr>
          <w:fldChar w:fldCharType="begin"/>
        </w:r>
        <w:r>
          <w:rPr>
            <w:noProof/>
            <w:webHidden/>
          </w:rPr>
          <w:instrText xml:space="preserve"> PAGEREF _176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67">
        <w:r>
          <w:rPr>
            <w:rStyle w:val="a4"/>
            <w:rFonts w:hAnsi="Arial" w:cs="Arial" w:eastAsia="Arial" w:ascii="Arial"/>
            <w:noProof/>
          </w:rPr>
          <w:t>5.</w:t>
        </w:r>
        <w:r>
          <w:rPr>
            <w:rFonts w:hAnsi="Arial" w:cs="Arial" w:eastAsia="Arial" w:ascii="Arial"/>
            <w:noProof/>
            <w:kern w:val="2"/>
            <w:sz w:val="24"/>
          </w:rPr>
          <w:tab/>
        </w:r>
        <w:r>
          <w:rPr>
            <w:rStyle w:val="a4"/>
            <w:rFonts w:hAnsi="Arial" w:cs="Arial" w:eastAsia="Arial" w:ascii="Arial"/>
            <w:noProof/>
          </w:rPr>
          <w:t>问题</w:t>
        </w:r>
        <w:r>
          <w:rPr>
            <w:noProof/>
            <w:webHidden/>
          </w:rPr>
          <w:tab/>
        </w:r>
        <w:r>
          <w:rPr>
            <w:noProof/>
            <w:webHidden/>
          </w:rPr>
          <w:fldChar w:fldCharType="begin"/>
        </w:r>
        <w:r>
          <w:rPr>
            <w:noProof/>
            <w:webHidden/>
          </w:rPr>
          <w:instrText xml:space="preserve"> PAGEREF _167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68">
        <w:r>
          <w:rPr>
            <w:rStyle w:val="a4"/>
            <w:rFonts w:hAnsi="Arial" w:cs="Arial" w:eastAsia="Arial" w:ascii="Arial"/>
            <w:noProof/>
          </w:rPr>
          <w:t>5.1.</w:t>
        </w:r>
        <w:r>
          <w:rPr>
            <w:rFonts w:hAnsi="Arial" w:cs="Arial" w:eastAsia="Arial" w:ascii="Arial"/>
            <w:noProof/>
            <w:kern w:val="2"/>
            <w:sz w:val="24"/>
          </w:rPr>
          <w:tab/>
        </w:r>
        <w:r>
          <w:rPr>
            <w:rStyle w:val="a4"/>
            <w:rFonts w:hAnsi="Arial" w:cs="Arial" w:eastAsia="Arial" w:ascii="Arial"/>
            <w:noProof/>
          </w:rPr>
          <w:t>JVM调优</w:t>
        </w:r>
        <w:r>
          <w:rPr>
            <w:noProof/>
            <w:webHidden/>
          </w:rPr>
          <w:tab/>
        </w:r>
        <w:r>
          <w:rPr>
            <w:noProof/>
            <w:webHidden/>
          </w:rPr>
          <w:fldChar w:fldCharType="begin"/>
        </w:r>
        <w:r>
          <w:rPr>
            <w:noProof/>
            <w:webHidden/>
          </w:rPr>
          <w:instrText xml:space="preserve"> PAGEREF _168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85">
        <w:r>
          <w:rPr>
            <w:rStyle w:val="a4"/>
            <w:rFonts w:hAnsi="Arial" w:cs="Arial" w:eastAsia="Arial" w:ascii="Arial"/>
            <w:noProof/>
          </w:rPr>
          <w:t>5.2.</w:t>
        </w:r>
        <w:r>
          <w:rPr>
            <w:rFonts w:hAnsi="Arial" w:cs="Arial" w:eastAsia="Arial" w:ascii="Arial"/>
            <w:noProof/>
            <w:kern w:val="2"/>
            <w:sz w:val="24"/>
          </w:rPr>
          <w:tab/>
        </w:r>
        <w:r>
          <w:rPr>
            <w:rStyle w:val="a4"/>
            <w:rFonts w:hAnsi="Arial" w:cs="Arial" w:eastAsia="Arial" w:ascii="Arial"/>
            <w:noProof/>
          </w:rPr>
          <w:t>CAS问题</w:t>
        </w:r>
        <w:r>
          <w:rPr>
            <w:noProof/>
            <w:webHidden/>
          </w:rPr>
          <w:tab/>
        </w:r>
        <w:r>
          <w:rPr>
            <w:noProof/>
            <w:webHidden/>
          </w:rPr>
          <w:fldChar w:fldCharType="begin"/>
        </w:r>
        <w:r>
          <w:rPr>
            <w:noProof/>
            <w:webHidden/>
          </w:rPr>
          <w:instrText xml:space="preserve"> PAGEREF _185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86">
        <w:r>
          <w:rPr>
            <w:rStyle w:val="a4"/>
            <w:rFonts w:hAnsi="Arial" w:cs="Arial" w:eastAsia="Arial" w:ascii="Arial"/>
            <w:noProof/>
          </w:rPr>
          <w:t>5.3.</w:t>
        </w:r>
        <w:r>
          <w:rPr>
            <w:rFonts w:hAnsi="Arial" w:cs="Arial" w:eastAsia="Arial" w:ascii="Arial"/>
            <w:noProof/>
            <w:kern w:val="2"/>
            <w:sz w:val="24"/>
          </w:rPr>
          <w:tab/>
        </w:r>
        <w:r>
          <w:rPr>
            <w:rStyle w:val="a4"/>
            <w:rFonts w:hAnsi="Arial" w:cs="Arial" w:eastAsia="Arial" w:ascii="Arial"/>
            <w:noProof/>
          </w:rPr>
          <w:t>重排序</w:t>
        </w:r>
        <w:r>
          <w:rPr>
            <w:noProof/>
            <w:webHidden/>
          </w:rPr>
          <w:tab/>
        </w:r>
        <w:r>
          <w:rPr>
            <w:noProof/>
            <w:webHidden/>
          </w:rPr>
          <w:fldChar w:fldCharType="begin"/>
        </w:r>
        <w:r>
          <w:rPr>
            <w:noProof/>
            <w:webHidden/>
          </w:rPr>
          <w:instrText xml:space="preserve"> PAGEREF _186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87">
        <w:r>
          <w:rPr>
            <w:rStyle w:val="a4"/>
            <w:rFonts w:hAnsi="Arial" w:cs="Arial" w:eastAsia="Arial" w:ascii="Arial"/>
            <w:noProof/>
          </w:rPr>
          <w:t>5.4.</w:t>
        </w:r>
        <w:r>
          <w:rPr>
            <w:rFonts w:hAnsi="Arial" w:cs="Arial" w:eastAsia="Arial" w:ascii="Arial"/>
            <w:noProof/>
            <w:kern w:val="2"/>
            <w:sz w:val="24"/>
          </w:rPr>
          <w:tab/>
        </w:r>
        <w:r>
          <w:rPr>
            <w:rStyle w:val="a4"/>
            <w:rFonts w:hAnsi="Arial" w:cs="Arial" w:eastAsia="Arial" w:ascii="Arial"/>
            <w:noProof/>
          </w:rPr>
          <w:t>单例模式</w:t>
        </w:r>
        <w:r>
          <w:rPr>
            <w:noProof/>
            <w:webHidden/>
          </w:rPr>
          <w:tab/>
        </w:r>
        <w:r>
          <w:rPr>
            <w:noProof/>
            <w:webHidden/>
          </w:rPr>
          <w:fldChar w:fldCharType="begin"/>
        </w:r>
        <w:r>
          <w:rPr>
            <w:noProof/>
            <w:webHidden/>
          </w:rPr>
          <w:instrText xml:space="preserve"> PAGEREF _187 \h </w:instrText>
        </w:r>
        <w:r>
          <w:rPr>
            <w:noProof/>
            <w:webHidden/>
          </w:rPr>
        </w:r>
        <w:r>
          <w:rPr>
            <w:noProof/>
            <w:webHidden/>
          </w:rPr>
          <w:fldChar w:fldCharType="separate"/>
        </w:r>
        <w:r>
          <w:rPr>
            <w:noProof/>
            <w:webHidden/>
          </w:rPr>
          <w:t>13</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00">
        <w:r>
          <w:rPr>
            <w:rStyle w:val="a4"/>
            <w:rFonts w:hAnsi="Arial" w:cs="Arial" w:eastAsia="Arial" w:ascii="Arial"/>
            <w:noProof/>
          </w:rPr>
          <w:t>5.5.</w:t>
        </w:r>
        <w:r>
          <w:rPr>
            <w:rFonts w:hAnsi="Arial" w:cs="Arial" w:eastAsia="Arial" w:ascii="Arial"/>
            <w:noProof/>
            <w:kern w:val="2"/>
            <w:sz w:val="24"/>
          </w:rPr>
          <w:tab/>
        </w:r>
        <w:r>
          <w:rPr>
            <w:rStyle w:val="a4"/>
            <w:rFonts w:hAnsi="Arial" w:cs="Arial" w:eastAsia="Arial" w:ascii="Arial"/>
            <w:noProof/>
          </w:rPr>
          <w:t>默认垃圾回收器</w:t>
        </w:r>
        <w:r>
          <w:rPr>
            <w:noProof/>
            <w:webHidden/>
          </w:rPr>
          <w:tab/>
        </w:r>
        <w:r>
          <w:rPr>
            <w:noProof/>
            <w:webHidden/>
          </w:rPr>
          <w:fldChar w:fldCharType="begin"/>
        </w:r>
        <w:r>
          <w:rPr>
            <w:noProof/>
            <w:webHidden/>
          </w:rPr>
          <w:instrText xml:space="preserve"> PAGEREF _200 \h </w:instrText>
        </w:r>
        <w:r>
          <w:rPr>
            <w:noProof/>
            <w:webHidden/>
          </w:rPr>
        </w:r>
        <w:r>
          <w:rPr>
            <w:noProof/>
            <w:webHidden/>
          </w:rPr>
          <w:fldChar w:fldCharType="separate"/>
        </w:r>
        <w:r>
          <w:rPr>
            <w:noProof/>
            <w:webHidden/>
          </w:rPr>
          <w:t>13</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94">
        <w:r>
          <w:rPr>
            <w:rStyle w:val="a4"/>
            <w:rFonts w:hAnsi="Arial" w:cs="Arial" w:eastAsia="Arial" w:ascii="Arial"/>
            <w:noProof/>
          </w:rPr>
          <w:t>6.</w:t>
        </w:r>
        <w:r>
          <w:rPr>
            <w:rFonts w:hAnsi="Arial" w:cs="Arial" w:eastAsia="Arial" w:ascii="Arial"/>
            <w:noProof/>
            <w:kern w:val="2"/>
            <w:sz w:val="24"/>
          </w:rPr>
          <w:tab/>
        </w:r>
        <w:r>
          <w:rPr>
            <w:rStyle w:val="a4"/>
            <w:rFonts w:hAnsi="Arial" w:cs="Arial" w:eastAsia="Arial" w:ascii="Arial"/>
            <w:noProof/>
          </w:rPr>
          <w:t>JVM调优</w:t>
        </w:r>
        <w:r>
          <w:rPr>
            <w:noProof/>
            <w:webHidden/>
          </w:rPr>
          <w:tab/>
        </w:r>
        <w:r>
          <w:rPr>
            <w:noProof/>
            <w:webHidden/>
          </w:rPr>
          <w:fldChar w:fldCharType="begin"/>
        </w:r>
        <w:r>
          <w:rPr>
            <w:noProof/>
            <w:webHidden/>
          </w:rPr>
          <w:instrText xml:space="preserve"> PAGEREF _194 \h </w:instrText>
        </w:r>
        <w:r>
          <w:rPr>
            <w:noProof/>
            <w:webHidden/>
          </w:rPr>
        </w:r>
        <w:r>
          <w:rPr>
            <w:noProof/>
            <w:webHidden/>
          </w:rPr>
          <w:fldChar w:fldCharType="separate"/>
        </w:r>
        <w:r>
          <w:rPr>
            <w:noProof/>
            <w:webHidden/>
          </w:rPr>
          <w:t>13</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95">
        <w:r>
          <w:rPr>
            <w:rStyle w:val="a4"/>
            <w:rFonts w:hAnsi="Arial" w:cs="Arial" w:eastAsia="Arial" w:ascii="Arial"/>
            <w:noProof/>
          </w:rPr>
          <w:t>6.1.</w:t>
        </w:r>
        <w:r>
          <w:rPr>
            <w:rFonts w:hAnsi="Arial" w:cs="Arial" w:eastAsia="Arial" w:ascii="Arial"/>
            <w:noProof/>
            <w:kern w:val="2"/>
            <w:sz w:val="24"/>
          </w:rPr>
          <w:tab/>
        </w:r>
        <w:r>
          <w:rPr>
            <w:rStyle w:val="a4"/>
            <w:rFonts w:hAnsi="Arial" w:cs="Arial" w:eastAsia="Arial" w:ascii="Arial"/>
            <w:noProof/>
          </w:rPr>
          <w:t>Java内存泄露</w:t>
        </w:r>
        <w:r>
          <w:rPr>
            <w:noProof/>
            <w:webHidden/>
          </w:rPr>
          <w:tab/>
        </w:r>
        <w:r>
          <w:rPr>
            <w:noProof/>
            <w:webHidden/>
          </w:rPr>
          <w:fldChar w:fldCharType="begin"/>
        </w:r>
        <w:r>
          <w:rPr>
            <w:noProof/>
            <w:webHidden/>
          </w:rPr>
          <w:instrText xml:space="preserve"> PAGEREF _195 \h </w:instrText>
        </w:r>
        <w:r>
          <w:rPr>
            <w:noProof/>
            <w:webHidden/>
          </w:rPr>
        </w:r>
        <w:r>
          <w:rPr>
            <w:noProof/>
            <w:webHidden/>
          </w:rPr>
          <w:fldChar w:fldCharType="separate"/>
        </w:r>
        <w:r>
          <w:rPr>
            <w:noProof/>
            <w:webHidden/>
          </w:rPr>
          <w:t>13</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96">
        <w:r>
          <w:rPr>
            <w:rStyle w:val="a4"/>
            <w:rFonts w:hAnsi="Arial" w:cs="Arial" w:eastAsia="Arial" w:ascii="Arial"/>
            <w:noProof/>
          </w:rPr>
          <w:t>6.2.</w:t>
        </w:r>
        <w:r>
          <w:rPr>
            <w:rFonts w:hAnsi="Arial" w:cs="Arial" w:eastAsia="Arial" w:ascii="Arial"/>
            <w:noProof/>
            <w:kern w:val="2"/>
            <w:sz w:val="24"/>
          </w:rPr>
          <w:tab/>
        </w:r>
        <w:r>
          <w:rPr>
            <w:rStyle w:val="a4"/>
            <w:rFonts w:hAnsi="Arial" w:cs="Arial" w:eastAsia="Arial" w:ascii="Arial"/>
            <w:noProof/>
          </w:rPr>
          <w:t>OOM发生后情形</w:t>
        </w:r>
        <w:r>
          <w:rPr>
            <w:noProof/>
            <w:webHidden/>
          </w:rPr>
          <w:tab/>
        </w:r>
        <w:r>
          <w:rPr>
            <w:noProof/>
            <w:webHidden/>
          </w:rPr>
          <w:fldChar w:fldCharType="begin"/>
        </w:r>
        <w:r>
          <w:rPr>
            <w:noProof/>
            <w:webHidden/>
          </w:rPr>
          <w:instrText xml:space="preserve"> PAGEREF _196 \h </w:instrText>
        </w:r>
        <w:r>
          <w:rPr>
            <w:noProof/>
            <w:webHidden/>
          </w:rPr>
        </w:r>
        <w:r>
          <w:rPr>
            <w:noProof/>
            <w:webHidden/>
          </w:rPr>
          <w:fldChar w:fldCharType="separate"/>
        </w:r>
        <w:r>
          <w:rPr>
            <w:noProof/>
            <w:webHidden/>
          </w:rPr>
          <w:t>14</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97">
        <w:r>
          <w:rPr>
            <w:rStyle w:val="a4"/>
            <w:rFonts w:hAnsi="Arial" w:cs="Arial" w:eastAsia="Arial" w:ascii="Arial"/>
            <w:noProof/>
          </w:rPr>
          <w:t>6.3.</w:t>
        </w:r>
        <w:r>
          <w:rPr>
            <w:rFonts w:hAnsi="Arial" w:cs="Arial" w:eastAsia="Arial" w:ascii="Arial"/>
            <w:noProof/>
            <w:kern w:val="2"/>
            <w:sz w:val="24"/>
          </w:rPr>
          <w:tab/>
        </w:r>
        <w:r>
          <w:rPr>
            <w:rStyle w:val="a4"/>
            <w:rFonts w:hAnsi="Arial" w:cs="Arial" w:eastAsia="Arial" w:ascii="Arial"/>
            <w:noProof/>
          </w:rPr>
          <w:t>jps在win10上不能生效</w:t>
        </w:r>
        <w:r>
          <w:rPr>
            <w:noProof/>
            <w:webHidden/>
          </w:rPr>
          <w:tab/>
        </w:r>
        <w:r>
          <w:rPr>
            <w:noProof/>
            <w:webHidden/>
          </w:rPr>
          <w:fldChar w:fldCharType="begin"/>
        </w:r>
        <w:r>
          <w:rPr>
            <w:noProof/>
            <w:webHidden/>
          </w:rPr>
          <w:instrText xml:space="preserve"> PAGEREF _197 \h </w:instrText>
        </w:r>
        <w:r>
          <w:rPr>
            <w:noProof/>
            <w:webHidden/>
          </w:rPr>
        </w:r>
        <w:r>
          <w:rPr>
            <w:noProof/>
            <w:webHidden/>
          </w:rPr>
          <w:fldChar w:fldCharType="separate"/>
        </w:r>
        <w:r>
          <w:rPr>
            <w:noProof/>
            <w:webHidden/>
          </w:rPr>
          <w:t>14</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98">
        <w:r>
          <w:rPr>
            <w:rStyle w:val="a4"/>
            <w:rFonts w:hAnsi="Arial" w:cs="Arial" w:eastAsia="Arial" w:ascii="Arial"/>
            <w:noProof/>
          </w:rPr>
          <w:t>6.4.</w:t>
        </w:r>
        <w:r>
          <w:rPr>
            <w:rFonts w:hAnsi="Arial" w:cs="Arial" w:eastAsia="Arial" w:ascii="Arial"/>
            <w:noProof/>
            <w:kern w:val="2"/>
            <w:sz w:val="24"/>
          </w:rPr>
          <w:tab/>
        </w:r>
        <w:r>
          <w:rPr>
            <w:rStyle w:val="a4"/>
            <w:rFonts w:hAnsi="Arial" w:cs="Arial" w:eastAsia="Arial" w:ascii="Arial"/>
            <w:noProof/>
          </w:rPr>
          <w:t>OOM常见原因</w:t>
        </w:r>
        <w:r>
          <w:rPr>
            <w:noProof/>
            <w:webHidden/>
          </w:rPr>
          <w:tab/>
        </w:r>
        <w:r>
          <w:rPr>
            <w:noProof/>
            <w:webHidden/>
          </w:rPr>
          <w:fldChar w:fldCharType="begin"/>
        </w:r>
        <w:r>
          <w:rPr>
            <w:noProof/>
            <w:webHidden/>
          </w:rPr>
          <w:instrText xml:space="preserve"> PAGEREF _198 \h </w:instrText>
        </w:r>
        <w:r>
          <w:rPr>
            <w:noProof/>
            <w:webHidden/>
          </w:rPr>
        </w:r>
        <w:r>
          <w:rPr>
            <w:noProof/>
            <w:webHidden/>
          </w:rPr>
          <w:fldChar w:fldCharType="separate"/>
        </w:r>
        <w:r>
          <w:rPr>
            <w:noProof/>
            <w:webHidden/>
          </w:rPr>
          <w:t>14</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99">
        <w:r>
          <w:rPr>
            <w:rStyle w:val="a4"/>
            <w:rFonts w:hAnsi="Arial" w:cs="Arial" w:eastAsia="Arial" w:ascii="Arial"/>
            <w:noProof/>
          </w:rPr>
          <w:t>6.5.</w:t>
        </w:r>
        <w:r>
          <w:rPr>
            <w:rFonts w:hAnsi="Arial" w:cs="Arial" w:eastAsia="Arial" w:ascii="Arial"/>
            <w:noProof/>
            <w:kern w:val="2"/>
            <w:sz w:val="24"/>
          </w:rPr>
          <w:tab/>
        </w:r>
        <w:r>
          <w:rPr>
            <w:rStyle w:val="a4"/>
            <w:rFonts w:hAnsi="Arial" w:cs="Arial" w:eastAsia="Arial" w:ascii="Arial"/>
            <w:noProof/>
          </w:rPr>
          <w:t>jmap使用</w:t>
        </w:r>
        <w:r>
          <w:rPr>
            <w:noProof/>
            <w:webHidden/>
          </w:rPr>
          <w:tab/>
        </w:r>
        <w:r>
          <w:rPr>
            <w:noProof/>
            <w:webHidden/>
          </w:rPr>
          <w:fldChar w:fldCharType="begin"/>
        </w:r>
        <w:r>
          <w:rPr>
            <w:noProof/>
            <w:webHidden/>
          </w:rPr>
          <w:instrText xml:space="preserve"> PAGEREF _199 \h </w:instrText>
        </w:r>
        <w:r>
          <w:rPr>
            <w:noProof/>
            <w:webHidden/>
          </w:rPr>
        </w:r>
        <w:r>
          <w:rPr>
            <w:noProof/>
            <w:webHidden/>
          </w:rPr>
          <w:fldChar w:fldCharType="separate"/>
        </w:r>
        <w:r>
          <w:rPr>
            <w:noProof/>
            <w:webHidden/>
          </w:rPr>
          <w:t>15</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53">
        <w:r>
          <w:rPr>
            <w:rStyle w:val="a4"/>
            <w:rFonts w:hAnsi="Arial" w:cs="Arial" w:eastAsia="Arial" w:ascii="Arial"/>
            <w:noProof/>
          </w:rPr>
          <w:t>7.</w:t>
        </w:r>
        <w:r>
          <w:rPr>
            <w:rFonts w:hAnsi="Arial" w:cs="Arial" w:eastAsia="Arial" w:ascii="Arial"/>
            <w:noProof/>
            <w:kern w:val="2"/>
            <w:sz w:val="24"/>
          </w:rPr>
          <w:tab/>
        </w:r>
        <w:r>
          <w:rPr>
            <w:rStyle w:val="a4"/>
            <w:rFonts w:hAnsi="Arial" w:cs="Arial" w:eastAsia="Arial" w:ascii="Arial"/>
            <w:noProof/>
          </w:rPr>
          <w:t>类加载</w:t>
        </w:r>
        <w:r>
          <w:rPr>
            <w:noProof/>
            <w:webHidden/>
          </w:rPr>
          <w:tab/>
        </w:r>
        <w:r>
          <w:rPr>
            <w:noProof/>
            <w:webHidden/>
          </w:rPr>
          <w:fldChar w:fldCharType="begin"/>
        </w:r>
        <w:r>
          <w:rPr>
            <w:noProof/>
            <w:webHidden/>
          </w:rPr>
          <w:instrText xml:space="preserve"> PAGEREF _153 \h </w:instrText>
        </w:r>
        <w:r>
          <w:rPr>
            <w:noProof/>
            <w:webHidden/>
          </w:rPr>
        </w:r>
        <w:r>
          <w:rPr>
            <w:noProof/>
            <w:webHidden/>
          </w:rPr>
          <w:fldChar w:fldCharType="separate"/>
        </w:r>
        <w:r>
          <w:rPr>
            <w:noProof/>
            <w:webHidden/>
          </w:rPr>
          <w:t>15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54">
        <w:r>
          <w:rPr>
            <w:rStyle w:val="a4"/>
            <w:rFonts w:hAnsi="Arial" w:cs="Arial" w:eastAsia="Arial" w:ascii="Arial"/>
            <w:noProof/>
          </w:rPr>
          <w:t>7.1.</w:t>
        </w:r>
        <w:r>
          <w:rPr>
            <w:rFonts w:hAnsi="Arial" w:cs="Arial" w:eastAsia="Arial" w:ascii="Arial"/>
            <w:noProof/>
            <w:kern w:val="2"/>
            <w:sz w:val="24"/>
          </w:rPr>
          <w:tab/>
        </w:r>
        <w:r>
          <w:rPr>
            <w:rStyle w:val="a4"/>
            <w:rFonts w:hAnsi="Arial" w:cs="Arial" w:eastAsia="Arial" w:ascii="Arial"/>
            <w:noProof/>
          </w:rPr>
          <w:t>加载</w:t>
        </w:r>
        <w:r>
          <w:rPr>
            <w:noProof/>
            <w:webHidden/>
          </w:rPr>
          <w:tab/>
        </w:r>
        <w:r>
          <w:rPr>
            <w:noProof/>
            <w:webHidden/>
          </w:rPr>
          <w:fldChar w:fldCharType="begin"/>
        </w:r>
        <w:r>
          <w:rPr>
            <w:noProof/>
            <w:webHidden/>
          </w:rPr>
          <w:instrText xml:space="preserve"> PAGEREF _154 \h </w:instrText>
        </w:r>
        <w:r>
          <w:rPr>
            <w:noProof/>
            <w:webHidden/>
          </w:rPr>
        </w:r>
        <w:r>
          <w:rPr>
            <w:noProof/>
            <w:webHidden/>
          </w:rPr>
          <w:fldChar w:fldCharType="separate"/>
        </w:r>
        <w:r>
          <w:rPr>
            <w:noProof/>
            <w:webHidden/>
          </w:rPr>
          <w:t>15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55">
        <w:r>
          <w:rPr>
            <w:rStyle w:val="a4"/>
            <w:rFonts w:hAnsi="Arial" w:cs="Arial" w:eastAsia="Arial" w:ascii="Arial"/>
            <w:noProof/>
          </w:rPr>
          <w:t>7.2.</w:t>
        </w:r>
        <w:r>
          <w:rPr>
            <w:rFonts w:hAnsi="Arial" w:cs="Arial" w:eastAsia="Arial" w:ascii="Arial"/>
            <w:noProof/>
            <w:kern w:val="2"/>
            <w:sz w:val="24"/>
          </w:rPr>
          <w:tab/>
        </w:r>
        <w:r>
          <w:rPr>
            <w:rStyle w:val="a4"/>
            <w:rFonts w:hAnsi="Arial" w:cs="Arial" w:eastAsia="Arial" w:ascii="Arial"/>
            <w:noProof/>
          </w:rPr>
          <w:t>验证</w:t>
        </w:r>
        <w:r>
          <w:rPr>
            <w:noProof/>
            <w:webHidden/>
          </w:rPr>
          <w:tab/>
        </w:r>
        <w:r>
          <w:rPr>
            <w:noProof/>
            <w:webHidden/>
          </w:rPr>
          <w:fldChar w:fldCharType="begin"/>
        </w:r>
        <w:r>
          <w:rPr>
            <w:noProof/>
            <w:webHidden/>
          </w:rPr>
          <w:instrText xml:space="preserve"> PAGEREF _155 \h </w:instrText>
        </w:r>
        <w:r>
          <w:rPr>
            <w:noProof/>
            <w:webHidden/>
          </w:rPr>
        </w:r>
        <w:r>
          <w:rPr>
            <w:noProof/>
            <w:webHidden/>
          </w:rPr>
          <w:fldChar w:fldCharType="separate"/>
        </w:r>
        <w:r>
          <w:rPr>
            <w:noProof/>
            <w:webHidden/>
          </w:rPr>
          <w:t>15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56">
        <w:r>
          <w:rPr>
            <w:rStyle w:val="a4"/>
            <w:rFonts w:hAnsi="Arial" w:cs="Arial" w:eastAsia="Arial" w:ascii="Arial"/>
            <w:noProof/>
          </w:rPr>
          <w:t>7.3.</w:t>
        </w:r>
        <w:r>
          <w:rPr>
            <w:rFonts w:hAnsi="Arial" w:cs="Arial" w:eastAsia="Arial" w:ascii="Arial"/>
            <w:noProof/>
            <w:kern w:val="2"/>
            <w:sz w:val="24"/>
          </w:rPr>
          <w:tab/>
        </w:r>
        <w:r>
          <w:rPr>
            <w:rStyle w:val="a4"/>
            <w:rFonts w:hAnsi="Arial" w:cs="Arial" w:eastAsia="Arial" w:ascii="Arial"/>
            <w:noProof/>
          </w:rPr>
          <w:t>准备</w:t>
        </w:r>
        <w:r>
          <w:rPr>
            <w:noProof/>
            <w:webHidden/>
          </w:rPr>
          <w:tab/>
        </w:r>
        <w:r>
          <w:rPr>
            <w:noProof/>
            <w:webHidden/>
          </w:rPr>
          <w:fldChar w:fldCharType="begin"/>
        </w:r>
        <w:r>
          <w:rPr>
            <w:noProof/>
            <w:webHidden/>
          </w:rPr>
          <w:instrText xml:space="preserve"> PAGEREF _156 \h </w:instrText>
        </w:r>
        <w:r>
          <w:rPr>
            <w:noProof/>
            <w:webHidden/>
          </w:rPr>
        </w:r>
        <w:r>
          <w:rPr>
            <w:noProof/>
            <w:webHidden/>
          </w:rPr>
          <w:fldChar w:fldCharType="separate"/>
        </w:r>
        <w:r>
          <w:rPr>
            <w:noProof/>
            <w:webHidden/>
          </w:rPr>
          <w:t>15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57">
        <w:r>
          <w:rPr>
            <w:rStyle w:val="a4"/>
            <w:rFonts w:hAnsi="Arial" w:cs="Arial" w:eastAsia="Arial" w:ascii="Arial"/>
            <w:noProof/>
          </w:rPr>
          <w:t>7.4.</w:t>
        </w:r>
        <w:r>
          <w:rPr>
            <w:rFonts w:hAnsi="Arial" w:cs="Arial" w:eastAsia="Arial" w:ascii="Arial"/>
            <w:noProof/>
            <w:kern w:val="2"/>
            <w:sz w:val="24"/>
          </w:rPr>
          <w:tab/>
        </w:r>
        <w:r>
          <w:rPr>
            <w:rStyle w:val="a4"/>
            <w:rFonts w:hAnsi="Arial" w:cs="Arial" w:eastAsia="Arial" w:ascii="Arial"/>
            <w:noProof/>
          </w:rPr>
          <w:t>解析</w:t>
        </w:r>
        <w:r>
          <w:rPr>
            <w:noProof/>
            <w:webHidden/>
          </w:rPr>
          <w:tab/>
        </w:r>
        <w:r>
          <w:rPr>
            <w:noProof/>
            <w:webHidden/>
          </w:rPr>
          <w:fldChar w:fldCharType="begin"/>
        </w:r>
        <w:r>
          <w:rPr>
            <w:noProof/>
            <w:webHidden/>
          </w:rPr>
          <w:instrText xml:space="preserve"> PAGEREF _157 \h </w:instrText>
        </w:r>
        <w:r>
          <w:rPr>
            <w:noProof/>
            <w:webHidden/>
          </w:rPr>
        </w:r>
        <w:r>
          <w:rPr>
            <w:noProof/>
            <w:webHidden/>
          </w:rPr>
          <w:fldChar w:fldCharType="separate"/>
        </w:r>
        <w:r>
          <w:rPr>
            <w:noProof/>
            <w:webHidden/>
          </w:rPr>
          <w:t>15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58">
        <w:r>
          <w:rPr>
            <w:rStyle w:val="a4"/>
            <w:rFonts w:hAnsi="Arial" w:cs="Arial" w:eastAsia="Arial" w:ascii="Arial"/>
            <w:noProof/>
          </w:rPr>
          <w:t>7.5.</w:t>
        </w:r>
        <w:r>
          <w:rPr>
            <w:rFonts w:hAnsi="Arial" w:cs="Arial" w:eastAsia="Arial" w:ascii="Arial"/>
            <w:noProof/>
            <w:kern w:val="2"/>
            <w:sz w:val="24"/>
          </w:rPr>
          <w:tab/>
        </w:r>
        <w:r>
          <w:rPr>
            <w:rStyle w:val="a4"/>
            <w:rFonts w:hAnsi="Arial" w:cs="Arial" w:eastAsia="Arial" w:ascii="Arial"/>
            <w:noProof/>
          </w:rPr>
          <w:t>初始化</w:t>
        </w:r>
        <w:r>
          <w:rPr>
            <w:noProof/>
            <w:webHidden/>
          </w:rPr>
          <w:tab/>
        </w:r>
        <w:r>
          <w:rPr>
            <w:noProof/>
            <w:webHidden/>
          </w:rPr>
          <w:fldChar w:fldCharType="begin"/>
        </w:r>
        <w:r>
          <w:rPr>
            <w:noProof/>
            <w:webHidden/>
          </w:rPr>
          <w:instrText xml:space="preserve"> PAGEREF _158 \h </w:instrText>
        </w:r>
        <w:r>
          <w:rPr>
            <w:noProof/>
            <w:webHidden/>
          </w:rPr>
        </w:r>
        <w:r>
          <w:rPr>
            <w:noProof/>
            <w:webHidden/>
          </w:rPr>
          <w:fldChar w:fldCharType="separate"/>
        </w:r>
        <w:r>
          <w:rPr>
            <w:noProof/>
            <w:webHidden/>
          </w:rPr>
          <w:t>15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60">
        <w:r>
          <w:rPr>
            <w:rStyle w:val="a4"/>
            <w:rFonts w:hAnsi="Arial" w:cs="Arial" w:eastAsia="Arial" w:ascii="Arial"/>
            <w:noProof/>
          </w:rPr>
          <w:t>7.6.</w:t>
        </w:r>
        <w:r>
          <w:rPr>
            <w:rFonts w:hAnsi="Arial" w:cs="Arial" w:eastAsia="Arial" w:ascii="Arial"/>
            <w:noProof/>
            <w:kern w:val="2"/>
            <w:sz w:val="24"/>
          </w:rPr>
          <w:tab/>
        </w:r>
        <w:r>
          <w:rPr>
            <w:rStyle w:val="a4"/>
            <w:rFonts w:hAnsi="Arial" w:cs="Arial" w:eastAsia="Arial" w:ascii="Arial"/>
            <w:noProof/>
          </w:rPr>
          <w:t>使用</w:t>
        </w:r>
        <w:r>
          <w:rPr>
            <w:noProof/>
            <w:webHidden/>
          </w:rPr>
          <w:tab/>
        </w:r>
        <w:r>
          <w:rPr>
            <w:noProof/>
            <w:webHidden/>
          </w:rPr>
          <w:fldChar w:fldCharType="begin"/>
        </w:r>
        <w:r>
          <w:rPr>
            <w:noProof/>
            <w:webHidden/>
          </w:rPr>
          <w:instrText xml:space="preserve"> PAGEREF _160 \h </w:instrText>
        </w:r>
        <w:r>
          <w:rPr>
            <w:noProof/>
            <w:webHidden/>
          </w:rPr>
        </w:r>
        <w:r>
          <w:rPr>
            <w:noProof/>
            <w:webHidden/>
          </w:rPr>
          <w:fldChar w:fldCharType="separate"/>
        </w:r>
        <w:r>
          <w:rPr>
            <w:noProof/>
            <w:webHidden/>
          </w:rPr>
          <w:t>15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61">
        <w:r>
          <w:rPr>
            <w:rStyle w:val="a4"/>
            <w:rFonts w:hAnsi="Arial" w:cs="Arial" w:eastAsia="Arial" w:ascii="Arial"/>
            <w:noProof/>
          </w:rPr>
          <w:t>7.7.</w:t>
        </w:r>
        <w:r>
          <w:rPr>
            <w:rFonts w:hAnsi="Arial" w:cs="Arial" w:eastAsia="Arial" w:ascii="Arial"/>
            <w:noProof/>
            <w:kern w:val="2"/>
            <w:sz w:val="24"/>
          </w:rPr>
          <w:tab/>
        </w:r>
        <w:r>
          <w:rPr>
            <w:rStyle w:val="a4"/>
            <w:rFonts w:hAnsi="Arial" w:cs="Arial" w:eastAsia="Arial" w:ascii="Arial"/>
            <w:noProof/>
          </w:rPr>
          <w:t>卸载</w:t>
        </w:r>
        <w:r>
          <w:rPr>
            <w:noProof/>
            <w:webHidden/>
          </w:rPr>
          <w:tab/>
        </w:r>
        <w:r>
          <w:rPr>
            <w:noProof/>
            <w:webHidden/>
          </w:rPr>
          <w:fldChar w:fldCharType="begin"/>
        </w:r>
        <w:r>
          <w:rPr>
            <w:noProof/>
            <w:webHidden/>
          </w:rPr>
          <w:instrText xml:space="preserve"> PAGEREF _161 \h </w:instrText>
        </w:r>
        <w:r>
          <w:rPr>
            <w:noProof/>
            <w:webHidden/>
          </w:rPr>
        </w:r>
        <w:r>
          <w:rPr>
            <w:noProof/>
            <w:webHidden/>
          </w:rPr>
          <w:fldChar w:fldCharType="separate"/>
        </w:r>
        <w:r>
          <w:rPr>
            <w:noProof/>
            <w:webHidden/>
          </w:rPr>
          <w:t>15</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26">
        <w:r>
          <w:rPr>
            <w:rStyle w:val="a4"/>
            <w:rFonts w:hAnsi="Arial" w:cs="Arial" w:eastAsia="Arial" w:ascii="Arial"/>
            <w:noProof/>
          </w:rPr>
          <w:t>8.</w:t>
        </w:r>
        <w:r>
          <w:rPr>
            <w:rFonts w:hAnsi="Arial" w:cs="Arial" w:eastAsia="Arial" w:ascii="Arial"/>
            <w:noProof/>
            <w:kern w:val="2"/>
            <w:sz w:val="24"/>
          </w:rPr>
          <w:tab/>
        </w:r>
        <w:r>
          <w:rPr>
            <w:rStyle w:val="a4"/>
            <w:rFonts w:hAnsi="Arial" w:cs="Arial" w:eastAsia="Arial" w:ascii="Arial"/>
            <w:noProof/>
          </w:rPr>
          <w:t>引用类型</w:t>
        </w:r>
        <w:r>
          <w:rPr>
            <w:noProof/>
            <w:webHidden/>
          </w:rPr>
          <w:tab/>
        </w:r>
        <w:r>
          <w:rPr>
            <w:noProof/>
            <w:webHidden/>
          </w:rPr>
          <w:fldChar w:fldCharType="begin"/>
        </w:r>
        <w:r>
          <w:rPr>
            <w:noProof/>
            <w:webHidden/>
          </w:rPr>
          <w:instrText xml:space="preserve"> PAGEREF _126 \h </w:instrText>
        </w:r>
        <w:r>
          <w:rPr>
            <w:noProof/>
            <w:webHidden/>
          </w:rPr>
        </w:r>
        <w:r>
          <w:rPr>
            <w:noProof/>
            <w:webHidden/>
          </w:rPr>
          <w:fldChar w:fldCharType="separate"/>
        </w:r>
        <w:r>
          <w:rPr>
            <w:noProof/>
            <w:webHidden/>
          </w:rPr>
          <w:t>16</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80">
        <w:r>
          <w:rPr>
            <w:rStyle w:val="a4"/>
            <w:rFonts w:hAnsi="Arial" w:cs="Arial" w:eastAsia="Arial" w:ascii="Arial"/>
            <w:noProof/>
          </w:rPr>
          <w:t>9.</w:t>
        </w:r>
        <w:r>
          <w:rPr>
            <w:rFonts w:hAnsi="Arial" w:cs="Arial" w:eastAsia="Arial" w:ascii="Arial"/>
            <w:noProof/>
            <w:kern w:val="2"/>
            <w:sz w:val="24"/>
          </w:rPr>
          <w:tab/>
        </w:r>
        <w:r>
          <w:rPr>
            <w:rStyle w:val="a4"/>
            <w:rFonts w:hAnsi="Arial" w:cs="Arial" w:eastAsia="Arial" w:ascii="Arial"/>
            <w:noProof/>
          </w:rPr>
          <w:t>JMM</w:t>
        </w:r>
        <w:r>
          <w:rPr>
            <w:noProof/>
            <w:webHidden/>
          </w:rPr>
          <w:tab/>
        </w:r>
        <w:r>
          <w:rPr>
            <w:noProof/>
            <w:webHidden/>
          </w:rPr>
          <w:fldChar w:fldCharType="begin"/>
        </w:r>
        <w:r>
          <w:rPr>
            <w:noProof/>
            <w:webHidden/>
          </w:rPr>
          <w:instrText xml:space="preserve"> PAGEREF _180 \h </w:instrText>
        </w:r>
        <w:r>
          <w:rPr>
            <w:noProof/>
            <w:webHidden/>
          </w:rPr>
        </w:r>
        <w:r>
          <w:rPr>
            <w:noProof/>
            <w:webHidden/>
          </w:rPr>
          <w:fldChar w:fldCharType="separate"/>
        </w:r>
        <w:r>
          <w:rPr>
            <w:noProof/>
            <w:webHidden/>
          </w:rPr>
          <w:t>16</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81">
        <w:r>
          <w:rPr>
            <w:rStyle w:val="a4"/>
            <w:rFonts w:hAnsi="Arial" w:cs="Arial" w:eastAsia="Arial" w:ascii="Arial"/>
            <w:noProof/>
          </w:rPr>
          <w:t>9.1.</w:t>
        </w:r>
        <w:r>
          <w:rPr>
            <w:rFonts w:hAnsi="Arial" w:cs="Arial" w:eastAsia="Arial" w:ascii="Arial"/>
            <w:noProof/>
            <w:kern w:val="2"/>
            <w:sz w:val="24"/>
          </w:rPr>
          <w:tab/>
        </w:r>
        <w:r>
          <w:rPr>
            <w:rStyle w:val="a4"/>
            <w:rFonts w:hAnsi="Arial" w:cs="Arial" w:eastAsia="Arial" w:ascii="Arial"/>
            <w:noProof/>
          </w:rPr>
          <w:t>何时刷新工作内存</w:t>
        </w:r>
        <w:r>
          <w:rPr>
            <w:noProof/>
            <w:webHidden/>
          </w:rPr>
          <w:tab/>
        </w:r>
        <w:r>
          <w:rPr>
            <w:noProof/>
            <w:webHidden/>
          </w:rPr>
          <w:fldChar w:fldCharType="begin"/>
        </w:r>
        <w:r>
          <w:rPr>
            <w:noProof/>
            <w:webHidden/>
          </w:rPr>
          <w:instrText xml:space="preserve"> PAGEREF _181 \h </w:instrText>
        </w:r>
        <w:r>
          <w:rPr>
            <w:noProof/>
            <w:webHidden/>
          </w:rPr>
        </w:r>
        <w:r>
          <w:rPr>
            <w:noProof/>
            <w:webHidden/>
          </w:rPr>
          <w:fldChar w:fldCharType="separate"/>
        </w:r>
        <w:r>
          <w:rPr>
            <w:noProof/>
            <w:webHidden/>
          </w:rPr>
          <w:t>16</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82">
        <w:r>
          <w:rPr>
            <w:rStyle w:val="a4"/>
            <w:rFonts w:hAnsi="Arial" w:cs="Arial" w:eastAsia="Arial" w:ascii="Arial"/>
            <w:noProof/>
          </w:rPr>
          <w:t>9.2.</w:t>
        </w:r>
        <w:r>
          <w:rPr>
            <w:rFonts w:hAnsi="Arial" w:cs="Arial" w:eastAsia="Arial" w:ascii="Arial"/>
            <w:noProof/>
            <w:kern w:val="2"/>
            <w:sz w:val="24"/>
          </w:rPr>
          <w:tab/>
        </w:r>
        <w:r>
          <w:rPr>
            <w:rStyle w:val="a4"/>
            <w:rFonts w:hAnsi="Arial" w:cs="Arial" w:eastAsia="Arial" w:ascii="Arial"/>
            <w:noProof/>
          </w:rPr>
          <w:t>volatile</w:t>
        </w:r>
        <w:r>
          <w:rPr>
            <w:noProof/>
            <w:webHidden/>
          </w:rPr>
          <w:tab/>
        </w:r>
        <w:r>
          <w:rPr>
            <w:noProof/>
            <w:webHidden/>
          </w:rPr>
          <w:fldChar w:fldCharType="begin"/>
        </w:r>
        <w:r>
          <w:rPr>
            <w:noProof/>
            <w:webHidden/>
          </w:rPr>
          <w:instrText xml:space="preserve"> PAGEREF _182 \h </w:instrText>
        </w:r>
        <w:r>
          <w:rPr>
            <w:noProof/>
            <w:webHidden/>
          </w:rPr>
        </w:r>
        <w:r>
          <w:rPr>
            <w:noProof/>
            <w:webHidden/>
          </w:rPr>
          <w:fldChar w:fldCharType="separate"/>
        </w:r>
        <w:r>
          <w:rPr>
            <w:noProof/>
            <w:webHidden/>
          </w:rPr>
          <w:t>17</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83">
        <w:r>
          <w:rPr>
            <w:rStyle w:val="a4"/>
            <w:rFonts w:hAnsi="Arial" w:cs="Arial" w:eastAsia="Arial" w:ascii="Arial"/>
            <w:noProof/>
          </w:rPr>
          <w:t>9.3.</w:t>
        </w:r>
        <w:r>
          <w:rPr>
            <w:rFonts w:hAnsi="Arial" w:cs="Arial" w:eastAsia="Arial" w:ascii="Arial"/>
            <w:noProof/>
            <w:kern w:val="2"/>
            <w:sz w:val="24"/>
          </w:rPr>
          <w:tab/>
        </w:r>
        <w:r>
          <w:rPr>
            <w:rStyle w:val="a4"/>
            <w:rFonts w:hAnsi="Arial" w:cs="Arial" w:eastAsia="Arial" w:ascii="Arial"/>
            <w:noProof/>
          </w:rPr>
          <w:t>happens-before规则</w:t>
        </w:r>
        <w:r>
          <w:rPr>
            <w:noProof/>
            <w:webHidden/>
          </w:rPr>
          <w:tab/>
        </w:r>
        <w:r>
          <w:rPr>
            <w:noProof/>
            <w:webHidden/>
          </w:rPr>
          <w:fldChar w:fldCharType="begin"/>
        </w:r>
        <w:r>
          <w:rPr>
            <w:noProof/>
            <w:webHidden/>
          </w:rPr>
          <w:instrText xml:space="preserve"> PAGEREF _183 \h </w:instrText>
        </w:r>
        <w:r>
          <w:rPr>
            <w:noProof/>
            <w:webHidden/>
          </w:rPr>
        </w:r>
        <w:r>
          <w:rPr>
            <w:noProof/>
            <w:webHidden/>
          </w:rPr>
          <w:fldChar w:fldCharType="separate"/>
        </w:r>
        <w:r>
          <w:rPr>
            <w:noProof/>
            <w:webHidden/>
          </w:rPr>
          <w:t>18</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84">
        <w:r>
          <w:rPr>
            <w:rStyle w:val="a4"/>
            <w:rFonts w:hAnsi="Arial" w:cs="Arial" w:eastAsia="Arial" w:ascii="Arial"/>
            <w:noProof/>
          </w:rPr>
          <w:t>9.4.</w:t>
        </w:r>
        <w:r>
          <w:rPr>
            <w:rFonts w:hAnsi="Arial" w:cs="Arial" w:eastAsia="Arial" w:ascii="Arial"/>
            <w:noProof/>
            <w:kern w:val="2"/>
            <w:sz w:val="24"/>
          </w:rPr>
          <w:tab/>
        </w:r>
        <w:r>
          <w:rPr>
            <w:rStyle w:val="a4"/>
            <w:rFonts w:hAnsi="Arial" w:cs="Arial" w:eastAsia="Arial" w:ascii="Arial"/>
            <w:noProof/>
          </w:rPr>
          <w:t>处理器实现原子操作</w:t>
        </w:r>
        <w:r>
          <w:rPr>
            <w:noProof/>
            <w:webHidden/>
          </w:rPr>
          <w:tab/>
        </w:r>
        <w:r>
          <w:rPr>
            <w:noProof/>
            <w:webHidden/>
          </w:rPr>
          <w:fldChar w:fldCharType="begin"/>
        </w:r>
        <w:r>
          <w:rPr>
            <w:noProof/>
            <w:webHidden/>
          </w:rPr>
          <w:instrText xml:space="preserve"> PAGEREF _184 \h </w:instrText>
        </w:r>
        <w:r>
          <w:rPr>
            <w:noProof/>
            <w:webHidden/>
          </w:rPr>
        </w:r>
        <w:r>
          <w:rPr>
            <w:noProof/>
            <w:webHidden/>
          </w:rPr>
          <w:fldChar w:fldCharType="separate"/>
        </w:r>
        <w:r>
          <w:rPr>
            <w:noProof/>
            <w:webHidden/>
          </w:rPr>
          <w:t>18</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201">
        <w:r>
          <w:rPr>
            <w:rStyle w:val="a4"/>
            <w:rFonts w:hAnsi="Arial" w:cs="Arial" w:eastAsia="Arial" w:ascii="Arial"/>
            <w:noProof/>
          </w:rPr>
          <w:t>10.</w:t>
        </w:r>
        <w:r>
          <w:rPr>
            <w:rFonts w:hAnsi="Arial" w:cs="Arial" w:eastAsia="Arial" w:ascii="Arial"/>
            <w:noProof/>
            <w:kern w:val="2"/>
            <w:sz w:val="24"/>
          </w:rPr>
          <w:tab/>
        </w:r>
        <w:r>
          <w:rPr>
            <w:rStyle w:val="a4"/>
            <w:rFonts w:hAnsi="Arial" w:cs="Arial" w:eastAsia="Arial" w:ascii="Arial"/>
            <w:noProof/>
          </w:rPr>
          <w:t>调优</w:t>
        </w:r>
        <w:r>
          <w:rPr>
            <w:noProof/>
            <w:webHidden/>
          </w:rPr>
          <w:tab/>
        </w:r>
        <w:r>
          <w:rPr>
            <w:noProof/>
            <w:webHidden/>
          </w:rPr>
          <w:fldChar w:fldCharType="begin"/>
        </w:r>
        <w:r>
          <w:rPr>
            <w:noProof/>
            <w:webHidden/>
          </w:rPr>
          <w:instrText xml:space="preserve"> PAGEREF _201 \h </w:instrText>
        </w:r>
        <w:r>
          <w:rPr>
            <w:noProof/>
            <w:webHidden/>
          </w:rPr>
        </w:r>
        <w:r>
          <w:rPr>
            <w:noProof/>
            <w:webHidden/>
          </w:rPr>
          <w:fldChar w:fldCharType="separate"/>
        </w:r>
        <w:r>
          <w:rPr>
            <w:noProof/>
            <w:webHidden/>
          </w:rPr>
          <w:t>18</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02">
        <w:r>
          <w:rPr>
            <w:rStyle w:val="a4"/>
            <w:rFonts w:hAnsi="Arial" w:cs="Arial" w:eastAsia="Arial" w:ascii="Arial"/>
            <w:noProof/>
          </w:rPr>
          <w:t>10.1.</w:t>
        </w:r>
        <w:r>
          <w:rPr>
            <w:rFonts w:hAnsi="Arial" w:cs="Arial" w:eastAsia="Arial" w:ascii="Arial"/>
            <w:noProof/>
            <w:kern w:val="2"/>
            <w:sz w:val="24"/>
          </w:rPr>
          <w:tab/>
        </w:r>
        <w:r>
          <w:rPr>
            <w:rStyle w:val="a4"/>
            <w:rFonts w:hAnsi="Arial" w:cs="Arial" w:eastAsia="Arial" w:ascii="Arial"/>
            <w:noProof/>
          </w:rPr>
          <w:t>jstat</w:t>
        </w:r>
        <w:r>
          <w:rPr>
            <w:noProof/>
            <w:webHidden/>
          </w:rPr>
          <w:tab/>
        </w:r>
        <w:r>
          <w:rPr>
            <w:noProof/>
            <w:webHidden/>
          </w:rPr>
          <w:fldChar w:fldCharType="begin"/>
        </w:r>
        <w:r>
          <w:rPr>
            <w:noProof/>
            <w:webHidden/>
          </w:rPr>
          <w:instrText xml:space="preserve"> PAGEREF _202 \h </w:instrText>
        </w:r>
        <w:r>
          <w:rPr>
            <w:noProof/>
            <w:webHidden/>
          </w:rPr>
        </w:r>
        <w:r>
          <w:rPr>
            <w:noProof/>
            <w:webHidden/>
          </w:rPr>
          <w:fldChar w:fldCharType="separate"/>
        </w:r>
        <w:r>
          <w:rPr>
            <w:noProof/>
            <w:webHidden/>
          </w:rPr>
          <w:t>18</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03">
        <w:r>
          <w:rPr>
            <w:rStyle w:val="a4"/>
            <w:rFonts w:hAnsi="Arial" w:cs="Arial" w:eastAsia="Arial" w:ascii="Arial"/>
            <w:noProof/>
          </w:rPr>
          <w:t>10.2.</w:t>
        </w:r>
        <w:r>
          <w:rPr>
            <w:rFonts w:hAnsi="Arial" w:cs="Arial" w:eastAsia="Arial" w:ascii="Arial"/>
            <w:noProof/>
            <w:kern w:val="2"/>
            <w:sz w:val="24"/>
          </w:rPr>
          <w:tab/>
        </w:r>
        <w:r>
          <w:rPr>
            <w:rStyle w:val="a4"/>
            <w:rFonts w:hAnsi="Arial" w:cs="Arial" w:eastAsia="Arial" w:ascii="Arial"/>
            <w:noProof/>
          </w:rPr>
          <w:t>jvisualvm</w:t>
        </w:r>
        <w:r>
          <w:rPr>
            <w:noProof/>
            <w:webHidden/>
          </w:rPr>
          <w:tab/>
        </w:r>
        <w:r>
          <w:rPr>
            <w:noProof/>
            <w:webHidden/>
          </w:rPr>
          <w:fldChar w:fldCharType="begin"/>
        </w:r>
        <w:r>
          <w:rPr>
            <w:noProof/>
            <w:webHidden/>
          </w:rPr>
          <w:instrText xml:space="preserve"> PAGEREF _203 \h </w:instrText>
        </w:r>
        <w:r>
          <w:rPr>
            <w:noProof/>
            <w:webHidden/>
          </w:rPr>
        </w:r>
        <w:r>
          <w:rPr>
            <w:noProof/>
            <w:webHidden/>
          </w:rPr>
          <w:fldChar w:fldCharType="separate"/>
        </w:r>
        <w:r>
          <w:rPr>
            <w:noProof/>
            <w:webHidden/>
          </w:rPr>
          <w:t>19</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06">
        <w:r>
          <w:rPr>
            <w:rStyle w:val="a4"/>
            <w:rFonts w:hAnsi="Arial" w:cs="Arial" w:eastAsia="Arial" w:ascii="Arial"/>
            <w:noProof/>
          </w:rPr>
          <w:t>10.3.</w:t>
        </w:r>
        <w:r>
          <w:rPr>
            <w:rFonts w:hAnsi="Arial" w:cs="Arial" w:eastAsia="Arial" w:ascii="Arial"/>
            <w:noProof/>
            <w:kern w:val="2"/>
            <w:sz w:val="24"/>
          </w:rPr>
          <w:tab/>
        </w:r>
        <w:r>
          <w:rPr>
            <w:rStyle w:val="a4"/>
            <w:rFonts w:hAnsi="Arial" w:cs="Arial" w:eastAsia="Arial" w:ascii="Arial"/>
            <w:noProof/>
          </w:rPr>
          <w:t>jinfo</w:t>
        </w:r>
        <w:r>
          <w:rPr>
            <w:noProof/>
            <w:webHidden/>
          </w:rPr>
          <w:tab/>
        </w:r>
        <w:r>
          <w:rPr>
            <w:noProof/>
            <w:webHidden/>
          </w:rPr>
          <w:fldChar w:fldCharType="begin"/>
        </w:r>
        <w:r>
          <w:rPr>
            <w:noProof/>
            <w:webHidden/>
          </w:rPr>
          <w:instrText xml:space="preserve"> PAGEREF _206 \h </w:instrText>
        </w:r>
        <w:r>
          <w:rPr>
            <w:noProof/>
            <w:webHidden/>
          </w:rPr>
        </w:r>
        <w:r>
          <w:rPr>
            <w:noProof/>
            <w:webHidden/>
          </w:rPr>
          <w:fldChar w:fldCharType="separate"/>
        </w:r>
        <w:r>
          <w:rPr>
            <w:noProof/>
            <w:webHidden/>
          </w:rPr>
          <w:t>19</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07">
        <w:r>
          <w:rPr>
            <w:rStyle w:val="a4"/>
            <w:rFonts w:hAnsi="Arial" w:cs="Arial" w:eastAsia="Arial" w:ascii="Arial"/>
            <w:noProof/>
          </w:rPr>
          <w:t>10.4.</w:t>
        </w:r>
        <w:r>
          <w:rPr>
            <w:rFonts w:hAnsi="Arial" w:cs="Arial" w:eastAsia="Arial" w:ascii="Arial"/>
            <w:noProof/>
            <w:kern w:val="2"/>
            <w:sz w:val="24"/>
          </w:rPr>
          <w:tab/>
        </w:r>
        <w:r>
          <w:rPr>
            <w:rStyle w:val="a4"/>
            <w:rFonts w:hAnsi="Arial" w:cs="Arial" w:eastAsia="Arial" w:ascii="Arial"/>
            <w:noProof/>
          </w:rPr>
          <w:t>jstack</w:t>
        </w:r>
        <w:r>
          <w:rPr>
            <w:noProof/>
            <w:webHidden/>
          </w:rPr>
          <w:tab/>
        </w:r>
        <w:r>
          <w:rPr>
            <w:noProof/>
            <w:webHidden/>
          </w:rPr>
          <w:fldChar w:fldCharType="begin"/>
        </w:r>
        <w:r>
          <w:rPr>
            <w:noProof/>
            <w:webHidden/>
          </w:rPr>
          <w:instrText xml:space="preserve"> PAGEREF _207 \h </w:instrText>
        </w:r>
        <w:r>
          <w:rPr>
            <w:noProof/>
            <w:webHidden/>
          </w:rPr>
        </w:r>
        <w:r>
          <w:rPr>
            <w:noProof/>
            <w:webHidden/>
          </w:rPr>
          <w:fldChar w:fldCharType="separate"/>
        </w:r>
        <w:r>
          <w:rPr>
            <w:noProof/>
            <w:webHidden/>
          </w:rPr>
          <w:t>19</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08">
        <w:r>
          <w:rPr>
            <w:rStyle w:val="a4"/>
            <w:rFonts w:hAnsi="Arial" w:cs="Arial" w:eastAsia="Arial" w:ascii="Arial"/>
            <w:noProof/>
          </w:rPr>
          <w:t>10.5.</w:t>
        </w:r>
        <w:r>
          <w:rPr>
            <w:rFonts w:hAnsi="Arial" w:cs="Arial" w:eastAsia="Arial" w:ascii="Arial"/>
            <w:noProof/>
            <w:kern w:val="2"/>
            <w:sz w:val="24"/>
          </w:rPr>
          <w:tab/>
        </w:r>
        <w:r>
          <w:rPr>
            <w:rStyle w:val="a4"/>
            <w:rFonts w:hAnsi="Arial" w:cs="Arial" w:eastAsia="Arial" w:ascii="Arial"/>
            <w:noProof/>
          </w:rPr>
          <w:t>定位OOM</w:t>
        </w:r>
        <w:r>
          <w:rPr>
            <w:noProof/>
            <w:webHidden/>
          </w:rPr>
          <w:tab/>
        </w:r>
        <w:r>
          <w:rPr>
            <w:noProof/>
            <w:webHidden/>
          </w:rPr>
          <w:fldChar w:fldCharType="begin"/>
        </w:r>
        <w:r>
          <w:rPr>
            <w:noProof/>
            <w:webHidden/>
          </w:rPr>
          <w:instrText xml:space="preserve"> PAGEREF _208 \h </w:instrText>
        </w:r>
        <w:r>
          <w:rPr>
            <w:noProof/>
            <w:webHidden/>
          </w:rPr>
        </w:r>
        <w:r>
          <w:rPr>
            <w:noProof/>
            <w:webHidden/>
          </w:rPr>
          <w:fldChar w:fldCharType="separate"/>
        </w:r>
        <w:r>
          <w:rPr>
            <w:noProof/>
            <w:webHidden/>
          </w:rPr>
          <w:t>19</w:t>
        </w:r>
        <w:r>
          <w:rPr>
            <w:noProof/>
            <w:webHidden/>
          </w:rPr>
          <w:fldChar w:fldCharType="end"/>
        </w:r>
      </w:hyperlink>
    </w:p>
    <w:p>
      <w:pPr>
        <w:pStyle w:val="a3"/>
        <w:spacing w:line="340" w:lineRule="auto"/>
        <w:sectPr w:rsidRPr="00B87C61" w:rsidSect="00C22B24" w:rsidR="00C22B24">
          <w:pgSz w:w="11906" w:h="16838"/>
          <w:pgMar w:left="1800" w:top="1440" w:right="1800" w:footer="992" w:bottom="1440" w:header="851" w:gutter="0"/>
          <w:pgNumType w:start="1"/>
          <w:cols w:space="425"/>
          <w:docGrid w:linePitch="312" w:type="lines"/>
        </w:sectPr>
      </w:pPr>
      <w:r>
        <w:fldChar w:fldCharType="end"/>
      </w:r>
    </w:p>
    <w:p w:rsidRDefault="00EE0374" w:rsidP="00EE0374" w:rsidR="00EE0374">
      <w:pPr>
        <w:pStyle w:val="1"/>
        <w:keepNext w:val="0"/>
        <w:numPr>
          <w:ilvl w:val="0"/>
          <w:numId w:val="1"/>
        </w:numPr>
        <w:tabs>
          <w:tab w:val="clear" w:pos="0"/>
        </w:tabs>
        <w:spacing w:line="340" w:lineRule="auto"/>
        <w:ind w:left="0" w:firstLine="0"/>
      </w:pPr>
      <w:bookmarkStart w:id="2" w:name="_____2"/>
      <w:bookmarkStart w:id="3" w:name="_101"/>
      <w:bookmarkEnd w:id="2"/>
      <w:r>
        <w:rPr>
          <w:rFonts w:hAnsi="Arial" w:cs="Arial" w:eastAsia="Arial" w:ascii="Arial"/>
          <w:sz w:val="28"/>
        </w:rPr>
        <w:t xml:space="preserve">运行时数据区域</w:t>
      </w:r>
      <w:bookmarkEnd w:id="3"/>
    </w:p>
    <w:p w:rsidRDefault="00EE0374" w:rsidP="00EE0374" w:rsidR="00EE0374">
      <w:pPr>
        <w:pStyle w:val="2"/>
        <w:keepNext w:val="0"/>
        <w:numPr>
          <w:ilvl w:val="1"/>
          <w:numId w:val="1"/>
        </w:numPr>
        <w:tabs>
          <w:tab w:val="clear" w:pos="0"/>
        </w:tabs>
        <w:spacing w:line="340" w:lineRule="auto"/>
        <w:ind w:left="200" w:firstLine="0"/>
        <w:rPr w:i="0"/>
      </w:pPr>
      <w:bookmarkStart w:id="4" w:name="_____4"/>
      <w:bookmarkStart w:id="5" w:name="_102"/>
      <w:bookmarkEnd w:id="4"/>
      <w:r>
        <w:rPr>
          <w:rFonts w:hAnsi="Arial" w:cs="Arial" w:eastAsia="Arial" w:ascii="Arial"/>
          <w:sz w:val="24"/>
        </w:rPr>
        <w:t xml:space="preserve">虚拟机栈</w:t>
      </w:r>
      <w:bookmarkEnd w:id="5"/>
    </w:p>
    <w:p w:rsidRDefault="00592BE2" w:rsidR="0054058D">
      <w:pPr>
        <w:ind w:left="200"/>
        <w:jc w:val="both"/>
      </w:pPr>
      <w:r>
        <w:rPr>
          <w:rFonts w:hAnsi="Consolas" w:cs="Consolas" w:eastAsia="Consolas" w:ascii="Consolas"/>
          <w:sz w:val="29"/>
        </w:rPr>
        <w:t>JAVA方法执行的内存模型；每个方法在执行时会创建一个栈帧（Stack Frame）用于存储局部变量表、操作数栈、动态链接、方法出口等。</w:t>
      </w:r>
    </w:p>
    <w:p w:rsidRDefault="00EE0374" w:rsidP="00EE0374" w:rsidR="00EE0374">
      <w:pPr>
        <w:pStyle w:val="2"/>
        <w:keepNext w:val="0"/>
        <w:numPr>
          <w:ilvl w:val="1"/>
          <w:numId w:val="1"/>
        </w:numPr>
        <w:tabs>
          <w:tab w:val="clear" w:pos="0"/>
        </w:tabs>
        <w:spacing w:line="340" w:lineRule="auto"/>
        <w:ind w:left="200" w:firstLine="0"/>
        <w:rPr w:i="0"/>
      </w:pPr>
      <w:bookmarkStart w:id="6" w:name="_____6"/>
      <w:bookmarkStart w:id="7" w:name="_103"/>
      <w:bookmarkEnd w:id="6"/>
      <w:r>
        <w:rPr>
          <w:rFonts w:hAnsi="Arial" w:cs="Arial" w:eastAsia="Arial" w:ascii="Arial"/>
          <w:sz w:val="24"/>
        </w:rPr>
        <w:t xml:space="preserve">本地方法栈</w:t>
      </w:r>
      <w:bookmarkEnd w:id="7"/>
    </w:p>
    <w:p w:rsidRDefault="00592BE2" w:rsidR="0054058D">
      <w:pPr>
        <w:ind w:left="200"/>
        <w:jc w:val="both"/>
      </w:pPr>
      <w:r>
        <w:rPr>
          <w:rFonts w:hAnsi="Consolas" w:cs="Consolas" w:eastAsia="Consolas" w:ascii="Consolas"/>
          <w:sz w:val="29"/>
        </w:rPr>
        <w:t>为Native方法服务。</w:t>
      </w:r>
    </w:p>
    <w:p w:rsidRDefault="00EE0374" w:rsidP="00EE0374" w:rsidR="00EE0374">
      <w:pPr>
        <w:pStyle w:val="2"/>
        <w:keepNext w:val="0"/>
        <w:numPr>
          <w:ilvl w:val="1"/>
          <w:numId w:val="1"/>
        </w:numPr>
        <w:tabs>
          <w:tab w:val="clear" w:pos="0"/>
        </w:tabs>
        <w:spacing w:line="340" w:lineRule="auto"/>
        <w:ind w:left="200" w:firstLine="0"/>
        <w:rPr w:i="0"/>
      </w:pPr>
      <w:bookmarkStart w:id="8" w:name="_____8"/>
      <w:bookmarkStart w:id="9" w:name="_104"/>
      <w:bookmarkEnd w:id="8"/>
      <w:r>
        <w:rPr>
          <w:rFonts w:hAnsi="Arial" w:cs="Arial" w:eastAsia="Arial" w:ascii="Arial"/>
          <w:sz w:val="24"/>
        </w:rPr>
        <w:t xml:space="preserve">程序计数器</w:t>
      </w:r>
      <w:bookmarkEnd w:id="9"/>
    </w:p>
    <w:p w:rsidRDefault="00592BE2" w:rsidR="0054058D">
      <w:pPr>
        <w:ind w:left="200"/>
        <w:jc w:val="both"/>
      </w:pPr>
      <w:r>
        <w:rPr>
          <w:rFonts w:hAnsi="Consolas" w:cs="Consolas" w:eastAsia="Consolas" w:ascii="Consolas"/>
          <w:sz w:val="29"/>
        </w:rPr>
        <w:t>当前线程所执行的字节码的行号指示器。</w:t>
      </w:r>
    </w:p>
    <w:p w:rsidRDefault="00EE0374" w:rsidP="00EE0374" w:rsidR="00EE0374">
      <w:pPr>
        <w:pStyle w:val="2"/>
        <w:keepNext w:val="0"/>
        <w:numPr>
          <w:ilvl w:val="1"/>
          <w:numId w:val="1"/>
        </w:numPr>
        <w:tabs>
          <w:tab w:val="clear" w:pos="0"/>
        </w:tabs>
        <w:spacing w:line="340" w:lineRule="auto"/>
        <w:ind w:left="200" w:firstLine="0"/>
        <w:rPr w:i="0"/>
      </w:pPr>
      <w:bookmarkStart w:id="10" w:name="_____10"/>
      <w:bookmarkStart w:id="11" w:name="_105"/>
      <w:bookmarkEnd w:id="10"/>
      <w:r>
        <w:rPr>
          <w:rFonts w:hAnsi="Arial" w:cs="Arial" w:eastAsia="Arial" w:ascii="Arial"/>
          <w:sz w:val="24"/>
        </w:rPr>
        <w:t xml:space="preserve">堆</w:t>
      </w:r>
      <w:bookmarkEnd w:id="11"/>
    </w:p>
    <w:p w:rsidRDefault="00592BE2" w:rsidR="0054058D">
      <w:pPr>
        <w:ind w:left="200"/>
        <w:jc w:val="both"/>
      </w:pPr>
      <w:r>
        <w:rPr>
          <w:rFonts w:hAnsi="Consolas" w:cs="Consolas" w:eastAsia="Consolas" w:ascii="Consolas"/>
          <w:sz w:val="29"/>
        </w:rPr>
        <w:t>存放对象实例。</w:t>
      </w:r>
    </w:p>
    <w:p w:rsidRDefault="00EE0374" w:rsidP="00EE0374" w:rsidR="00EE0374">
      <w:pPr>
        <w:pStyle w:val="3"/>
        <w:keepNext w:val="0"/>
        <w:numPr>
          <w:ilvl w:val="2"/>
          <w:numId w:val="1"/>
        </w:numPr>
        <w:tabs>
          <w:tab w:val="clear" w:pos="0"/>
        </w:tabs>
        <w:spacing w:line="340" w:lineRule="auto"/>
        <w:ind w:left="400" w:firstLine="0"/>
      </w:pPr>
      <w:bookmarkStart w:id="12" w:name="_____12"/>
      <w:bookmarkStart w:id="13" w:name="_110"/>
      <w:bookmarkEnd w:id="12"/>
      <w:r>
        <w:rPr>
          <w:rFonts w:hAnsi="Arial" w:cs="Arial" w:eastAsia="Arial" w:ascii="Arial"/>
          <w:sz w:val="24"/>
        </w:rPr>
        <w:t xml:space="preserve">新生代，对象招生梦死</w:t>
      </w:r>
      <w:bookmarkEnd w:id="13"/>
    </w:p>
    <w:p w:rsidRDefault="00EE0374" w:rsidP="00EE0374" w:rsidR="00EE0374">
      <w:pPr>
        <w:pStyle w:val="4"/>
        <w:keepNext w:val="0"/>
        <w:numPr>
          <w:ilvl w:val="3"/>
          <w:numId w:val="1"/>
        </w:numPr>
        <w:tabs>
          <w:tab w:val="clear" w:pos="0"/>
        </w:tabs>
        <w:spacing w:line="340" w:lineRule="auto"/>
        <w:ind w:left="600" w:firstLine="0"/>
      </w:pPr>
      <w:bookmarkStart w:id="14" w:name="_____14"/>
      <w:bookmarkStart w:id="15" w:name="_113"/>
      <w:bookmarkEnd w:id="14"/>
      <w:r>
        <w:rPr>
          <w:rFonts w:hAnsi="Arial" w:cs="Arial" w:eastAsia="Arial" w:ascii="Arial"/>
          <w:sz w:val="24"/>
        </w:rPr>
        <w:t xml:space="preserve">1个Eden</w:t>
      </w:r>
      <w:bookmarkEnd w:id="15"/>
    </w:p>
    <w:p w:rsidRDefault="00EE0374" w:rsidP="00EE0374" w:rsidR="00EE0374">
      <w:pPr>
        <w:pStyle w:val="4"/>
        <w:keepNext w:val="0"/>
        <w:numPr>
          <w:ilvl w:val="3"/>
          <w:numId w:val="1"/>
        </w:numPr>
        <w:tabs>
          <w:tab w:val="clear" w:pos="0"/>
        </w:tabs>
        <w:spacing w:line="340" w:lineRule="auto"/>
        <w:ind w:left="600" w:firstLine="0"/>
      </w:pPr>
      <w:bookmarkStart w:id="16" w:name="_____16"/>
      <w:bookmarkStart w:id="17" w:name="_114"/>
      <w:bookmarkEnd w:id="16"/>
      <w:r>
        <w:rPr>
          <w:rFonts w:hAnsi="Arial" w:cs="Arial" w:eastAsia="Arial" w:ascii="Arial"/>
          <w:sz w:val="24"/>
        </w:rPr>
        <w:t xml:space="preserve">2个Survivor</w:t>
      </w:r>
      <w:bookmarkEnd w:id="17"/>
    </w:p>
    <w:p w:rsidRDefault="00EE0374" w:rsidP="00EE0374" w:rsidR="00EE0374">
      <w:pPr>
        <w:pStyle w:val="3"/>
        <w:keepNext w:val="0"/>
        <w:numPr>
          <w:ilvl w:val="2"/>
          <w:numId w:val="1"/>
        </w:numPr>
        <w:tabs>
          <w:tab w:val="clear" w:pos="0"/>
        </w:tabs>
        <w:spacing w:line="340" w:lineRule="auto"/>
        <w:ind w:left="400" w:firstLine="0"/>
      </w:pPr>
      <w:bookmarkStart w:id="18" w:name="_____18"/>
      <w:bookmarkStart w:id="19" w:name="_111"/>
      <w:bookmarkEnd w:id="18"/>
      <w:r>
        <w:rPr>
          <w:rFonts w:hAnsi="Arial" w:cs="Arial" w:eastAsia="Arial" w:ascii="Arial"/>
          <w:sz w:val="24"/>
        </w:rPr>
        <w:t xml:space="preserve">老年代</w:t>
      </w:r>
      <w:bookmarkEnd w:id="19"/>
    </w:p>
    <w:p w:rsidRDefault="00592BE2" w:rsidR="0054058D">
      <w:pPr>
        <w:ind w:left="400"/>
        <w:jc w:val="both"/>
      </w:pPr>
      <w:r>
        <w:rPr>
          <w:rFonts w:hAnsi="Consolas" w:cs="Consolas" w:eastAsia="Consolas" w:ascii="Consolas"/>
          <w:sz w:val="29"/>
        </w:rPr>
        <w:t>老年代和新生代内存比例为2:1</w:t>
      </w:r>
    </w:p>
    <w:p w:rsidRDefault="00EE0374" w:rsidP="00EE0374" w:rsidR="00EE0374">
      <w:pPr>
        <w:pStyle w:val="2"/>
        <w:keepNext w:val="0"/>
        <w:numPr>
          <w:ilvl w:val="1"/>
          <w:numId w:val="1"/>
        </w:numPr>
        <w:tabs>
          <w:tab w:val="clear" w:pos="0"/>
        </w:tabs>
        <w:spacing w:line="340" w:lineRule="auto"/>
        <w:ind w:left="200" w:firstLine="0"/>
        <w:rPr w:i="0"/>
      </w:pPr>
      <w:bookmarkStart w:id="20" w:name="_____20"/>
      <w:bookmarkStart w:id="21" w:name="_107"/>
      <w:bookmarkEnd w:id="20"/>
      <w:r>
        <w:rPr>
          <w:rFonts w:hAnsi="Arial" w:cs="Arial" w:eastAsia="Arial" w:ascii="Arial"/>
          <w:sz w:val="24"/>
        </w:rPr>
        <w:t xml:space="preserve">方法区</w:t>
      </w:r>
      <w:bookmarkEnd w:id="21"/>
    </w:p>
    <w:p w:rsidRDefault="00592BE2" w:rsidR="0054058D">
      <w:pPr>
        <w:ind w:left="200"/>
        <w:jc w:val="both"/>
      </w:pPr>
      <w:r>
        <w:rPr>
          <w:rFonts w:hAnsi="Consolas" w:cs="Consolas" w:eastAsia="Consolas" w:ascii="Consolas"/>
          <w:sz w:val="29"/>
        </w:rPr>
        <w:t>存储已被虚拟机加载的类信息、常量、静态变量、即时编译器编译后的代码等数据。</w:t>
      </w:r>
    </w:p>
    <w:p w:rsidRDefault="00EE0374" w:rsidP="00EE0374" w:rsidR="00EE0374">
      <w:pPr>
        <w:pStyle w:val="3"/>
        <w:keepNext w:val="0"/>
        <w:numPr>
          <w:ilvl w:val="2"/>
          <w:numId w:val="1"/>
        </w:numPr>
        <w:tabs>
          <w:tab w:val="clear" w:pos="0"/>
        </w:tabs>
        <w:spacing w:line="340" w:lineRule="auto"/>
        <w:ind w:left="400" w:firstLine="0"/>
      </w:pPr>
      <w:bookmarkStart w:id="22" w:name="_____22"/>
      <w:bookmarkStart w:id="23" w:name="_108"/>
      <w:bookmarkEnd w:id="22"/>
      <w:r>
        <w:rPr>
          <w:rFonts w:hAnsi="Arial" w:cs="Arial" w:eastAsia="Arial" w:ascii="Arial"/>
          <w:sz w:val="24"/>
        </w:rPr>
        <w:t xml:space="preserve">1.7永久代</w:t>
      </w:r>
      <w:bookmarkEnd w:id="23"/>
    </w:p>
    <w:p w:rsidRDefault="00EE0374" w:rsidP="00EE0374" w:rsidR="00EE0374">
      <w:pPr>
        <w:pStyle w:val="3"/>
        <w:keepNext w:val="0"/>
        <w:numPr>
          <w:ilvl w:val="2"/>
          <w:numId w:val="1"/>
        </w:numPr>
        <w:tabs>
          <w:tab w:val="clear" w:pos="0"/>
        </w:tabs>
        <w:spacing w:line="340" w:lineRule="auto"/>
        <w:ind w:left="400" w:firstLine="0"/>
      </w:pPr>
      <w:bookmarkStart w:id="24" w:name="_____24"/>
      <w:bookmarkStart w:id="25" w:name="_109"/>
      <w:bookmarkEnd w:id="24"/>
      <w:r>
        <w:rPr>
          <w:rFonts w:hAnsi="Arial" w:cs="Arial" w:eastAsia="Arial" w:ascii="Arial"/>
          <w:sz w:val="24"/>
        </w:rPr>
        <w:t xml:space="preserve">1.8元空间</w:t>
      </w:r>
      <w:bookmarkEnd w:id="25"/>
    </w:p>
    <w:p w:rsidRDefault="00592BE2" w:rsidR="0054058D">
      <w:pPr>
        <w:ind w:left="400"/>
        <w:jc w:val="both"/>
      </w:pPr>
      <w:r>
        <w:rPr>
          <w:rFonts w:hAnsi="Consolas" w:cs="Consolas" w:eastAsia="Consolas" w:ascii="Consolas"/>
          <w:sz w:val="29"/>
        </w:rPr>
        <w:t>移除“元空间”的原因：</w:t>
      </w:r>
    </w:p>
    <w:p w:rsidRDefault="00592BE2" w:rsidR="0054058D">
      <w:pPr>
        <w:ind w:left="400"/>
        <w:jc w:val="both"/>
      </w:pPr>
      <w:r>
        <w:rPr>
          <w:rFonts w:hAnsi="Consolas" w:cs="Consolas" w:eastAsia="Consolas" w:ascii="Consolas"/>
          <w:sz w:val="29"/>
        </w:rPr>
        <w:t>方法区大小难以设定，容易发生内存溢出</w:t>
      </w:r>
      <w:r>
        <w:rPr>
          <w:rFonts w:hAnsi="Consolas" w:cs="Consolas" w:eastAsia="Consolas" w:ascii="Consolas"/>
          <w:sz w:val="29"/>
        </w:rPr>
        <w:t>。永久代会存放Class的相关信息，一般这些信息在编译期间就能确定大小。</w:t>
      </w:r>
      <w:r>
        <w:rPr>
          <w:rFonts w:hAnsi="Consolas" w:cs="Consolas" w:eastAsia="Consolas" w:ascii="Consolas"/>
          <w:sz w:val="29"/>
        </w:rPr>
        <w:t>但是如果是在一些需要动态生成大量Class的应用中</w:t>
      </w:r>
      <w:r>
        <w:rPr>
          <w:rFonts w:hAnsi="Consolas" w:cs="Consolas" w:eastAsia="Consolas" w:ascii="Consolas"/>
          <w:sz w:val="29"/>
        </w:rPr>
        <w:t>，如：Spring的动态代理、大量的JSP页面或动态生成JSP页面等，由于方法区的大小在一开始就要分配好，因此就能难确定大小，容易出现内存溢出</w:t>
      </w:r>
    </w:p>
    <w:p w:rsidRDefault="00592BE2" w:rsidR="0054058D">
      <w:pPr>
        <w:ind w:left="400"/>
        <w:jc w:val="both"/>
      </w:pPr>
      <w:r>
        <w:rPr>
          <w:rFonts w:hAnsi="Consolas" w:cs="Consolas" w:eastAsia="Consolas" w:ascii="Consolas"/>
          <w:sz w:val="29"/>
        </w:rPr>
        <w:t>GC复杂且效率低</w:t>
      </w:r>
      <w:r>
        <w:rPr>
          <w:rFonts w:hAnsi="Consolas" w:cs="Consolas" w:eastAsia="Consolas" w:ascii="Consolas"/>
          <w:sz w:val="29"/>
        </w:rPr>
        <w:t>。方法区存储了类的元数据信息和各种常量，它的内存回收目标理应当是对这些类型的卸载和常量的回收。但由于这些数据被类的实例引用，卸载条件变得复杂且严格，回收不当会导致堆中的类实例失去元数据信息和常量信息。因此，回收方法区内存不是一件简单高效的事情。</w:t>
      </w:r>
    </w:p>
    <w:p w:rsidRDefault="00592BE2" w:rsidR="0054058D">
      <w:pPr>
        <w:ind w:left="400"/>
        <w:jc w:val="both"/>
      </w:pPr>
      <w:r>
        <w:rPr>
          <w:rFonts w:hAnsi="Consolas" w:cs="Consolas" w:eastAsia="Consolas" w:ascii="Consolas"/>
          <w:sz w:val="29"/>
        </w:rPr>
        <w:t>促进HotSpot JVM与JRockit VM的融合</w:t>
      </w:r>
      <w:r>
        <w:rPr>
          <w:rFonts w:hAnsi="Consolas" w:cs="Consolas" w:eastAsia="Consolas" w:ascii="Consolas"/>
          <w:sz w:val="29"/>
        </w:rPr>
        <w:t>。JRockit没有方法区，移除永久代可以促进HotSpot JVM与JRockit VM的融合。</w:t>
      </w:r>
    </w:p>
    <w:p w:rsidRDefault="00592BE2" w:rsidR="0054058D">
      <w:pPr>
        <w:ind w:left="400"/>
        <w:jc w:val="both"/>
      </w:pPr>
    </w:p>
    <w:p w:rsidRDefault="00592BE2" w:rsidR="0054058D">
      <w:pPr>
        <w:ind w:left="400"/>
        <w:jc w:val="both"/>
      </w:pPr>
      <w:r>
        <w:rPr>
          <w:rFonts w:hAnsi="Consolas" w:cs="Consolas" w:eastAsia="Consolas" w:ascii="Consolas"/>
          <w:sz w:val="29"/>
        </w:rPr>
        <w:t>元空间的特点：</w:t>
      </w:r>
    </w:p>
    <w:p w:rsidRDefault="00592BE2" w:rsidR="0054058D">
      <w:pPr>
        <w:ind w:left="400"/>
        <w:jc w:val="both"/>
      </w:pPr>
      <w:r>
        <w:rPr>
          <w:rFonts w:hAnsi="Consolas" w:cs="Consolas" w:eastAsia="Consolas" w:ascii="Consolas"/>
          <w:sz w:val="29"/>
        </w:rPr>
        <w:t>每个加载器有专门的存储空间。</w:t>
      </w:r>
    </w:p>
    <w:p w:rsidRDefault="00592BE2" w:rsidR="0054058D">
      <w:pPr>
        <w:ind w:left="400"/>
        <w:jc w:val="both"/>
      </w:pPr>
      <w:r>
        <w:rPr>
          <w:rFonts w:hAnsi="Consolas" w:cs="Consolas" w:eastAsia="Consolas" w:ascii="Consolas"/>
          <w:sz w:val="29"/>
        </w:rPr>
        <w:t>不会单独回收某个类。</w:t>
      </w:r>
    </w:p>
    <w:p w:rsidRDefault="00592BE2" w:rsidR="0054058D">
      <w:pPr>
        <w:ind w:left="400"/>
        <w:jc w:val="both"/>
      </w:pPr>
      <w:r>
        <w:rPr>
          <w:rFonts w:hAnsi="Consolas" w:cs="Consolas" w:eastAsia="Consolas" w:ascii="Consolas"/>
          <w:sz w:val="29"/>
        </w:rPr>
        <w:t>元空间里的对象的位置是固定的。</w:t>
      </w:r>
    </w:p>
    <w:p w:rsidRDefault="00592BE2" w:rsidR="0054058D">
      <w:pPr>
        <w:ind w:left="400"/>
        <w:jc w:val="both"/>
      </w:pPr>
      <w:r>
        <w:rPr>
          <w:rFonts w:hAnsi="Consolas" w:cs="Consolas" w:eastAsia="Consolas" w:ascii="Consolas"/>
          <w:sz w:val="29"/>
        </w:rPr>
        <w:t>如果发现某个加载器不再存活了，会把相关的空间整个回收</w:t>
      </w:r>
    </w:p>
    <w:p w:rsidRDefault="00EE0374" w:rsidP="00EE0374" w:rsidR="00EE0374">
      <w:pPr>
        <w:pStyle w:val="2"/>
        <w:keepNext w:val="0"/>
        <w:numPr>
          <w:ilvl w:val="1"/>
          <w:numId w:val="1"/>
        </w:numPr>
        <w:tabs>
          <w:tab w:val="clear" w:pos="0"/>
        </w:tabs>
        <w:spacing w:line="340" w:lineRule="auto"/>
        <w:ind w:left="200" w:firstLine="0"/>
        <w:rPr w:i="0"/>
      </w:pPr>
      <w:bookmarkStart w:id="26" w:name="_____26"/>
      <w:bookmarkStart w:id="27" w:name="_188"/>
      <w:bookmarkEnd w:id="26"/>
      <w:r>
        <w:rPr>
          <w:rFonts w:hAnsi="Arial" w:cs="Arial" w:eastAsia="Arial" w:ascii="Arial"/>
          <w:sz w:val="24"/>
        </w:rPr>
        <w:t xml:space="preserve">分配实例</w:t>
      </w:r>
      <w:bookmarkEnd w:id="27"/>
    </w:p>
    <w:p w:rsidRDefault="00592BE2" w:rsidR="0054058D">
      <w:pPr>
        <w:ind w:left="200"/>
        <w:jc w:val="both"/>
      </w:pPr>
      <w:r>
        <w:rPr>
          <w:rFonts w:hAnsi="Consolas" w:cs="Consolas" w:eastAsia="Consolas" w:ascii="Consolas"/>
          <w:sz w:val="29"/>
        </w:rPr>
        <w:t>class Fruit {</w:t>
      </w:r>
    </w:p>
    <w:p w:rsidRDefault="00592BE2" w:rsidR="0054058D">
      <w:pPr>
        <w:ind w:left="200"/>
        <w:jc w:val="both"/>
      </w:pPr>
      <w:r>
        <w:rPr>
          <w:rFonts w:hAnsi="Consolas" w:cs="Consolas" w:eastAsia="Consolas" w:ascii="Consolas"/>
          <w:sz w:val="29"/>
        </w:rPr>
        <w:t xml:space="preserve">    </w:t>
      </w:r>
      <w:r>
        <w:rPr>
          <w:rFonts w:hAnsi="Consolas" w:cs="Consolas" w:eastAsia="Consolas" w:ascii="Consolas"/>
          <w:sz w:val="29"/>
        </w:rPr>
        <w:t>static int x = 10;</w:t>
      </w:r>
    </w:p>
    <w:p w:rsidRDefault="00592BE2" w:rsidR="0054058D">
      <w:pPr>
        <w:ind w:left="200"/>
        <w:jc w:val="both"/>
      </w:pPr>
      <w:r>
        <w:rPr>
          <w:rFonts w:hAnsi="Consolas" w:cs="Consolas" w:eastAsia="Consolas" w:ascii="Consolas"/>
          <w:sz w:val="29"/>
        </w:rPr>
        <w:t xml:space="preserve">    static BigWaterMelon bigWaterMelon_1 = new BigWaterMelon(x);</w:t>
      </w:r>
    </w:p>
    <w:p w:rsidRDefault="00592BE2" w:rsidR="0054058D">
      <w:pPr>
        <w:ind w:left="200"/>
        <w:jc w:val="both"/>
      </w:pPr>
      <w:r>
        <w:rPr>
          <w:rFonts w:hAnsi="Consolas" w:cs="Consolas" w:eastAsia="Consolas" w:ascii="Consolas"/>
          <w:sz w:val="29"/>
        </w:rPr>
        <w:t xml:space="preserve"> </w:t>
      </w:r>
    </w:p>
    <w:p w:rsidRDefault="00592BE2" w:rsidR="0054058D">
      <w:pPr>
        <w:ind w:left="200"/>
        <w:jc w:val="both"/>
      </w:pPr>
      <w:r>
        <w:rPr>
          <w:rFonts w:hAnsi="Consolas" w:cs="Consolas" w:eastAsia="Consolas" w:ascii="Consolas"/>
          <w:sz w:val="29"/>
        </w:rPr>
        <w:t xml:space="preserve">    int y = 20;</w:t>
      </w:r>
    </w:p>
    <w:p w:rsidRDefault="00592BE2" w:rsidR="0054058D">
      <w:pPr>
        <w:ind w:left="200"/>
        <w:jc w:val="both"/>
      </w:pPr>
      <w:r>
        <w:rPr>
          <w:rFonts w:hAnsi="Consolas" w:cs="Consolas" w:eastAsia="Consolas" w:ascii="Consolas"/>
          <w:sz w:val="29"/>
        </w:rPr>
        <w:t xml:space="preserve">    BigWaterMelon bigWaterMelon_2 = new BigWaterMelon(y);</w:t>
      </w:r>
    </w:p>
    <w:p w:rsidRDefault="00592BE2" w:rsidR="0054058D">
      <w:pPr>
        <w:ind w:left="200"/>
        <w:jc w:val="both"/>
      </w:pPr>
      <w:r>
        <w:rPr>
          <w:rFonts w:hAnsi="Consolas" w:cs="Consolas" w:eastAsia="Consolas" w:ascii="Consolas"/>
          <w:sz w:val="29"/>
        </w:rPr>
        <w:t xml:space="preserve"> </w:t>
      </w:r>
    </w:p>
    <w:p w:rsidRDefault="00592BE2" w:rsidR="0054058D">
      <w:pPr>
        <w:ind w:left="200"/>
        <w:jc w:val="both"/>
      </w:pPr>
      <w:r>
        <w:rPr>
          <w:rFonts w:hAnsi="Consolas" w:cs="Consolas" w:eastAsia="Consolas" w:ascii="Consolas"/>
          <w:sz w:val="29"/>
        </w:rPr>
        <w:t xml:space="preserve">    public static void main(String[] args) {</w:t>
      </w:r>
    </w:p>
    <w:p w:rsidRDefault="00592BE2" w:rsidR="0054058D">
      <w:pPr>
        <w:ind w:left="200"/>
        <w:jc w:val="both"/>
      </w:pPr>
      <w:r>
        <w:rPr>
          <w:rFonts w:hAnsi="Consolas" w:cs="Consolas" w:eastAsia="Consolas" w:ascii="Consolas"/>
          <w:sz w:val="29"/>
        </w:rPr>
        <w:t xml:space="preserve">        final Fruit fruit = new Fruit();</w:t>
      </w:r>
    </w:p>
    <w:p w:rsidRDefault="00592BE2" w:rsidR="0054058D">
      <w:pPr>
        <w:ind w:left="200"/>
        <w:jc w:val="both"/>
      </w:pPr>
      <w:r>
        <w:rPr>
          <w:rFonts w:hAnsi="Consolas" w:cs="Consolas" w:eastAsia="Consolas" w:ascii="Consolas"/>
          <w:sz w:val="29"/>
        </w:rPr>
        <w:t xml:space="preserve"> </w:t>
      </w:r>
    </w:p>
    <w:p w:rsidRDefault="00592BE2" w:rsidR="0054058D">
      <w:pPr>
        <w:ind w:left="200"/>
        <w:jc w:val="both"/>
      </w:pPr>
      <w:r>
        <w:rPr>
          <w:rFonts w:hAnsi="Consolas" w:cs="Consolas" w:eastAsia="Consolas" w:ascii="Consolas"/>
          <w:sz w:val="29"/>
        </w:rPr>
        <w:t xml:space="preserve">        int z = 30;</w:t>
      </w:r>
    </w:p>
    <w:p w:rsidRDefault="00592BE2" w:rsidR="0054058D">
      <w:pPr>
        <w:ind w:left="200"/>
        <w:jc w:val="both"/>
      </w:pPr>
      <w:r>
        <w:rPr>
          <w:rFonts w:hAnsi="Consolas" w:cs="Consolas" w:eastAsia="Consolas" w:ascii="Consolas"/>
          <w:sz w:val="29"/>
        </w:rPr>
        <w:t xml:space="preserve">        BigWaterMelon bigWaterMelon_3 = new BigWaterMelon(z);</w:t>
      </w:r>
    </w:p>
    <w:p w:rsidRDefault="00592BE2" w:rsidR="0054058D">
      <w:pPr>
        <w:ind w:left="200"/>
        <w:jc w:val="both"/>
      </w:pPr>
      <w:r>
        <w:rPr>
          <w:rFonts w:hAnsi="Consolas" w:cs="Consolas" w:eastAsia="Consolas" w:ascii="Consolas"/>
          <w:sz w:val="29"/>
        </w:rPr>
        <w:t xml:space="preserve"> </w:t>
      </w:r>
    </w:p>
    <w:p w:rsidRDefault="00592BE2" w:rsidR="0054058D">
      <w:pPr>
        <w:ind w:left="200"/>
        <w:jc w:val="both"/>
      </w:pPr>
      <w:r>
        <w:rPr>
          <w:rFonts w:hAnsi="Consolas" w:cs="Consolas" w:eastAsia="Consolas" w:ascii="Consolas"/>
          <w:sz w:val="29"/>
        </w:rPr>
        <w:t xml:space="preserve">        new Thread() {</w:t>
      </w:r>
    </w:p>
    <w:p w:rsidRDefault="00592BE2" w:rsidR="0054058D">
      <w:pPr>
        <w:ind w:left="200"/>
        <w:jc w:val="both"/>
      </w:pPr>
      <w:r>
        <w:rPr>
          <w:rFonts w:hAnsi="Consolas" w:cs="Consolas" w:eastAsia="Consolas" w:ascii="Consolas"/>
          <w:sz w:val="29"/>
        </w:rPr>
        <w:t xml:space="preserve">            @Override</w:t>
      </w:r>
    </w:p>
    <w:p w:rsidRDefault="00592BE2" w:rsidR="0054058D">
      <w:pPr>
        <w:ind w:left="200"/>
        <w:jc w:val="both"/>
      </w:pPr>
      <w:r>
        <w:rPr>
          <w:rFonts w:hAnsi="Consolas" w:cs="Consolas" w:eastAsia="Consolas" w:ascii="Consolas"/>
          <w:sz w:val="29"/>
        </w:rPr>
        <w:t xml:space="preserve">            public void run() {</w:t>
      </w:r>
    </w:p>
    <w:p w:rsidRDefault="00592BE2" w:rsidR="0054058D">
      <w:pPr>
        <w:ind w:left="200"/>
        <w:jc w:val="both"/>
      </w:pPr>
      <w:r>
        <w:rPr>
          <w:rFonts w:hAnsi="Consolas" w:cs="Consolas" w:eastAsia="Consolas" w:ascii="Consolas"/>
          <w:sz w:val="29"/>
        </w:rPr>
        <w:t xml:space="preserve">                int k = 100;</w:t>
      </w:r>
    </w:p>
    <w:p w:rsidRDefault="00592BE2" w:rsidR="0054058D">
      <w:pPr>
        <w:ind w:left="200"/>
        <w:jc w:val="both"/>
      </w:pPr>
      <w:r>
        <w:rPr>
          <w:rFonts w:hAnsi="Consolas" w:cs="Consolas" w:eastAsia="Consolas" w:ascii="Consolas"/>
          <w:sz w:val="29"/>
        </w:rPr>
        <w:t xml:space="preserve">                setWeight(k);</w:t>
      </w:r>
    </w:p>
    <w:p w:rsidRDefault="00592BE2" w:rsidR="0054058D">
      <w:pPr>
        <w:ind w:left="200"/>
        <w:jc w:val="both"/>
      </w:pPr>
      <w:r>
        <w:rPr>
          <w:rFonts w:hAnsi="Consolas" w:cs="Consolas" w:eastAsia="Consolas" w:ascii="Consolas"/>
          <w:sz w:val="29"/>
        </w:rPr>
        <w:t xml:space="preserve">            }</w:t>
      </w:r>
    </w:p>
    <w:p w:rsidRDefault="00592BE2" w:rsidR="0054058D">
      <w:pPr>
        <w:ind w:left="200"/>
        <w:jc w:val="both"/>
      </w:pPr>
      <w:r>
        <w:rPr>
          <w:rFonts w:hAnsi="Consolas" w:cs="Consolas" w:eastAsia="Consolas" w:ascii="Consolas"/>
          <w:sz w:val="29"/>
        </w:rPr>
        <w:t xml:space="preserve"> </w:t>
      </w:r>
    </w:p>
    <w:p w:rsidRDefault="00592BE2" w:rsidR="0054058D">
      <w:pPr>
        <w:ind w:left="200"/>
        <w:jc w:val="both"/>
      </w:pPr>
      <w:r>
        <w:rPr>
          <w:rFonts w:hAnsi="Consolas" w:cs="Consolas" w:eastAsia="Consolas" w:ascii="Consolas"/>
          <w:sz w:val="29"/>
        </w:rPr>
        <w:t xml:space="preserve">            void setWeight(int waterMelonWeight) {</w:t>
      </w:r>
    </w:p>
    <w:p w:rsidRDefault="00592BE2" w:rsidR="0054058D">
      <w:pPr>
        <w:ind w:left="200"/>
        <w:jc w:val="both"/>
      </w:pPr>
      <w:r>
        <w:rPr>
          <w:rFonts w:hAnsi="Consolas" w:cs="Consolas" w:eastAsia="Consolas" w:ascii="Consolas"/>
          <w:sz w:val="29"/>
        </w:rPr>
        <w:t xml:space="preserve">                fruit.bigWaterMelon_2.weight = waterMelonWeight;</w:t>
      </w:r>
    </w:p>
    <w:p w:rsidRDefault="00592BE2" w:rsidR="0054058D">
      <w:pPr>
        <w:ind w:left="200"/>
        <w:jc w:val="both"/>
      </w:pPr>
      <w:r>
        <w:rPr>
          <w:rFonts w:hAnsi="Consolas" w:cs="Consolas" w:eastAsia="Consolas" w:ascii="Consolas"/>
          <w:sz w:val="29"/>
        </w:rPr>
        <w:t xml:space="preserve">            }</w:t>
      </w:r>
    </w:p>
    <w:p w:rsidRDefault="00592BE2" w:rsidR="0054058D">
      <w:pPr>
        <w:ind w:left="200"/>
        <w:jc w:val="both"/>
      </w:pPr>
      <w:r>
        <w:rPr>
          <w:rFonts w:hAnsi="Consolas" w:cs="Consolas" w:eastAsia="Consolas" w:ascii="Consolas"/>
          <w:sz w:val="29"/>
        </w:rPr>
        <w:t xml:space="preserve">        }.start();</w:t>
      </w:r>
    </w:p>
    <w:p w:rsidRDefault="00592BE2" w:rsidR="0054058D">
      <w:pPr>
        <w:ind w:left="200"/>
        <w:jc w:val="both"/>
      </w:pPr>
      <w:r>
        <w:rPr>
          <w:rFonts w:hAnsi="Consolas" w:cs="Consolas" w:eastAsia="Consolas" w:ascii="Consolas"/>
          <w:sz w:val="29"/>
        </w:rPr>
        <w:t xml:space="preserve">    }</w:t>
      </w:r>
    </w:p>
    <w:p w:rsidRDefault="00592BE2" w:rsidR="0054058D">
      <w:pPr>
        <w:ind w:left="200"/>
        <w:jc w:val="both"/>
      </w:pPr>
      <w:r>
        <w:rPr>
          <w:rFonts w:hAnsi="Consolas" w:cs="Consolas" w:eastAsia="Consolas" w:ascii="Consolas"/>
          <w:sz w:val="29"/>
        </w:rPr>
        <w:t>}</w:t>
      </w:r>
    </w:p>
    <w:p w:rsidRDefault="00592BE2" w:rsidR="0054058D">
      <w:pPr>
        <w:ind w:left="200"/>
        <w:jc w:val="both"/>
      </w:pPr>
      <w:r>
        <w:rPr>
          <w:rFonts w:hAnsi="Consolas" w:cs="Consolas" w:eastAsia="Consolas" w:ascii="Consolas"/>
          <w:sz w:val="29"/>
        </w:rPr>
        <w:t xml:space="preserve"> </w:t>
      </w:r>
    </w:p>
    <w:p w:rsidRDefault="00592BE2" w:rsidR="0054058D">
      <w:pPr>
        <w:ind w:left="200"/>
        <w:jc w:val="both"/>
      </w:pPr>
      <w:r>
        <w:rPr>
          <w:rFonts w:hAnsi="Consolas" w:cs="Consolas" w:eastAsia="Consolas" w:ascii="Consolas"/>
          <w:sz w:val="29"/>
        </w:rPr>
        <w:t>class BigWaterMelon {</w:t>
      </w:r>
    </w:p>
    <w:p w:rsidRDefault="00592BE2" w:rsidR="0054058D">
      <w:pPr>
        <w:ind w:left="200"/>
        <w:jc w:val="both"/>
      </w:pPr>
      <w:r>
        <w:rPr>
          <w:rFonts w:hAnsi="Consolas" w:cs="Consolas" w:eastAsia="Consolas" w:ascii="Consolas"/>
          <w:sz w:val="29"/>
        </w:rPr>
        <w:t xml:space="preserve">    public BigWaterMelon(int weight) {</w:t>
      </w:r>
    </w:p>
    <w:p w:rsidRDefault="00592BE2" w:rsidR="0054058D">
      <w:pPr>
        <w:ind w:left="200"/>
        <w:jc w:val="both"/>
      </w:pPr>
      <w:r>
        <w:rPr>
          <w:rFonts w:hAnsi="Consolas" w:cs="Consolas" w:eastAsia="Consolas" w:ascii="Consolas"/>
          <w:sz w:val="29"/>
        </w:rPr>
        <w:t xml:space="preserve">        this.weight = weight;</w:t>
      </w:r>
    </w:p>
    <w:p w:rsidRDefault="00592BE2" w:rsidR="0054058D">
      <w:pPr>
        <w:ind w:left="200"/>
        <w:jc w:val="both"/>
      </w:pPr>
      <w:r>
        <w:rPr>
          <w:rFonts w:hAnsi="Consolas" w:cs="Consolas" w:eastAsia="Consolas" w:ascii="Consolas"/>
          <w:sz w:val="29"/>
        </w:rPr>
        <w:t xml:space="preserve">    }</w:t>
      </w:r>
    </w:p>
    <w:p w:rsidRDefault="00592BE2" w:rsidR="0054058D">
      <w:pPr>
        <w:ind w:left="200"/>
        <w:jc w:val="both"/>
      </w:pPr>
      <w:r>
        <w:rPr>
          <w:rFonts w:hAnsi="Consolas" w:cs="Consolas" w:eastAsia="Consolas" w:ascii="Consolas"/>
          <w:sz w:val="29"/>
        </w:rPr>
        <w:t xml:space="preserve"> </w:t>
      </w:r>
    </w:p>
    <w:p w:rsidRDefault="00592BE2" w:rsidR="0054058D">
      <w:pPr>
        <w:ind w:left="200"/>
        <w:jc w:val="both"/>
      </w:pPr>
      <w:r>
        <w:rPr>
          <w:rFonts w:hAnsi="Consolas" w:cs="Consolas" w:eastAsia="Consolas" w:ascii="Consolas"/>
          <w:sz w:val="29"/>
        </w:rPr>
        <w:t xml:space="preserve">    public int weight;</w:t>
      </w:r>
    </w:p>
    <w:p w:rsidRDefault="00592BE2" w:rsidR="0054058D">
      <w:pPr>
        <w:ind w:left="200"/>
        <w:jc w:val="both"/>
      </w:pPr>
      <w:r>
        <w:rPr>
          <w:rFonts w:hAnsi="Consolas" w:cs="Consolas" w:eastAsia="Consolas" w:ascii="Consolas"/>
          <w:sz w:val="29"/>
        </w:rPr>
        <w:t>}</w:t>
      </w:r>
    </w:p>
    <w:p w:rsidRDefault="00EE0374" w:rsidP="00EE0374" w:rsidR="00EE0374">
      <w:pPr>
        <w:pStyle w:val="3"/>
        <w:keepNext w:val="0"/>
        <w:numPr>
          <w:ilvl w:val="2"/>
          <w:numId w:val="1"/>
        </w:numPr>
        <w:tabs>
          <w:tab w:val="clear" w:pos="0"/>
        </w:tabs>
        <w:spacing w:line="340" w:lineRule="auto"/>
        <w:ind w:left="400" w:firstLine="0"/>
      </w:pPr>
      <w:bookmarkStart w:id="28" w:name="_____28"/>
      <w:bookmarkStart w:id="29" w:name="_189"/>
      <w:bookmarkEnd w:id="28"/>
      <w:r>
        <w:rPr>
          <w:rFonts w:hAnsi="Arial" w:cs="Arial" w:eastAsia="Arial" w:ascii="Arial"/>
          <w:sz w:val="24"/>
        </w:rPr>
        <w:t xml:space="preserve">分配结论</w:t>
      </w:r>
      <w:bookmarkEnd w:id="29"/>
    </w:p>
    <w:p w:rsidRDefault="00592BE2" w:rsidR="0054058D">
      <w:pPr>
        <w:ind w:left="400"/>
        <w:jc w:val="both"/>
      </w:pPr>
      <w:r>
        <w:rPr>
          <w:rFonts w:hAnsi="Consolas" w:cs="Consolas" w:eastAsia="Consolas" w:ascii="Consolas"/>
          <w:sz w:val="29"/>
        </w:rPr>
        <w:t>首先需要区分两类变量的分配情况：</w:t>
      </w:r>
    </w:p>
    <w:p w:rsidRDefault="00592BE2" w:rsidR="0054058D">
      <w:pPr>
        <w:ind w:left="400"/>
        <w:jc w:val="both"/>
      </w:pPr>
      <w:r>
        <w:rPr>
          <w:rFonts w:hAnsi="Consolas" w:cs="Consolas" w:eastAsia="Consolas" w:ascii="Consolas"/>
          <w:sz w:val="29"/>
        </w:rPr>
        <w:t>原始数据类型变量：</w:t>
      </w:r>
      <w:r>
        <w:rPr>
          <w:rFonts w:hAnsi="Consolas" w:cs="Consolas" w:eastAsia="Consolas" w:ascii="Consolas"/>
          <w:sz w:val="29"/>
        </w:rPr>
        <w:t>其“变量分配”和“数据分配”是在一起的</w:t>
      </w:r>
      <w:r>
        <w:rPr>
          <w:rFonts w:hAnsi="Consolas" w:cs="Consolas" w:eastAsia="Consolas" w:ascii="Consolas"/>
          <w:sz w:val="29"/>
        </w:rPr>
        <w:t>。</w:t>
      </w:r>
    </w:p>
    <w:p w:rsidRDefault="00592BE2" w:rsidR="0054058D">
      <w:pPr>
        <w:ind w:left="400"/>
        <w:jc w:val="both"/>
      </w:pPr>
      <w:r>
        <w:rPr>
          <w:rFonts w:hAnsi="Consolas" w:cs="Consolas" w:eastAsia="Consolas" w:ascii="Consolas"/>
          <w:sz w:val="29"/>
        </w:rPr>
        <w:t>引用数据类型变量：</w:t>
      </w:r>
      <w:r>
        <w:rPr>
          <w:rFonts w:hAnsi="Consolas" w:cs="Consolas" w:eastAsia="Consolas" w:ascii="Consolas"/>
          <w:sz w:val="29"/>
        </w:rPr>
        <w:t>其“变量分配”和“数据分配”不一定是在一起的</w:t>
      </w:r>
      <w:r>
        <w:rPr>
          <w:rFonts w:hAnsi="Consolas" w:cs="Consolas" w:eastAsia="Consolas" w:ascii="Consolas"/>
          <w:sz w:val="29"/>
        </w:rPr>
        <w:t>。</w:t>
      </w:r>
    </w:p>
    <w:p w:rsidRDefault="00592BE2" w:rsidR="0054058D">
      <w:pPr>
        <w:ind w:left="400"/>
        <w:jc w:val="both"/>
      </w:pPr>
    </w:p>
    <w:p w:rsidRDefault="00592BE2" w:rsidR="0054058D">
      <w:pPr>
        <w:ind w:left="400"/>
        <w:jc w:val="both"/>
      </w:pPr>
      <w:r>
        <w:rPr>
          <w:rFonts w:hAnsi="Consolas" w:cs="Consolas" w:eastAsia="Consolas" w:ascii="Consolas"/>
          <w:sz w:val="29"/>
          <w:color w:val="#ff0000"/>
        </w:rPr>
        <w:t>所有的对象实例都会放在堆中（无论是静态变量、局部变量、成员变量引用的）</w:t>
      </w:r>
      <w:r>
        <w:rPr>
          <w:rFonts w:hAnsi="Consolas" w:cs="Consolas" w:eastAsia="Consolas" w:ascii="Consolas"/>
          <w:sz w:val="29"/>
        </w:rPr>
        <w:t>，</w:t>
      </w:r>
      <w:r>
        <w:rPr>
          <w:rFonts w:hAnsi="Consolas" w:cs="Consolas" w:eastAsia="Consolas" w:ascii="Consolas"/>
          <w:sz w:val="29"/>
        </w:rPr>
        <w:t>当然也有可能经过逃逸分析发现不会出栈的，会直接在栈中进行分配</w:t>
      </w:r>
      <w:r>
        <w:rPr>
          <w:rFonts w:hAnsi="Consolas" w:cs="Consolas" w:eastAsia="Consolas" w:ascii="Consolas"/>
          <w:sz w:val="29"/>
        </w:rPr>
        <w:t>。</w:t>
      </w:r>
    </w:p>
    <w:p w:rsidRDefault="00EE0374" w:rsidP="00EE0374" w:rsidR="00EE0374">
      <w:pPr>
        <w:pStyle w:val="2"/>
        <w:keepNext w:val="0"/>
        <w:numPr>
          <w:ilvl w:val="1"/>
          <w:numId w:val="1"/>
        </w:numPr>
        <w:tabs>
          <w:tab w:val="clear" w:pos="0"/>
        </w:tabs>
        <w:spacing w:line="340" w:lineRule="auto"/>
        <w:ind w:left="200" w:firstLine="0"/>
        <w:rPr w:i="0"/>
      </w:pPr>
      <w:bookmarkStart w:id="30" w:name="_____30"/>
      <w:bookmarkStart w:id="31" w:name="_190"/>
      <w:bookmarkEnd w:id="30"/>
      <w:r>
        <w:rPr>
          <w:rFonts w:hAnsi="Arial" w:cs="Arial" w:eastAsia="Arial" w:ascii="Arial"/>
          <w:sz w:val="24"/>
        </w:rPr>
        <w:t xml:space="preserve">常量池分配</w:t>
      </w:r>
      <w:bookmarkEnd w:id="31"/>
    </w:p>
    <w:p w:rsidRDefault="00EE0374" w:rsidP="00EE0374" w:rsidR="00EE0374">
      <w:pPr>
        <w:pStyle w:val="3"/>
        <w:keepNext w:val="0"/>
        <w:numPr>
          <w:ilvl w:val="2"/>
          <w:numId w:val="1"/>
        </w:numPr>
        <w:tabs>
          <w:tab w:val="clear" w:pos="0"/>
        </w:tabs>
        <w:spacing w:line="340" w:lineRule="auto"/>
        <w:ind w:left="400" w:firstLine="0"/>
      </w:pPr>
      <w:bookmarkStart w:id="32" w:name="_____32"/>
      <w:bookmarkStart w:id="33" w:name="_191"/>
      <w:bookmarkEnd w:id="32"/>
      <w:r>
        <w:rPr>
          <w:rFonts w:hAnsi="Arial" w:cs="Arial" w:eastAsia="Arial" w:ascii="Arial"/>
          <w:sz w:val="24"/>
        </w:rPr>
        <w:t xml:space="preserve">字符串常量池</w:t>
      </w:r>
      <w:bookmarkEnd w:id="33"/>
    </w:p>
    <w:p w:rsidRDefault="00592BE2" w:rsidR="0054058D">
      <w:pPr>
        <w:ind w:left="400"/>
        <w:jc w:val="both"/>
      </w:pPr>
      <w:r>
        <w:rPr>
          <w:rFonts w:hAnsi="Consolas" w:cs="Consolas" w:eastAsia="Consolas" w:ascii="Consolas"/>
          <w:sz w:val="29"/>
        </w:rPr>
        <w:t>在 HotSpot VM 里实现的 string pool 功能的是一个 StringTable 类，它是一个 Hash 表，默认值大小长度是1009；</w:t>
      </w:r>
      <w:r>
        <w:rPr>
          <w:rFonts w:hAnsi="Consolas" w:cs="Consolas" w:eastAsia="Consolas" w:ascii="Consolas"/>
          <w:sz w:val="29"/>
        </w:rPr>
        <w:t>里面存的是驻留字符串的引用（而不是驻留字符串实例自身）</w:t>
      </w:r>
      <w:r>
        <w:rPr>
          <w:rFonts w:hAnsi="Consolas" w:cs="Consolas" w:eastAsia="Consolas" w:ascii="Consolas"/>
          <w:sz w:val="29"/>
        </w:rPr>
        <w:t>。也就是说某些普通的字符串实例被这个 StringTable 引用之后就等同被赋予了“驻留字符串”的身份。这个 StringTable 在每个 HotSpot VM 的实例里只有一份，被所有的类共享。</w:t>
      </w:r>
    </w:p>
    <w:p w:rsidRDefault="00592BE2" w:rsidR="0054058D">
      <w:pPr>
        <w:ind w:left="400"/>
        <w:jc w:val="both"/>
      </w:pPr>
      <w:r>
        <w:rPr>
          <w:rFonts w:hAnsi="Consolas" w:cs="Consolas" w:eastAsia="Consolas" w:ascii="Consolas"/>
          <w:sz w:val="29"/>
          <w:color w:val="#ff0000"/>
        </w:rPr>
        <w:t>注意：字符串常量池和其中引用的字符串实例都在堆中</w:t>
      </w:r>
    </w:p>
    <w:p w:rsidRDefault="00592BE2" w:rsidR="0054058D">
      <w:pPr>
        <w:ind w:left="400"/>
        <w:jc w:val="both"/>
      </w:pPr>
    </w:p>
    <w:p w:rsidRDefault="00592BE2" w:rsidR="0054058D">
      <w:pPr>
        <w:ind w:left="400"/>
        <w:jc w:val="both"/>
      </w:pPr>
      <w:r>
        <w:rPr>
          <w:rFonts w:hAnsi="Consolas" w:cs="Consolas" w:eastAsia="Consolas" w:ascii="Consolas"/>
          <w:sz w:val="29"/>
        </w:rPr>
        <w:t>具体的创建过程是：</w:t>
      </w:r>
    </w:p>
    <w:p w:rsidRDefault="00592BE2" w:rsidR="0054058D">
      <w:pPr>
        <w:ind w:left="400"/>
        <w:jc w:val="both"/>
      </w:pPr>
      <w:r>
        <w:rPr>
          <w:rFonts w:hAnsi="Consolas" w:cs="Consolas" w:eastAsia="Consolas" w:ascii="Consolas"/>
          <w:sz w:val="29"/>
        </w:rPr>
        <w:t>在hotspot中，运行时常量池中：</w:t>
      </w:r>
    </w:p>
    <w:p w:rsidRDefault="00592BE2" w:rsidR="0054058D">
      <w:pPr>
        <w:ind w:left="400"/>
        <w:jc w:val="both"/>
      </w:pPr>
      <w:r>
        <w:rPr>
          <w:rFonts w:hAnsi="Consolas" w:cs="Consolas" w:eastAsia="Consolas" w:ascii="Consolas"/>
          <w:sz w:val="29"/>
        </w:rPr>
        <w:t>CONSTANT_Utf8：是Symbol*类型的</w:t>
      </w:r>
    </w:p>
    <w:p w:rsidRDefault="00592BE2" w:rsidR="0054058D">
      <w:pPr>
        <w:ind w:left="400"/>
        <w:jc w:val="both"/>
      </w:pPr>
      <w:r>
        <w:rPr>
          <w:rFonts w:hAnsi="Consolas" w:cs="Consolas" w:eastAsia="Consolas" w:ascii="Consolas"/>
          <w:sz w:val="29"/>
        </w:rPr>
        <w:t>CONSTANT_String：java.lang.String，是一个实际Java对象的引用</w:t>
      </w:r>
    </w:p>
    <w:p w:rsidRDefault="00592BE2" w:rsidR="0054058D">
      <w:pPr>
        <w:ind w:left="400"/>
        <w:jc w:val="both"/>
      </w:pPr>
      <w:r>
        <w:rPr>
          <w:rFonts w:hAnsi="Consolas" w:cs="Consolas" w:eastAsia="Consolas" w:ascii="Consolas"/>
          <w:sz w:val="29"/>
        </w:rPr>
        <w:t>其中CONSTANT_Utf8会在类加载的过程中就全部创建出来，而CONSTANT_String则是懒加载的。例如在第一次引用该项的ldc指令才会被resolve。resolve过后，这个项的才会最终变为JVM_CONSTANT_String。</w:t>
      </w:r>
    </w:p>
    <w:p w:rsidRDefault="00592BE2" w:rsidR="0054058D">
      <w:pPr>
        <w:ind w:left="400"/>
        <w:jc w:val="both"/>
      </w:pPr>
      <w:r>
        <w:rPr>
          <w:rFonts w:hAnsi="Consolas" w:cs="Consolas" w:eastAsia="Consolas" w:ascii="Consolas"/>
          <w:sz w:val="29"/>
        </w:rPr>
        <w:t>另外对于Hotspot VM来说，</w:t>
      </w:r>
      <w:r>
        <w:rPr>
          <w:rFonts w:hAnsi="Consolas" w:cs="Consolas" w:eastAsia="Consolas" w:ascii="Consolas"/>
          <w:sz w:val="29"/>
        </w:rPr>
        <w:t>加载类的时候，字符串字面量会进入到当前类的运行时常量池，不会进入全局字符串常量池（即在StringTable中没有相应的引用，在堆中也没有对应的对象产生）。在resolve时，才会去查询全局字符串池，最后把符号引用替换为直接引用，可能会创建对象，并在字符串常量池中驻留引用</w:t>
      </w:r>
      <w:r>
        <w:rPr>
          <w:rFonts w:hAnsi="Consolas" w:cs="Consolas" w:eastAsia="Consolas" w:ascii="Consolas"/>
          <w:sz w:val="29"/>
        </w:rPr>
        <w:t>。</w:t>
      </w:r>
    </w:p>
    <w:p w:rsidRDefault="00EE0374" w:rsidP="00EE0374" w:rsidR="00EE0374">
      <w:pPr>
        <w:pStyle w:val="3"/>
        <w:keepNext w:val="0"/>
        <w:numPr>
          <w:ilvl w:val="2"/>
          <w:numId w:val="1"/>
        </w:numPr>
        <w:tabs>
          <w:tab w:val="clear" w:pos="0"/>
        </w:tabs>
        <w:spacing w:line="340" w:lineRule="auto"/>
        <w:ind w:left="400" w:firstLine="0"/>
      </w:pPr>
      <w:bookmarkStart w:id="34" w:name="_____34"/>
      <w:bookmarkStart w:id="35" w:name="_192"/>
      <w:bookmarkEnd w:id="34"/>
      <w:r>
        <w:rPr>
          <w:rFonts w:hAnsi="Arial" w:cs="Arial" w:eastAsia="Arial" w:ascii="Arial"/>
          <w:sz w:val="24"/>
        </w:rPr>
        <w:t xml:space="preserve">class文件常量池</w:t>
      </w:r>
      <w:bookmarkEnd w:id="35"/>
    </w:p>
    <w:p w:rsidRDefault="00592BE2" w:rsidR="0054058D">
      <w:pPr>
        <w:ind w:left="400"/>
        <w:jc w:val="both"/>
      </w:pPr>
      <w:r>
        <w:rPr>
          <w:rFonts w:hAnsi="Consolas" w:cs="Consolas" w:eastAsia="Consolas" w:ascii="Consolas"/>
          <w:sz w:val="29"/>
        </w:rPr>
        <w:t>我们都知道，class 文件中除了包含类的版本、字段、方法、接口等描述信息外，</w:t>
      </w:r>
      <w:r>
        <w:rPr>
          <w:rFonts w:hAnsi="Consolas" w:cs="Consolas" w:eastAsia="Consolas" w:ascii="Consolas"/>
          <w:sz w:val="29"/>
        </w:rPr>
        <w:t xml:space="preserve">还有一项信息就是常量池(constant pool table)，用于存放编译器生成的各种字面量(Literal)和符号引用(Symbolic References)。 </w:t>
      </w:r>
    </w:p>
    <w:p w:rsidRDefault="00592BE2" w:rsidR="0054058D">
      <w:pPr>
        <w:ind w:left="400"/>
        <w:jc w:val="both"/>
      </w:pPr>
      <w:r>
        <w:rPr>
          <w:rFonts w:hAnsi="Consolas" w:cs="Consolas" w:eastAsia="Consolas" w:ascii="Consolas"/>
          <w:sz w:val="29"/>
        </w:rPr>
        <w:t>字面量：比较接近 Java 语言层面常量的概念，如文本字符串、被声明为 final 的常量值等。</w:t>
      </w:r>
    </w:p>
    <w:p w:rsidRDefault="00592BE2" w:rsidR="0054058D">
      <w:pPr>
        <w:ind w:left="400"/>
        <w:jc w:val="both"/>
      </w:pPr>
      <w:r>
        <w:rPr>
          <w:rFonts w:hAnsi="Consolas" w:cs="Consolas" w:eastAsia="Consolas" w:ascii="Consolas"/>
          <w:sz w:val="29"/>
        </w:rPr>
        <w:t>符号引用：一组符号来描述所引用的目标，符号可以是任何形式的字面量，只要使用时能无歧义地定位到目标即可（</w:t>
      </w:r>
      <w:r>
        <w:rPr>
          <w:rFonts w:hAnsi="Consolas" w:cs="Consolas" w:eastAsia="Consolas" w:ascii="Consolas"/>
          <w:sz w:val="29"/>
        </w:rPr>
        <w:t>它与直接引用区分一下，直接引用一般是指向方法区的本地指针，相对偏移量或是一个能间接定位到目标的句柄</w:t>
      </w:r>
      <w:r>
        <w:rPr>
          <w:rFonts w:hAnsi="Consolas" w:cs="Consolas" w:eastAsia="Consolas" w:ascii="Consolas"/>
          <w:sz w:val="29"/>
        </w:rPr>
        <w:t>）</w:t>
      </w:r>
    </w:p>
    <w:p w:rsidRDefault="00EE0374" w:rsidP="00EE0374" w:rsidR="00EE0374">
      <w:pPr>
        <w:pStyle w:val="3"/>
        <w:keepNext w:val="0"/>
        <w:numPr>
          <w:ilvl w:val="2"/>
          <w:numId w:val="1"/>
        </w:numPr>
        <w:tabs>
          <w:tab w:val="clear" w:pos="0"/>
        </w:tabs>
        <w:spacing w:line="340" w:lineRule="auto"/>
        <w:ind w:left="400" w:firstLine="0"/>
      </w:pPr>
      <w:bookmarkStart w:id="36" w:name="_____36"/>
      <w:bookmarkStart w:id="37" w:name="_193"/>
      <w:bookmarkEnd w:id="36"/>
      <w:r>
        <w:rPr>
          <w:rFonts w:hAnsi="Arial" w:cs="Arial" w:eastAsia="Arial" w:ascii="Arial"/>
          <w:sz w:val="24"/>
        </w:rPr>
        <w:t xml:space="preserve">运行时常量池</w:t>
      </w:r>
      <w:bookmarkEnd w:id="37"/>
    </w:p>
    <w:p w:rsidRDefault="00592BE2" w:rsidR="0054058D">
      <w:pPr>
        <w:ind w:left="400"/>
        <w:jc w:val="both"/>
      </w:pPr>
      <w:r>
        <w:rPr>
          <w:rFonts w:hAnsi="Consolas" w:cs="Consolas" w:eastAsia="Consolas" w:ascii="Consolas"/>
          <w:sz w:val="29"/>
        </w:rPr>
        <w:t>JVM 在执行某个类的时候，必须经过加载、连接、初始化，而连接又包括验证、准备、解析（resolve）三个阶段。而当类加载到内存中后，JVM 就会将 class 文件常量池中的内容存放到运行时常量池中，由此可知，运行时常量池也是每个类都有一个。在上面也说了，class 常量池中存的是字面量和符号引用，也就是说它们存的并不是对象的实例，而是对象的符号引用值。</w:t>
      </w:r>
      <w:r>
        <w:rPr>
          <w:rFonts w:hAnsi="Consolas" w:cs="Consolas" w:eastAsia="Consolas" w:ascii="Consolas"/>
          <w:sz w:val="29"/>
        </w:rPr>
        <w:t>而经过resolve 之后，也就是把符号引用替换为直接引用，解析的过程会去查询全局字符串池，也就是上面所说的 StringTable，以保证运行时常量池所引用的字符串与全局字符串池中所引用的是一致的。</w:t>
      </w:r>
    </w:p>
    <w:p w:rsidRDefault="00592BE2" w:rsidR="0054058D">
      <w:pPr>
        <w:ind w:left="400"/>
        <w:jc w:val="both"/>
      </w:pPr>
    </w:p>
    <w:p w:rsidRDefault="00592BE2" w:rsidR="0054058D">
      <w:pPr>
        <w:ind w:left="400"/>
        <w:jc w:val="both"/>
      </w:pPr>
      <w:r>
        <w:rPr>
          <w:rFonts w:hAnsi="Consolas" w:cs="Consolas" w:eastAsia="Consolas" w:ascii="Consolas"/>
          <w:sz w:val="29"/>
          <w:color w:val="#ff0000"/>
        </w:rPr>
        <w:t>注意：runtime constant pool（而不是interned string pool / StringTable之类的其他东西）的话，其中的引用类型常量（例如CONSTANT_String、CONSTANT_Class、CONSTANT_MethodHandle、CONSTANT_MethodType之类）都存的是引用，实际的对象还是存在Java heap上的。</w:t>
      </w:r>
    </w:p>
    <w:p w:rsidRDefault="00EE0374" w:rsidP="00EE0374" w:rsidR="00EE0374">
      <w:pPr>
        <w:pStyle w:val="1"/>
        <w:keepNext w:val="0"/>
        <w:numPr>
          <w:ilvl w:val="0"/>
          <w:numId w:val="1"/>
        </w:numPr>
        <w:tabs>
          <w:tab w:val="clear" w:pos="0"/>
        </w:tabs>
        <w:spacing w:line="340" w:lineRule="auto"/>
        <w:ind w:left="0" w:firstLine="0"/>
      </w:pPr>
      <w:bookmarkStart w:id="38" w:name="_____38"/>
      <w:bookmarkStart w:id="39" w:name="_112"/>
      <w:bookmarkEnd w:id="38"/>
      <w:r>
        <w:rPr>
          <w:rFonts w:hAnsi="Arial" w:cs="Arial" w:eastAsia="Arial" w:ascii="Arial"/>
          <w:sz w:val="28"/>
        </w:rPr>
        <w:t xml:space="preserve">垃圾收集</w:t>
      </w:r>
      <w:bookmarkEnd w:id="39"/>
    </w:p>
    <w:p w:rsidRDefault="00EE0374" w:rsidP="00EE0374" w:rsidR="00EE0374">
      <w:pPr>
        <w:pStyle w:val="2"/>
        <w:keepNext w:val="0"/>
        <w:numPr>
          <w:ilvl w:val="1"/>
          <w:numId w:val="1"/>
        </w:numPr>
        <w:tabs>
          <w:tab w:val="clear" w:pos="0"/>
        </w:tabs>
        <w:spacing w:line="340" w:lineRule="auto"/>
        <w:ind w:left="200" w:firstLine="0"/>
        <w:rPr w:i="0"/>
      </w:pPr>
      <w:bookmarkStart w:id="40" w:name="_____40"/>
      <w:bookmarkStart w:id="41" w:name="_115"/>
      <w:bookmarkEnd w:id="40"/>
      <w:r>
        <w:rPr>
          <w:rFonts w:hAnsi="Arial" w:cs="Arial" w:eastAsia="Arial" w:ascii="Arial"/>
          <w:sz w:val="24"/>
        </w:rPr>
        <w:t xml:space="preserve">判断是否可被收集</w:t>
      </w:r>
      <w:bookmarkEnd w:id="41"/>
    </w:p>
    <w:p w:rsidRDefault="00EE0374" w:rsidP="00EE0374" w:rsidR="00EE0374">
      <w:pPr>
        <w:pStyle w:val="3"/>
        <w:keepNext w:val="0"/>
        <w:numPr>
          <w:ilvl w:val="2"/>
          <w:numId w:val="1"/>
        </w:numPr>
        <w:tabs>
          <w:tab w:val="clear" w:pos="0"/>
        </w:tabs>
        <w:spacing w:line="340" w:lineRule="auto"/>
        <w:ind w:left="400" w:firstLine="0"/>
      </w:pPr>
      <w:bookmarkStart w:id="42" w:name="_____42"/>
      <w:bookmarkStart w:id="43" w:name="_116"/>
      <w:bookmarkEnd w:id="42"/>
      <w:r>
        <w:rPr>
          <w:rFonts w:hAnsi="Arial" w:cs="Arial" w:eastAsia="Arial" w:ascii="Arial"/>
          <w:sz w:val="24"/>
        </w:rPr>
        <w:t xml:space="preserve">引用计数</w:t>
      </w:r>
      <w:bookmarkEnd w:id="43"/>
    </w:p>
    <w:p w:rsidRDefault="00EE0374" w:rsidP="00EE0374" w:rsidR="00EE0374">
      <w:pPr>
        <w:pStyle w:val="3"/>
        <w:keepNext w:val="0"/>
        <w:numPr>
          <w:ilvl w:val="2"/>
          <w:numId w:val="1"/>
        </w:numPr>
        <w:tabs>
          <w:tab w:val="clear" w:pos="0"/>
        </w:tabs>
        <w:spacing w:line="340" w:lineRule="auto"/>
        <w:ind w:left="400" w:firstLine="0"/>
      </w:pPr>
      <w:bookmarkStart w:id="44" w:name="_____44"/>
      <w:bookmarkStart w:id="45" w:name="_117"/>
      <w:bookmarkEnd w:id="44"/>
      <w:r>
        <w:rPr>
          <w:rFonts w:hAnsi="Arial" w:cs="Arial" w:eastAsia="Arial" w:ascii="Arial"/>
          <w:sz w:val="24"/>
        </w:rPr>
        <w:t xml:space="preserve">GC Root可达性分析</w:t>
      </w:r>
      <w:bookmarkEnd w:id="45"/>
    </w:p>
    <w:p w:rsidRDefault="00EE0374" w:rsidP="00EE0374" w:rsidR="00EE0374">
      <w:pPr>
        <w:pStyle w:val="4"/>
        <w:keepNext w:val="0"/>
        <w:numPr>
          <w:ilvl w:val="3"/>
          <w:numId w:val="1"/>
        </w:numPr>
        <w:tabs>
          <w:tab w:val="clear" w:pos="0"/>
        </w:tabs>
        <w:spacing w:line="340" w:lineRule="auto"/>
        <w:ind w:left="600" w:firstLine="0"/>
      </w:pPr>
      <w:bookmarkStart w:id="46" w:name="_____46"/>
      <w:bookmarkStart w:id="47" w:name="_118"/>
      <w:bookmarkEnd w:id="46"/>
      <w:r>
        <w:rPr>
          <w:rFonts w:hAnsi="Arial" w:cs="Arial" w:eastAsia="Arial" w:ascii="Arial"/>
          <w:sz w:val="24"/>
        </w:rPr>
        <w:t xml:space="preserve">虚拟机栈中的对象</w:t>
      </w:r>
      <w:bookmarkEnd w:id="47"/>
    </w:p>
    <w:p w:rsidRDefault="00EE0374" w:rsidP="00EE0374" w:rsidR="00EE0374">
      <w:pPr>
        <w:pStyle w:val="4"/>
        <w:keepNext w:val="0"/>
        <w:numPr>
          <w:ilvl w:val="3"/>
          <w:numId w:val="1"/>
        </w:numPr>
        <w:tabs>
          <w:tab w:val="clear" w:pos="0"/>
        </w:tabs>
        <w:spacing w:line="340" w:lineRule="auto"/>
        <w:ind w:left="600" w:firstLine="0"/>
      </w:pPr>
      <w:bookmarkStart w:id="48" w:name="_____48"/>
      <w:bookmarkStart w:id="49" w:name="_119"/>
      <w:bookmarkEnd w:id="48"/>
      <w:r>
        <w:rPr>
          <w:rFonts w:hAnsi="Arial" w:cs="Arial" w:eastAsia="Arial" w:ascii="Arial"/>
          <w:sz w:val="24"/>
        </w:rPr>
        <w:t xml:space="preserve">本地方法栈中的对象</w:t>
      </w:r>
      <w:bookmarkEnd w:id="49"/>
    </w:p>
    <w:p w:rsidRDefault="00EE0374" w:rsidP="00EE0374" w:rsidR="00EE0374">
      <w:pPr>
        <w:pStyle w:val="4"/>
        <w:keepNext w:val="0"/>
        <w:numPr>
          <w:ilvl w:val="3"/>
          <w:numId w:val="1"/>
        </w:numPr>
        <w:tabs>
          <w:tab w:val="clear" w:pos="0"/>
        </w:tabs>
        <w:spacing w:line="340" w:lineRule="auto"/>
        <w:ind w:left="600" w:firstLine="0"/>
      </w:pPr>
      <w:bookmarkStart w:id="50" w:name="_____50"/>
      <w:bookmarkStart w:id="51" w:name="_120"/>
      <w:bookmarkEnd w:id="50"/>
      <w:r>
        <w:rPr>
          <w:rFonts w:hAnsi="Arial" w:cs="Arial" w:eastAsia="Arial" w:ascii="Arial"/>
          <w:sz w:val="24"/>
        </w:rPr>
        <w:t xml:space="preserve">方法区静态属性引用对象</w:t>
      </w:r>
      <w:bookmarkEnd w:id="51"/>
    </w:p>
    <w:p w:rsidRDefault="00592BE2" w:rsidR="0054058D">
      <w:pPr>
        <w:ind w:left="600"/>
        <w:jc w:val="both"/>
      </w:pPr>
      <w:r>
        <w:rPr>
          <w:rFonts w:hAnsi="Consolas" w:cs="Consolas" w:eastAsia="Consolas" w:ascii="Consolas"/>
          <w:sz w:val="29"/>
        </w:rPr>
        <w:t>所引用的对象具体存放在堆中。</w:t>
      </w:r>
    </w:p>
    <w:p w:rsidRDefault="00EE0374" w:rsidP="00EE0374" w:rsidR="00EE0374">
      <w:pPr>
        <w:pStyle w:val="4"/>
        <w:keepNext w:val="0"/>
        <w:numPr>
          <w:ilvl w:val="3"/>
          <w:numId w:val="1"/>
        </w:numPr>
        <w:tabs>
          <w:tab w:val="clear" w:pos="0"/>
        </w:tabs>
        <w:spacing w:line="340" w:lineRule="auto"/>
        <w:ind w:left="600" w:firstLine="0"/>
      </w:pPr>
      <w:bookmarkStart w:id="52" w:name="_____52"/>
      <w:bookmarkStart w:id="53" w:name="_121"/>
      <w:bookmarkEnd w:id="52"/>
      <w:r>
        <w:rPr>
          <w:rFonts w:hAnsi="Arial" w:cs="Arial" w:eastAsia="Arial" w:ascii="Arial"/>
          <w:sz w:val="24"/>
        </w:rPr>
        <w:t xml:space="preserve">方法区常量对象</w:t>
      </w:r>
      <w:bookmarkEnd w:id="53"/>
    </w:p>
    <w:p w:rsidRDefault="00EE0374" w:rsidP="00EE0374" w:rsidR="00EE0374">
      <w:pPr>
        <w:pStyle w:val="2"/>
        <w:keepNext w:val="0"/>
        <w:numPr>
          <w:ilvl w:val="1"/>
          <w:numId w:val="1"/>
        </w:numPr>
        <w:tabs>
          <w:tab w:val="clear" w:pos="0"/>
        </w:tabs>
        <w:spacing w:line="340" w:lineRule="auto"/>
        <w:ind w:left="200" w:firstLine="0"/>
        <w:rPr w:i="0"/>
      </w:pPr>
      <w:bookmarkStart w:id="54" w:name="_____54"/>
      <w:bookmarkStart w:id="55" w:name="_122"/>
      <w:bookmarkEnd w:id="54"/>
      <w:r>
        <w:rPr>
          <w:rFonts w:hAnsi="Arial" w:cs="Arial" w:eastAsia="Arial" w:ascii="Arial"/>
          <w:sz w:val="24"/>
        </w:rPr>
        <w:t xml:space="preserve">方法区回收，主要是类卸载</w:t>
      </w:r>
      <w:bookmarkEnd w:id="55"/>
    </w:p>
    <w:p w:rsidRDefault="00EE0374" w:rsidP="00EE0374" w:rsidR="00EE0374">
      <w:pPr>
        <w:pStyle w:val="3"/>
        <w:keepNext w:val="0"/>
        <w:numPr>
          <w:ilvl w:val="2"/>
          <w:numId w:val="1"/>
        </w:numPr>
        <w:tabs>
          <w:tab w:val="clear" w:pos="0"/>
        </w:tabs>
        <w:spacing w:line="340" w:lineRule="auto"/>
        <w:ind w:left="400" w:firstLine="0"/>
      </w:pPr>
      <w:bookmarkStart w:id="56" w:name="_____56"/>
      <w:bookmarkStart w:id="57" w:name="_123"/>
      <w:bookmarkEnd w:id="56"/>
      <w:r>
        <w:rPr>
          <w:rFonts w:hAnsi="Arial" w:cs="Arial" w:eastAsia="Arial" w:ascii="Arial"/>
          <w:sz w:val="24"/>
        </w:rPr>
        <w:t xml:space="preserve">该类实例被回收</w:t>
      </w:r>
      <w:bookmarkEnd w:id="57"/>
    </w:p>
    <w:p w:rsidRDefault="00EE0374" w:rsidP="00EE0374" w:rsidR="00EE0374">
      <w:pPr>
        <w:pStyle w:val="3"/>
        <w:keepNext w:val="0"/>
        <w:numPr>
          <w:ilvl w:val="2"/>
          <w:numId w:val="1"/>
        </w:numPr>
        <w:tabs>
          <w:tab w:val="clear" w:pos="0"/>
        </w:tabs>
        <w:spacing w:line="340" w:lineRule="auto"/>
        <w:ind w:left="400" w:firstLine="0"/>
      </w:pPr>
      <w:bookmarkStart w:id="58" w:name="_____58"/>
      <w:bookmarkStart w:id="59" w:name="_124"/>
      <w:bookmarkEnd w:id="58"/>
      <w:r>
        <w:rPr>
          <w:rFonts w:hAnsi="Arial" w:cs="Arial" w:eastAsia="Arial" w:ascii="Arial"/>
          <w:sz w:val="24"/>
        </w:rPr>
        <w:t xml:space="preserve">ClassLoader被回收</w:t>
      </w:r>
      <w:bookmarkEnd w:id="59"/>
    </w:p>
    <w:p w:rsidRDefault="00EE0374" w:rsidP="00EE0374" w:rsidR="00EE0374">
      <w:pPr>
        <w:pStyle w:val="3"/>
        <w:keepNext w:val="0"/>
        <w:numPr>
          <w:ilvl w:val="2"/>
          <w:numId w:val="1"/>
        </w:numPr>
        <w:tabs>
          <w:tab w:val="clear" w:pos="0"/>
        </w:tabs>
        <w:spacing w:line="340" w:lineRule="auto"/>
        <w:ind w:left="400" w:firstLine="0"/>
      </w:pPr>
      <w:bookmarkStart w:id="60" w:name="_____60"/>
      <w:bookmarkStart w:id="61" w:name="_125"/>
      <w:bookmarkEnd w:id="60"/>
      <w:r>
        <w:rPr>
          <w:rFonts w:hAnsi="Arial" w:cs="Arial" w:eastAsia="Arial" w:ascii="Arial"/>
          <w:sz w:val="24"/>
        </w:rPr>
        <w:t xml:space="preserve">没有对Class对象的引用</w:t>
      </w:r>
      <w:bookmarkEnd w:id="61"/>
    </w:p>
    <w:p w:rsidRDefault="00EE0374" w:rsidP="00EE0374" w:rsidR="00EE0374">
      <w:pPr>
        <w:pStyle w:val="2"/>
        <w:keepNext w:val="0"/>
        <w:numPr>
          <w:ilvl w:val="1"/>
          <w:numId w:val="1"/>
        </w:numPr>
        <w:tabs>
          <w:tab w:val="clear" w:pos="0"/>
        </w:tabs>
        <w:spacing w:line="340" w:lineRule="auto"/>
        <w:ind w:left="200" w:firstLine="0"/>
        <w:rPr w:i="0"/>
      </w:pPr>
      <w:bookmarkStart w:id="62" w:name="_____62"/>
      <w:bookmarkStart w:id="63" w:name="_127"/>
      <w:bookmarkEnd w:id="62"/>
      <w:r>
        <w:rPr>
          <w:rFonts w:hAnsi="Arial" w:cs="Arial" w:eastAsia="Arial" w:ascii="Arial"/>
          <w:sz w:val="24"/>
        </w:rPr>
        <w:t xml:space="preserve">堆回收</w:t>
      </w:r>
      <w:bookmarkEnd w:id="63"/>
    </w:p>
    <w:p w:rsidRDefault="00EE0374" w:rsidP="00EE0374" w:rsidR="00EE0374">
      <w:pPr>
        <w:pStyle w:val="3"/>
        <w:keepNext w:val="0"/>
        <w:numPr>
          <w:ilvl w:val="2"/>
          <w:numId w:val="1"/>
        </w:numPr>
        <w:tabs>
          <w:tab w:val="clear" w:pos="0"/>
        </w:tabs>
        <w:spacing w:line="340" w:lineRule="auto"/>
        <w:ind w:left="400" w:firstLine="0"/>
      </w:pPr>
      <w:bookmarkStart w:id="64" w:name="_____64"/>
      <w:bookmarkStart w:id="65" w:name="_132"/>
      <w:bookmarkEnd w:id="64"/>
      <w:r>
        <w:rPr>
          <w:rFonts w:hAnsi="Arial" w:cs="Arial" w:eastAsia="Arial" w:ascii="Arial"/>
          <w:sz w:val="24"/>
        </w:rPr>
        <w:t xml:space="preserve">垃圾收集算法</w:t>
      </w:r>
      <w:bookmarkEnd w:id="65"/>
    </w:p>
    <w:p w:rsidRDefault="00EE0374" w:rsidP="00EE0374" w:rsidR="00EE0374">
      <w:pPr>
        <w:pStyle w:val="4"/>
        <w:keepNext w:val="0"/>
        <w:numPr>
          <w:ilvl w:val="3"/>
          <w:numId w:val="1"/>
        </w:numPr>
        <w:tabs>
          <w:tab w:val="clear" w:pos="0"/>
        </w:tabs>
        <w:spacing w:line="340" w:lineRule="auto"/>
        <w:ind w:left="600" w:firstLine="0"/>
      </w:pPr>
      <w:bookmarkStart w:id="66" w:name="_____66"/>
      <w:bookmarkStart w:id="67" w:name="_128"/>
      <w:bookmarkEnd w:id="66"/>
      <w:r>
        <w:rPr>
          <w:rFonts w:hAnsi="Arial" w:cs="Arial" w:eastAsia="Arial" w:ascii="Arial"/>
          <w:sz w:val="24"/>
        </w:rPr>
        <w:t xml:space="preserve">复制</w:t>
      </w:r>
      <w:bookmarkEnd w:id="67"/>
    </w:p>
    <w:p w:rsidRDefault="00EE0374" w:rsidP="00EE0374" w:rsidR="00EE0374">
      <w:pPr>
        <w:pStyle w:val="4"/>
        <w:keepNext w:val="0"/>
        <w:numPr>
          <w:ilvl w:val="3"/>
          <w:numId w:val="1"/>
        </w:numPr>
        <w:tabs>
          <w:tab w:val="clear" w:pos="0"/>
        </w:tabs>
        <w:spacing w:line="340" w:lineRule="auto"/>
        <w:ind w:left="600" w:firstLine="0"/>
      </w:pPr>
      <w:bookmarkStart w:id="68" w:name="_____68"/>
      <w:bookmarkStart w:id="69" w:name="_130"/>
      <w:bookmarkEnd w:id="68"/>
      <w:r>
        <w:rPr>
          <w:rFonts w:hAnsi="Arial" w:cs="Arial" w:eastAsia="Arial" w:ascii="Arial"/>
          <w:sz w:val="24"/>
        </w:rPr>
        <w:t xml:space="preserve">标记-整理</w:t>
      </w:r>
      <w:bookmarkEnd w:id="69"/>
    </w:p>
    <w:p w:rsidRDefault="00EE0374" w:rsidP="00EE0374" w:rsidR="00EE0374">
      <w:pPr>
        <w:pStyle w:val="4"/>
        <w:keepNext w:val="0"/>
        <w:numPr>
          <w:ilvl w:val="3"/>
          <w:numId w:val="1"/>
        </w:numPr>
        <w:tabs>
          <w:tab w:val="clear" w:pos="0"/>
        </w:tabs>
        <w:spacing w:line="340" w:lineRule="auto"/>
        <w:ind w:left="600" w:firstLine="0"/>
      </w:pPr>
      <w:bookmarkStart w:id="70" w:name="_____70"/>
      <w:bookmarkStart w:id="71" w:name="_129"/>
      <w:bookmarkEnd w:id="70"/>
      <w:r>
        <w:rPr>
          <w:rFonts w:hAnsi="Arial" w:cs="Arial" w:eastAsia="Arial" w:ascii="Arial"/>
          <w:sz w:val="24"/>
        </w:rPr>
        <w:t xml:space="preserve">标记-清除</w:t>
      </w:r>
      <w:bookmarkEnd w:id="71"/>
    </w:p>
    <w:p w:rsidRDefault="00EE0374" w:rsidP="00EE0374" w:rsidR="00EE0374">
      <w:pPr>
        <w:pStyle w:val="4"/>
        <w:keepNext w:val="0"/>
        <w:numPr>
          <w:ilvl w:val="3"/>
          <w:numId w:val="1"/>
        </w:numPr>
        <w:tabs>
          <w:tab w:val="clear" w:pos="0"/>
        </w:tabs>
        <w:spacing w:line="340" w:lineRule="auto"/>
        <w:ind w:left="600" w:firstLine="0"/>
      </w:pPr>
      <w:bookmarkStart w:id="72" w:name="_____72"/>
      <w:bookmarkStart w:id="73" w:name="_131"/>
      <w:bookmarkEnd w:id="72"/>
      <w:r>
        <w:rPr>
          <w:rFonts w:hAnsi="Arial" w:cs="Arial" w:eastAsia="Arial" w:ascii="Arial"/>
          <w:sz w:val="24"/>
        </w:rPr>
        <w:t xml:space="preserve">分代收集</w:t>
      </w:r>
      <w:bookmarkEnd w:id="73"/>
    </w:p>
    <w:p w:rsidRDefault="00EE0374" w:rsidP="00EE0374" w:rsidR="00EE0374">
      <w:pPr>
        <w:pStyle w:val="3"/>
        <w:keepNext w:val="0"/>
        <w:numPr>
          <w:ilvl w:val="2"/>
          <w:numId w:val="1"/>
        </w:numPr>
        <w:tabs>
          <w:tab w:val="clear" w:pos="0"/>
        </w:tabs>
        <w:spacing w:line="340" w:lineRule="auto"/>
        <w:ind w:left="400" w:firstLine="0"/>
      </w:pPr>
      <w:bookmarkStart w:id="74" w:name="_____74"/>
      <w:bookmarkStart w:id="75" w:name="_133"/>
      <w:bookmarkEnd w:id="74"/>
      <w:r>
        <w:rPr>
          <w:rFonts w:hAnsi="Arial" w:cs="Arial" w:eastAsia="Arial" w:ascii="Arial"/>
          <w:sz w:val="24"/>
        </w:rPr>
        <w:t xml:space="preserve">垃圾收集器</w:t>
      </w:r>
      <w:bookmarkEnd w:id="75"/>
    </w:p>
    <w:p w:rsidRDefault="00EE0374" w:rsidP="00EE0374" w:rsidR="00EE0374">
      <w:pPr>
        <w:pStyle w:val="4"/>
        <w:keepNext w:val="0"/>
        <w:numPr>
          <w:ilvl w:val="3"/>
          <w:numId w:val="1"/>
        </w:numPr>
        <w:tabs>
          <w:tab w:val="clear" w:pos="0"/>
        </w:tabs>
        <w:spacing w:line="340" w:lineRule="auto"/>
        <w:ind w:left="600" w:firstLine="0"/>
      </w:pPr>
      <w:bookmarkStart w:id="76" w:name="_____76"/>
      <w:bookmarkStart w:id="77" w:name="_136"/>
      <w:bookmarkEnd w:id="76"/>
      <w:r>
        <w:rPr>
          <w:rFonts w:hAnsi="Arial" w:cs="Arial" w:eastAsia="Arial" w:ascii="Arial"/>
          <w:sz w:val="24"/>
        </w:rPr>
        <w:t xml:space="preserve">新生代</w:t>
      </w:r>
      <w:bookmarkEnd w:id="77"/>
    </w:p>
    <w:p w:rsidRDefault="00EE0374" w:rsidP="00EE0374" w:rsidR="00EE0374">
      <w:pPr>
        <w:pStyle w:val="5"/>
        <w:keepNext w:val="0"/>
        <w:numPr>
          <w:ilvl w:val="4"/>
          <w:numId w:val="1"/>
        </w:numPr>
        <w:tabs>
          <w:tab w:val="clear" w:pos="0"/>
        </w:tabs>
        <w:spacing w:line="340" w:lineRule="auto"/>
        <w:ind w:left="800" w:firstLine="0"/>
      </w:pPr>
      <w:bookmarkStart w:id="78" w:name="_____78"/>
      <w:bookmarkStart w:id="79" w:name="_134"/>
      <w:bookmarkEnd w:id="78"/>
      <w:r>
        <w:rPr>
          <w:rFonts w:hAnsi="Arial" w:cs="Arial" w:eastAsia="Arial" w:ascii="Arial"/>
          <w:sz w:val="24"/>
        </w:rPr>
        <w:t xml:space="preserve">Serial：需要STW</w:t>
      </w:r>
      <w:bookmarkEnd w:id="79"/>
    </w:p>
    <w:p w:rsidRDefault="00EE0374" w:rsidP="00EE0374" w:rsidR="00EE0374">
      <w:pPr>
        <w:pStyle w:val="5"/>
        <w:keepNext w:val="0"/>
        <w:numPr>
          <w:ilvl w:val="4"/>
          <w:numId w:val="1"/>
        </w:numPr>
        <w:tabs>
          <w:tab w:val="clear" w:pos="0"/>
        </w:tabs>
        <w:spacing w:line="340" w:lineRule="auto"/>
        <w:ind w:left="800" w:firstLine="0"/>
      </w:pPr>
      <w:bookmarkStart w:id="80" w:name="_____80"/>
      <w:bookmarkStart w:id="81" w:name="_135"/>
      <w:bookmarkEnd w:id="80"/>
      <w:r>
        <w:rPr>
          <w:rFonts w:hAnsi="Arial" w:cs="Arial" w:eastAsia="Arial" w:ascii="Arial"/>
          <w:sz w:val="24"/>
        </w:rPr>
        <w:t xml:space="preserve">ParNew：Serial的多线程版本</w:t>
      </w:r>
      <w:bookmarkEnd w:id="81"/>
    </w:p>
    <w:p w:rsidRDefault="00EE0374" w:rsidP="00EE0374" w:rsidR="00EE0374">
      <w:pPr>
        <w:pStyle w:val="5"/>
        <w:keepNext w:val="0"/>
        <w:numPr>
          <w:ilvl w:val="4"/>
          <w:numId w:val="1"/>
        </w:numPr>
        <w:tabs>
          <w:tab w:val="clear" w:pos="0"/>
        </w:tabs>
        <w:spacing w:line="340" w:lineRule="auto"/>
        <w:ind w:left="800" w:firstLine="0"/>
      </w:pPr>
      <w:bookmarkStart w:id="82" w:name="_____82"/>
      <w:bookmarkStart w:id="83" w:name="_137"/>
      <w:bookmarkEnd w:id="82"/>
      <w:r>
        <w:rPr>
          <w:rFonts w:hAnsi="Arial" w:cs="Arial" w:eastAsia="Arial" w:ascii="Arial"/>
          <w:sz w:val="24"/>
        </w:rPr>
        <w:t xml:space="preserve">Parallel Scavenge收集器</w:t>
      </w:r>
      <w:bookmarkEnd w:id="83"/>
    </w:p>
    <w:p w:rsidRDefault="00592BE2" w:rsidR="0054058D">
      <w:pPr>
        <w:ind w:left="800"/>
        <w:jc w:val="both"/>
      </w:pPr>
      <w:r>
        <w:rPr>
          <w:rFonts w:hAnsi="Consolas" w:cs="Consolas" w:eastAsia="Consolas" w:ascii="Consolas"/>
          <w:sz w:val="29"/>
        </w:rPr>
        <w:t>吞吐量优先</w:t>
      </w:r>
    </w:p>
    <w:p w:rsidRDefault="00592BE2" w:rsidR="0054058D">
      <w:pPr>
        <w:ind w:left="800"/>
        <w:jc w:val="both"/>
      </w:pPr>
      <w:r>
        <w:rPr>
          <w:rFonts w:hAnsi="Consolas" w:cs="Consolas" w:eastAsia="Consolas" w:ascii="Consolas"/>
          <w:sz w:val="29"/>
        </w:rPr>
        <w:t>吞吐量 = 运行用户代码时间 / (运行用户代码时间 + 垃圾收集时间）</w:t>
      </w:r>
    </w:p>
    <w:p w:rsidRDefault="00EE0374" w:rsidP="00EE0374" w:rsidR="00EE0374">
      <w:pPr>
        <w:pStyle w:val="4"/>
        <w:keepNext w:val="0"/>
        <w:numPr>
          <w:ilvl w:val="3"/>
          <w:numId w:val="1"/>
        </w:numPr>
        <w:tabs>
          <w:tab w:val="clear" w:pos="0"/>
        </w:tabs>
        <w:spacing w:line="340" w:lineRule="auto"/>
        <w:ind w:left="600" w:firstLine="0"/>
      </w:pPr>
      <w:bookmarkStart w:id="84" w:name="_____84"/>
      <w:bookmarkStart w:id="85" w:name="_138"/>
      <w:bookmarkEnd w:id="84"/>
      <w:r>
        <w:rPr>
          <w:rFonts w:hAnsi="Arial" w:cs="Arial" w:eastAsia="Arial" w:ascii="Arial"/>
          <w:sz w:val="24"/>
        </w:rPr>
        <w:t xml:space="preserve">老年代</w:t>
      </w:r>
      <w:bookmarkEnd w:id="85"/>
    </w:p>
    <w:p w:rsidRDefault="00EE0374" w:rsidP="00EE0374" w:rsidR="00EE0374">
      <w:pPr>
        <w:pStyle w:val="5"/>
        <w:keepNext w:val="0"/>
        <w:numPr>
          <w:ilvl w:val="4"/>
          <w:numId w:val="1"/>
        </w:numPr>
        <w:tabs>
          <w:tab w:val="clear" w:pos="0"/>
        </w:tabs>
        <w:spacing w:line="340" w:lineRule="auto"/>
        <w:ind w:left="800" w:firstLine="0"/>
      </w:pPr>
      <w:bookmarkStart w:id="86" w:name="_____86"/>
      <w:bookmarkStart w:id="87" w:name="_139"/>
      <w:bookmarkEnd w:id="86"/>
      <w:r>
        <w:rPr>
          <w:rFonts w:hAnsi="Arial" w:cs="Arial" w:eastAsia="Arial" w:ascii="Arial"/>
          <w:sz w:val="24"/>
        </w:rPr>
        <w:t xml:space="preserve">Serial Old</w:t>
      </w:r>
      <w:bookmarkEnd w:id="87"/>
    </w:p>
    <w:p w:rsidRDefault="00EE0374" w:rsidP="00EE0374" w:rsidR="00EE0374">
      <w:pPr>
        <w:pStyle w:val="5"/>
        <w:keepNext w:val="0"/>
        <w:numPr>
          <w:ilvl w:val="4"/>
          <w:numId w:val="1"/>
        </w:numPr>
        <w:tabs>
          <w:tab w:val="clear" w:pos="0"/>
        </w:tabs>
        <w:spacing w:line="340" w:lineRule="auto"/>
        <w:ind w:left="800" w:firstLine="0"/>
      </w:pPr>
      <w:bookmarkStart w:id="88" w:name="_____88"/>
      <w:bookmarkStart w:id="89" w:name="_140"/>
      <w:bookmarkEnd w:id="88"/>
      <w:r>
        <w:rPr>
          <w:rFonts w:hAnsi="Arial" w:cs="Arial" w:eastAsia="Arial" w:ascii="Arial"/>
          <w:sz w:val="24"/>
        </w:rPr>
        <w:t xml:space="preserve">Parallel Old</w:t>
      </w:r>
      <w:bookmarkEnd w:id="89"/>
    </w:p>
    <w:p w:rsidRDefault="00EE0374" w:rsidP="00EE0374" w:rsidR="00EE0374">
      <w:pPr>
        <w:pStyle w:val="5"/>
        <w:keepNext w:val="0"/>
        <w:numPr>
          <w:ilvl w:val="4"/>
          <w:numId w:val="1"/>
        </w:numPr>
        <w:tabs>
          <w:tab w:val="clear" w:pos="0"/>
        </w:tabs>
        <w:spacing w:line="340" w:lineRule="auto"/>
        <w:ind w:left="800" w:firstLine="0"/>
      </w:pPr>
      <w:bookmarkStart w:id="90" w:name="_____90"/>
      <w:bookmarkStart w:id="91" w:name="_141"/>
      <w:bookmarkEnd w:id="90"/>
      <w:r>
        <w:rPr>
          <w:rFonts w:hAnsi="Arial" w:cs="Arial" w:eastAsia="Arial" w:ascii="Arial"/>
          <w:sz w:val="24"/>
        </w:rPr>
        <w:t xml:space="preserve">CMS：最短停顿时间</w:t>
      </w:r>
      <w:bookmarkEnd w:id="91"/>
    </w:p>
    <w:p w:rsidRDefault="00592BE2" w:rsidR="0054058D">
      <w:pPr>
        <w:ind w:left="800"/>
        <w:jc w:val="both"/>
      </w:pPr>
      <w:r>
        <w:rPr>
          <w:rFonts w:hAnsi="Consolas" w:cs="Consolas" w:eastAsia="Consolas" w:ascii="Consolas"/>
          <w:sz w:val="29"/>
        </w:rPr>
        <w:t xml:space="preserve">1. </w:t>
      </w:r>
      <w:r>
        <w:rPr>
          <w:rFonts w:hAnsi="Consolas" w:cs="Consolas" w:eastAsia="Consolas" w:ascii="Consolas"/>
          <w:sz w:val="29"/>
          <w:color w:val="#ff0000"/>
        </w:rPr>
        <w:t>初始阶段</w:t>
      </w:r>
      <w:r>
        <w:rPr>
          <w:rFonts w:hAnsi="Consolas" w:cs="Consolas" w:eastAsia="Consolas" w:ascii="Consolas"/>
          <w:sz w:val="29"/>
        </w:rPr>
        <w:t>：</w:t>
      </w:r>
    </w:p>
    <w:p w:rsidRDefault="00592BE2" w:rsidR="0054058D">
      <w:pPr>
        <w:ind w:left="800"/>
        <w:jc w:val="both"/>
      </w:pPr>
      <w:r>
        <w:rPr>
          <w:rFonts w:hAnsi="Consolas" w:cs="Consolas" w:eastAsia="Consolas" w:ascii="Consolas"/>
          <w:sz w:val="29"/>
        </w:rPr>
        <w:t>标记老年代中所有GC Root对象</w:t>
      </w:r>
    </w:p>
    <w:p w:rsidRDefault="00592BE2" w:rsidR="0054058D">
      <w:pPr>
        <w:ind w:left="800"/>
        <w:jc w:val="both"/>
      </w:pPr>
      <w:r>
        <w:rPr>
          <w:rFonts w:hAnsi="Consolas" w:cs="Consolas" w:eastAsia="Consolas" w:ascii="Consolas"/>
          <w:sz w:val="29"/>
        </w:rPr>
        <w:t>标记年轻代中活着的对象引用到的老年代对象</w:t>
      </w:r>
    </w:p>
    <w:p w:rsidRDefault="00592BE2" w:rsidR="0054058D">
      <w:pPr>
        <w:ind w:left="800"/>
        <w:jc w:val="both"/>
      </w:pPr>
      <w:r>
        <w:rPr>
          <w:rFonts w:hAnsi="Consolas" w:cs="Consolas" w:eastAsia="Consolas" w:ascii="Consolas"/>
          <w:sz w:val="29"/>
        </w:rPr>
        <w:t xml:space="preserve">2. </w:t>
      </w:r>
      <w:r>
        <w:rPr>
          <w:rFonts w:hAnsi="Consolas" w:cs="Consolas" w:eastAsia="Consolas" w:ascii="Consolas"/>
          <w:sz w:val="29"/>
          <w:color w:val="#ff0000"/>
        </w:rPr>
        <w:t>并发标记</w:t>
      </w:r>
      <w:r>
        <w:rPr>
          <w:rFonts w:hAnsi="Consolas" w:cs="Consolas" w:eastAsia="Consolas" w:ascii="Consolas"/>
          <w:sz w:val="29"/>
        </w:rPr>
        <w:t>：执行GC Root Tracing的过程。</w:t>
      </w:r>
    </w:p>
    <w:p w:rsidRDefault="00592BE2" w:rsidR="0054058D">
      <w:pPr>
        <w:ind w:left="800"/>
        <w:jc w:val="both"/>
      </w:pPr>
      <w:r>
        <w:rPr>
          <w:rFonts w:hAnsi="Consolas" w:cs="Consolas" w:eastAsia="Consolas" w:ascii="Consolas"/>
          <w:sz w:val="29"/>
        </w:rPr>
        <w:t>标记变更的对象</w:t>
      </w:r>
    </w:p>
    <w:p w:rsidRDefault="00592BE2" w:rsidR="0054058D">
      <w:pPr>
        <w:ind w:left="800"/>
        <w:jc w:val="both"/>
      </w:pPr>
      <w:r>
        <w:rPr>
          <w:rFonts w:hAnsi="Consolas" w:cs="Consolas" w:eastAsia="Consolas" w:ascii="Consolas"/>
          <w:sz w:val="29"/>
        </w:rPr>
        <w:t>预清理阶段</w:t>
      </w:r>
      <w:r>
        <w:rPr>
          <w:rFonts w:hAnsi="Consolas" w:cs="Consolas" w:eastAsia="Consolas" w:ascii="Consolas"/>
          <w:sz w:val="29"/>
        </w:rPr>
        <w:t>：处理前一根阶段因为引用关系改变导致没有标记到的存活对象的。</w:t>
      </w:r>
    </w:p>
    <w:p w:rsidRDefault="00592BE2" w:rsidR="0054058D">
      <w:pPr>
        <w:ind w:left="800"/>
        <w:jc w:val="both"/>
      </w:pPr>
      <w:r>
        <w:rPr>
          <w:rFonts w:hAnsi="Consolas" w:cs="Consolas" w:eastAsia="Consolas" w:ascii="Consolas"/>
          <w:sz w:val="29"/>
        </w:rPr>
        <w:t>可终止的预处理</w:t>
      </w:r>
      <w:r>
        <w:rPr>
          <w:rFonts w:hAnsi="Consolas" w:cs="Consolas" w:eastAsia="Consolas" w:ascii="Consolas"/>
          <w:sz w:val="29"/>
        </w:rPr>
        <w:t>：尝试最终标记阶段足够多的工作，期待能够发生一次ygc，清理年轻代的引用，减少最终标记阶段花费的时间。</w:t>
      </w:r>
    </w:p>
    <w:p w:rsidRDefault="00592BE2" w:rsidR="0054058D">
      <w:pPr>
        <w:ind w:left="800"/>
        <w:jc w:val="both"/>
      </w:pPr>
      <w:r>
        <w:rPr>
          <w:rFonts w:hAnsi="Consolas" w:cs="Consolas" w:eastAsia="Consolas" w:ascii="Consolas"/>
          <w:sz w:val="29"/>
        </w:rPr>
        <w:t xml:space="preserve">3. </w:t>
      </w:r>
      <w:r>
        <w:rPr>
          <w:rFonts w:hAnsi="Consolas" w:cs="Consolas" w:eastAsia="Consolas" w:ascii="Consolas"/>
          <w:sz w:val="29"/>
          <w:color w:val="#ff0000"/>
        </w:rPr>
        <w:t>重新标记</w:t>
      </w:r>
      <w:r>
        <w:rPr>
          <w:rFonts w:hAnsi="Consolas" w:cs="Consolas" w:eastAsia="Consolas" w:ascii="Consolas"/>
          <w:sz w:val="29"/>
        </w:rPr>
        <w:t>：修正并发标记期间因用户程序继续运行而导致标记产生变动的那部分对象的标记记录，完成标记整个老年代的所有存活对象</w:t>
      </w:r>
    </w:p>
    <w:p w:rsidRDefault="00592BE2" w:rsidR="0054058D">
      <w:pPr>
        <w:ind w:left="800"/>
        <w:jc w:val="both"/>
      </w:pPr>
      <w:r>
        <w:rPr>
          <w:rFonts w:hAnsi="Consolas" w:cs="Consolas" w:eastAsia="Consolas" w:ascii="Consolas"/>
          <w:sz w:val="29"/>
        </w:rPr>
        <w:t xml:space="preserve">4. </w:t>
      </w:r>
      <w:r>
        <w:rPr>
          <w:rFonts w:hAnsi="Consolas" w:cs="Consolas" w:eastAsia="Consolas" w:ascii="Consolas"/>
          <w:sz w:val="29"/>
          <w:color w:val="#ff0000"/>
        </w:rPr>
        <w:t>并发清理</w:t>
      </w:r>
      <w:r>
        <w:rPr>
          <w:rFonts w:hAnsi="Consolas" w:cs="Consolas" w:eastAsia="Consolas" w:ascii="Consolas"/>
          <w:sz w:val="29"/>
        </w:rPr>
        <w:t>：清除没有标记的对象并且回收空间。</w:t>
      </w:r>
    </w:p>
    <w:p w:rsidRDefault="00592BE2" w:rsidR="0054058D">
      <w:pPr>
        <w:ind w:left="800"/>
        <w:jc w:val="both"/>
      </w:pPr>
    </w:p>
    <w:p w:rsidRDefault="00592BE2" w:rsidR="0054058D">
      <w:pPr>
        <w:ind w:left="800"/>
        <w:jc w:val="both"/>
      </w:pPr>
      <w:r>
        <w:rPr>
          <w:rFonts w:hAnsi="Consolas" w:cs="Consolas" w:eastAsia="Consolas" w:ascii="Consolas"/>
          <w:sz w:val="29"/>
        </w:rPr>
        <w:t>使用场景为互联网站或者B/S系统的服务端上，这类应用尤其重视服务的响应速度，希望系统停顿时间最短。</w:t>
      </w:r>
    </w:p>
    <w:p w:rsidRDefault="00EE0374" w:rsidP="00EE0374" w:rsidR="00EE0374">
      <w:pPr>
        <w:pStyle w:val="6"/>
        <w:tabs>
          <w:tab w:val="clear" w:pos="0"/>
        </w:tabs>
        <w:spacing w:line="340" w:lineRule="auto"/>
        <w:ind w:left="1000" w:firstLine="0"/>
      </w:pPr>
      <w:bookmarkStart w:id="92" w:name="_____92"/>
      <w:bookmarkStart w:id="93" w:name="_142"/>
      <w:bookmarkEnd w:id="92"/>
      <w:r>
        <w:rPr>
          <w:rFonts w:hAnsi="Arial" w:cs="Arial" w:eastAsia="Arial" w:ascii="Arial"/>
          <w:sz w:val="24"/>
        </w:rPr>
        <w:t xml:space="preserve">初始阶段：STW</w:t>
      </w:r>
      <w:bookmarkEnd w:id="93"/>
    </w:p>
    <w:p w:rsidRDefault="00592BE2" w:rsidR="0054058D">
      <w:pPr>
        <w:ind w:left="1000"/>
        <w:jc w:val="both"/>
      </w:pPr>
      <w:r>
        <w:rPr>
          <w:rFonts w:hAnsi="Consolas" w:cs="Consolas" w:eastAsia="Consolas" w:ascii="Consolas"/>
          <w:sz w:val="29"/>
        </w:rPr>
        <w:t>初始标记仅标记一下GC Roots能直接关联到的对象，速度很快</w:t>
      </w:r>
    </w:p>
    <w:p w:rsidRDefault="00EE0374" w:rsidP="00EE0374" w:rsidR="00EE0374">
      <w:pPr>
        <w:pStyle w:val="6"/>
        <w:tabs>
          <w:tab w:val="clear" w:pos="0"/>
        </w:tabs>
        <w:spacing w:line="340" w:lineRule="auto"/>
        <w:ind w:left="1000" w:firstLine="0"/>
      </w:pPr>
      <w:bookmarkStart w:id="94" w:name="_____94"/>
      <w:bookmarkStart w:id="95" w:name="_143"/>
      <w:bookmarkEnd w:id="94"/>
      <w:r>
        <w:rPr>
          <w:rFonts w:hAnsi="Arial" w:cs="Arial" w:eastAsia="Arial" w:ascii="Arial"/>
          <w:sz w:val="24"/>
        </w:rPr>
        <w:t xml:space="preserve">并发标记</w:t>
      </w:r>
      <w:bookmarkEnd w:id="95"/>
    </w:p>
    <w:p w:rsidRDefault="00592BE2" w:rsidR="0054058D">
      <w:pPr>
        <w:ind w:left="1000"/>
        <w:jc w:val="both"/>
      </w:pPr>
      <w:r>
        <w:rPr>
          <w:rFonts w:hAnsi="Consolas" w:cs="Consolas" w:eastAsia="Consolas" w:ascii="Consolas"/>
          <w:sz w:val="29"/>
        </w:rPr>
        <w:t>(收集垃圾跟用户线程一起执行) 初始标记和重新标记任然需要“stop the world”，并发标记过程就是进行GC Roots Tracing的过程；</w:t>
      </w:r>
    </w:p>
    <w:p w:rsidRDefault="00EE0374" w:rsidP="00EE0374" w:rsidR="00EE0374">
      <w:pPr>
        <w:pStyle w:val="6"/>
        <w:tabs>
          <w:tab w:val="clear" w:pos="0"/>
        </w:tabs>
        <w:spacing w:line="340" w:lineRule="auto"/>
        <w:ind w:left="1000" w:firstLine="0"/>
      </w:pPr>
      <w:bookmarkStart w:id="96" w:name="_____96"/>
      <w:bookmarkStart w:id="97" w:name="_144"/>
      <w:bookmarkEnd w:id="96"/>
      <w:r>
        <w:rPr>
          <w:rFonts w:hAnsi="Arial" w:cs="Arial" w:eastAsia="Arial" w:ascii="Arial"/>
          <w:sz w:val="24"/>
        </w:rPr>
        <w:t xml:space="preserve">重新标记：STW</w:t>
      </w:r>
      <w:bookmarkEnd w:id="97"/>
    </w:p>
    <w:p w:rsidRDefault="00592BE2" w:rsidR="0054058D">
      <w:pPr>
        <w:ind w:left="1000"/>
        <w:jc w:val="both"/>
      </w:pPr>
      <w:r>
        <w:rPr>
          <w:rFonts w:hAnsi="Consolas" w:cs="Consolas" w:eastAsia="Consolas" w:ascii="Consolas"/>
          <w:sz w:val="29"/>
        </w:rPr>
        <w:t>重新标记 (Stop the World事件 CPU停顿，比初始标记稍微长，远比并发标记短)修正并发标记期间因用户程序继续运作而导致标记产生变动的那一部分对象的标记记录，这个阶段的停顿时间一般会比初始标记阶段稍长一些，但远比并发标记时间短</w:t>
      </w:r>
    </w:p>
    <w:p w:rsidRDefault="00EE0374" w:rsidP="00EE0374" w:rsidR="00EE0374">
      <w:pPr>
        <w:pStyle w:val="6"/>
        <w:tabs>
          <w:tab w:val="clear" w:pos="0"/>
        </w:tabs>
        <w:spacing w:line="340" w:lineRule="auto"/>
        <w:ind w:left="1000" w:firstLine="0"/>
      </w:pPr>
      <w:bookmarkStart w:id="98" w:name="_____98"/>
      <w:bookmarkStart w:id="99" w:name="_145"/>
      <w:bookmarkEnd w:id="98"/>
      <w:r>
        <w:rPr>
          <w:rFonts w:hAnsi="Arial" w:cs="Arial" w:eastAsia="Arial" w:ascii="Arial"/>
          <w:sz w:val="24"/>
        </w:rPr>
        <w:t xml:space="preserve">并发清除</w:t>
      </w:r>
      <w:bookmarkEnd w:id="99"/>
    </w:p>
    <w:p w:rsidRDefault="00EE0374" w:rsidP="00EE0374" w:rsidR="00EE0374">
      <w:pPr>
        <w:pStyle w:val="6"/>
        <w:tabs>
          <w:tab w:val="clear" w:pos="0"/>
        </w:tabs>
        <w:spacing w:line="340" w:lineRule="auto"/>
        <w:ind w:left="1000" w:firstLine="0"/>
      </w:pPr>
      <w:bookmarkStart w:id="100" w:name="_____100"/>
      <w:bookmarkStart w:id="101" w:name="_204"/>
      <w:bookmarkEnd w:id="100"/>
      <w:r>
        <w:rPr>
          <w:rFonts w:hAnsi="Arial" w:cs="Arial" w:eastAsia="Arial" w:ascii="Arial"/>
          <w:sz w:val="24"/>
        </w:rPr>
        <w:t xml:space="preserve">优缺点</w:t>
      </w:r>
      <w:bookmarkEnd w:id="101"/>
    </w:p>
    <w:p w:rsidRDefault="00592BE2" w:rsidR="0054058D">
      <w:pPr>
        <w:ind w:left="1000"/>
        <w:jc w:val="both"/>
      </w:pPr>
      <w:r>
        <w:rPr>
          <w:rFonts w:hAnsi="Consolas" w:cs="Consolas" w:eastAsia="Consolas" w:ascii="Consolas"/>
          <w:sz w:val="29"/>
          <w:b w:val="on"/>
          <w:color w:val="#ff0000"/>
        </w:rPr>
        <w:t>优点</w:t>
      </w:r>
    </w:p>
    <w:p w:rsidRDefault="00592BE2" w:rsidR="0054058D">
      <w:pPr>
        <w:ind w:left="1000"/>
        <w:jc w:val="both"/>
      </w:pPr>
      <w:r>
        <w:rPr>
          <w:rFonts w:hAnsi="Consolas" w:cs="Consolas" w:eastAsia="Consolas" w:ascii="Consolas"/>
          <w:sz w:val="29"/>
        </w:rPr>
        <w:t>1. 并发收集，低停顿</w:t>
      </w:r>
    </w:p>
    <w:p w:rsidRDefault="00592BE2" w:rsidR="0054058D">
      <w:pPr>
        <w:ind w:left="1000"/>
        <w:jc w:val="both"/>
      </w:pPr>
    </w:p>
    <w:p w:rsidRDefault="00592BE2" w:rsidR="0054058D">
      <w:pPr>
        <w:ind w:left="1000"/>
        <w:jc w:val="both"/>
      </w:pPr>
      <w:r>
        <w:rPr>
          <w:rFonts w:hAnsi="Consolas" w:cs="Consolas" w:eastAsia="Consolas" w:ascii="Consolas"/>
          <w:sz w:val="29"/>
          <w:b w:val="on"/>
          <w:color w:val="#ff0000"/>
        </w:rPr>
        <w:t>缺点</w:t>
      </w:r>
    </w:p>
    <w:p w:rsidRDefault="00592BE2" w:rsidR="0054058D">
      <w:pPr>
        <w:ind w:left="1000"/>
        <w:jc w:val="both"/>
      </w:pPr>
      <w:r>
        <w:rPr>
          <w:rFonts w:hAnsi="Consolas" w:cs="Consolas" w:eastAsia="Consolas" w:ascii="Consolas"/>
          <w:sz w:val="29"/>
        </w:rPr>
        <w:t>1. CMS收集器对CPU资源非常敏感</w:t>
      </w:r>
    </w:p>
    <w:p w:rsidRDefault="00592BE2" w:rsidR="0054058D">
      <w:pPr>
        <w:ind w:left="1000"/>
        <w:jc w:val="both"/>
      </w:pPr>
      <w:r>
        <w:rPr>
          <w:rFonts w:hAnsi="Consolas" w:cs="Consolas" w:eastAsia="Consolas" w:ascii="Consolas"/>
          <w:sz w:val="29"/>
        </w:rPr>
        <w:t>在并发阶段，虽然不会导致用户线程停顿，但是会因为占用一部分线程使应用程序变慢，总吞吐量会降低</w:t>
      </w:r>
    </w:p>
    <w:p w:rsidRDefault="00592BE2" w:rsidR="0054058D">
      <w:pPr>
        <w:ind w:left="1000"/>
        <w:jc w:val="both"/>
      </w:pPr>
    </w:p>
    <w:p w:rsidRDefault="00592BE2" w:rsidR="0054058D">
      <w:pPr>
        <w:ind w:left="1000"/>
        <w:jc w:val="both"/>
      </w:pPr>
      <w:r>
        <w:rPr>
          <w:rFonts w:hAnsi="Consolas" w:cs="Consolas" w:eastAsia="Consolas" w:ascii="Consolas"/>
          <w:sz w:val="29"/>
        </w:rPr>
        <w:t>2. CMS无法处理浮动垃圾</w:t>
      </w:r>
    </w:p>
    <w:p w:rsidRDefault="00592BE2" w:rsidR="0054058D">
      <w:pPr>
        <w:ind w:left="1000"/>
        <w:jc w:val="both"/>
      </w:pPr>
      <w:r>
        <w:rPr>
          <w:rFonts w:hAnsi="Consolas" w:cs="Consolas" w:eastAsia="Consolas" w:ascii="Consolas"/>
          <w:sz w:val="29"/>
        </w:rPr>
        <w:t>CMS在并发清理阶段线程还在运行，伴随着程序的运行自然也会产生新的垃圾，这一部分垃圾产生在标记过程之后，CMS无法在当次过程中处理，只有等到下次GC的时候清理。</w:t>
      </w:r>
    </w:p>
    <w:p w:rsidRDefault="00592BE2" w:rsidR="0054058D">
      <w:pPr>
        <w:ind w:left="1000"/>
        <w:jc w:val="both"/>
      </w:pPr>
    </w:p>
    <w:p w:rsidRDefault="00592BE2" w:rsidR="0054058D">
      <w:pPr>
        <w:ind w:left="1000"/>
        <w:jc w:val="both"/>
      </w:pPr>
      <w:r>
        <w:rPr>
          <w:rFonts w:hAnsi="Consolas" w:cs="Consolas" w:eastAsia="Consolas" w:ascii="Consolas"/>
          <w:sz w:val="29"/>
        </w:rPr>
        <w:t>3. CMS基于标记-清除</w:t>
      </w:r>
    </w:p>
    <w:p w:rsidRDefault="00592BE2" w:rsidR="0054058D">
      <w:pPr>
        <w:ind w:left="1000"/>
        <w:jc w:val="both"/>
      </w:pPr>
      <w:r>
        <w:rPr>
          <w:rFonts w:hAnsi="Consolas" w:cs="Consolas" w:eastAsia="Consolas" w:ascii="Consolas"/>
          <w:sz w:val="29"/>
        </w:rPr>
        <w:t>在收集结束时候会有大量空间碎片产生。空间碎片太多，会给大对象的分配带来很大麻烦。</w:t>
      </w:r>
    </w:p>
    <w:p w:rsidRDefault="00EE0374" w:rsidP="00EE0374" w:rsidR="00EE0374">
      <w:pPr>
        <w:pStyle w:val="4"/>
        <w:keepNext w:val="0"/>
        <w:numPr>
          <w:ilvl w:val="3"/>
          <w:numId w:val="1"/>
        </w:numPr>
        <w:tabs>
          <w:tab w:val="clear" w:pos="0"/>
        </w:tabs>
        <w:spacing w:line="340" w:lineRule="auto"/>
        <w:ind w:left="600" w:firstLine="0"/>
      </w:pPr>
      <w:bookmarkStart w:id="102" w:name="_____102"/>
      <w:bookmarkStart w:id="103" w:name="_146"/>
      <w:bookmarkEnd w:id="102"/>
      <w:r>
        <w:rPr>
          <w:rFonts w:hAnsi="Arial" w:cs="Arial" w:eastAsia="Arial" w:ascii="Arial"/>
          <w:sz w:val="24"/>
        </w:rPr>
        <w:t xml:space="preserve">G1</w:t>
      </w:r>
      <w:bookmarkEnd w:id="103"/>
    </w:p>
    <w:p w:rsidRDefault="00EE0374" w:rsidP="00EE0374" w:rsidR="00EE0374">
      <w:pPr>
        <w:pStyle w:val="5"/>
        <w:keepNext w:val="0"/>
        <w:numPr>
          <w:ilvl w:val="4"/>
          <w:numId w:val="1"/>
        </w:numPr>
        <w:tabs>
          <w:tab w:val="clear" w:pos="0"/>
        </w:tabs>
        <w:spacing w:line="340" w:lineRule="auto"/>
        <w:ind w:left="800" w:firstLine="0"/>
      </w:pPr>
      <w:bookmarkStart w:id="104" w:name="_____104"/>
      <w:bookmarkStart w:id="105" w:name="_147"/>
      <w:bookmarkEnd w:id="104"/>
      <w:r>
        <w:rPr>
          <w:rFonts w:hAnsi="Arial" w:cs="Arial" w:eastAsia="Arial" w:ascii="Arial"/>
          <w:sz w:val="24"/>
        </w:rPr>
        <w:t xml:space="preserve">以Region为单位</w:t>
      </w:r>
      <w:bookmarkEnd w:id="105"/>
    </w:p>
    <w:p w:rsidRDefault="00EE0374" w:rsidP="00EE0374" w:rsidR="00EE0374">
      <w:pPr>
        <w:pStyle w:val="5"/>
        <w:keepNext w:val="0"/>
        <w:numPr>
          <w:ilvl w:val="4"/>
          <w:numId w:val="1"/>
        </w:numPr>
        <w:tabs>
          <w:tab w:val="clear" w:pos="0"/>
        </w:tabs>
        <w:spacing w:line="340" w:lineRule="auto"/>
        <w:ind w:left="800" w:firstLine="0"/>
      </w:pPr>
      <w:bookmarkStart w:id="106" w:name="_____106"/>
      <w:bookmarkStart w:id="107" w:name="_148"/>
      <w:bookmarkEnd w:id="106"/>
      <w:r>
        <w:rPr>
          <w:rFonts w:hAnsi="Arial" w:cs="Arial" w:eastAsia="Arial" w:ascii="Arial"/>
          <w:sz w:val="24"/>
        </w:rPr>
        <w:t xml:space="preserve">初始标记</w:t>
      </w:r>
      <w:bookmarkEnd w:id="107"/>
    </w:p>
    <w:p w:rsidRDefault="00592BE2" w:rsidR="0054058D">
      <w:pPr>
        <w:ind w:left="800"/>
        <w:jc w:val="both"/>
      </w:pPr>
      <w:r>
        <w:rPr>
          <w:rFonts w:hAnsi="Consolas" w:cs="Consolas" w:eastAsia="Consolas" w:ascii="Consolas"/>
          <w:sz w:val="29"/>
        </w:rPr>
        <w:t>标记一下GC Roots能直接关联到的对象，并且修改TAMS(Next Top at Mark Start）的值，让下一阶段用户程序并发运行时，能在正确可用的Region中创建新对象。</w:t>
      </w:r>
    </w:p>
    <w:p w:rsidRDefault="00EE0374" w:rsidP="00EE0374" w:rsidR="00EE0374">
      <w:pPr>
        <w:pStyle w:val="5"/>
        <w:keepNext w:val="0"/>
        <w:numPr>
          <w:ilvl w:val="4"/>
          <w:numId w:val="1"/>
        </w:numPr>
        <w:tabs>
          <w:tab w:val="clear" w:pos="0"/>
        </w:tabs>
        <w:spacing w:line="340" w:lineRule="auto"/>
        <w:ind w:left="800" w:firstLine="0"/>
      </w:pPr>
      <w:bookmarkStart w:id="108" w:name="_____108"/>
      <w:bookmarkStart w:id="109" w:name="_149"/>
      <w:bookmarkEnd w:id="108"/>
      <w:r>
        <w:rPr>
          <w:rFonts w:hAnsi="Arial" w:cs="Arial" w:eastAsia="Arial" w:ascii="Arial"/>
          <w:sz w:val="24"/>
        </w:rPr>
        <w:t xml:space="preserve">并发标记</w:t>
      </w:r>
      <w:bookmarkEnd w:id="109"/>
    </w:p>
    <w:p w:rsidRDefault="00EE0374" w:rsidP="00EE0374" w:rsidR="00EE0374">
      <w:pPr>
        <w:pStyle w:val="5"/>
        <w:keepNext w:val="0"/>
        <w:numPr>
          <w:ilvl w:val="4"/>
          <w:numId w:val="1"/>
        </w:numPr>
        <w:tabs>
          <w:tab w:val="clear" w:pos="0"/>
        </w:tabs>
        <w:spacing w:line="340" w:lineRule="auto"/>
        <w:ind w:left="800" w:firstLine="0"/>
      </w:pPr>
      <w:bookmarkStart w:id="110" w:name="_____110"/>
      <w:bookmarkStart w:id="111" w:name="_150"/>
      <w:bookmarkEnd w:id="110"/>
      <w:r>
        <w:rPr>
          <w:rFonts w:hAnsi="Arial" w:cs="Arial" w:eastAsia="Arial" w:ascii="Arial"/>
          <w:sz w:val="24"/>
        </w:rPr>
        <w:t xml:space="preserve">最终标记</w:t>
      </w:r>
      <w:bookmarkEnd w:id="111"/>
    </w:p>
    <w:p w:rsidRDefault="00EE0374" w:rsidP="00EE0374" w:rsidR="00EE0374">
      <w:pPr>
        <w:pStyle w:val="5"/>
        <w:keepNext w:val="0"/>
        <w:numPr>
          <w:ilvl w:val="4"/>
          <w:numId w:val="1"/>
        </w:numPr>
        <w:tabs>
          <w:tab w:val="clear" w:pos="0"/>
        </w:tabs>
        <w:spacing w:line="340" w:lineRule="auto"/>
        <w:ind w:left="800" w:firstLine="0"/>
      </w:pPr>
      <w:bookmarkStart w:id="112" w:name="_____112"/>
      <w:bookmarkStart w:id="113" w:name="_151"/>
      <w:bookmarkEnd w:id="112"/>
      <w:r>
        <w:rPr>
          <w:rFonts w:hAnsi="Arial" w:cs="Arial" w:eastAsia="Arial" w:ascii="Arial"/>
          <w:sz w:val="24"/>
        </w:rPr>
        <w:t xml:space="preserve">筛选回收，STW</w:t>
      </w:r>
      <w:bookmarkEnd w:id="113"/>
    </w:p>
    <w:p w:rsidRDefault="00592BE2" w:rsidR="0054058D">
      <w:pPr>
        <w:ind w:left="800"/>
        <w:jc w:val="both"/>
      </w:pPr>
      <w:r>
        <w:rPr>
          <w:rFonts w:hAnsi="Consolas" w:cs="Consolas" w:eastAsia="Consolas" w:ascii="Consolas"/>
          <w:sz w:val="29"/>
        </w:rPr>
        <w:t>对各个Region的回收价值和成本来进行排序，根据</w:t>
      </w:r>
      <w:r>
        <w:rPr>
          <w:rFonts w:hAnsi="Consolas" w:cs="Consolas" w:eastAsia="Consolas" w:ascii="Consolas"/>
          <w:sz w:val="29"/>
          <w:b w:val="on"/>
          <w:color w:val="#ff0000"/>
        </w:rPr>
        <w:t>用户所期望的GC停顿时间</w:t>
      </w:r>
      <w:r>
        <w:rPr>
          <w:rFonts w:hAnsi="Consolas" w:cs="Consolas" w:eastAsia="Consolas" w:ascii="Consolas"/>
          <w:sz w:val="29"/>
        </w:rPr>
        <w:t>来指定回收计划。</w:t>
      </w:r>
    </w:p>
    <w:p w:rsidRDefault="00EE0374" w:rsidP="00EE0374" w:rsidR="00EE0374">
      <w:pPr>
        <w:pStyle w:val="5"/>
        <w:keepNext w:val="0"/>
        <w:numPr>
          <w:ilvl w:val="4"/>
          <w:numId w:val="1"/>
        </w:numPr>
        <w:tabs>
          <w:tab w:val="clear" w:pos="0"/>
        </w:tabs>
        <w:spacing w:line="340" w:lineRule="auto"/>
        <w:ind w:left="800" w:firstLine="0"/>
      </w:pPr>
      <w:bookmarkStart w:id="114" w:name="_____114"/>
      <w:bookmarkStart w:id="115" w:name="_205"/>
      <w:bookmarkEnd w:id="114"/>
      <w:r>
        <w:rPr>
          <w:rFonts w:hAnsi="Arial" w:cs="Arial" w:eastAsia="Arial" w:ascii="Arial"/>
          <w:sz w:val="24"/>
        </w:rPr>
        <w:t xml:space="preserve">特点</w:t>
      </w:r>
      <w:bookmarkEnd w:id="115"/>
    </w:p>
    <w:p w:rsidRDefault="00592BE2" w:rsidR="0054058D">
      <w:pPr>
        <w:ind w:left="800"/>
        <w:jc w:val="both"/>
      </w:pPr>
      <w:r>
        <w:rPr>
          <w:rFonts w:hAnsi="Consolas" w:cs="Consolas" w:eastAsia="Consolas" w:ascii="Consolas"/>
          <w:sz w:val="24"/>
        </w:rPr>
        <w:t>1、并行于并发</w:t>
      </w:r>
    </w:p>
    <w:p w:rsidRDefault="00592BE2" w:rsidR="0054058D">
      <w:pPr>
        <w:ind w:left="800"/>
        <w:jc w:val="both"/>
      </w:pPr>
      <w:r>
        <w:rPr>
          <w:rFonts w:hAnsi="Consolas" w:cs="Consolas" w:eastAsia="Consolas" w:ascii="Consolas"/>
          <w:sz w:val="24"/>
        </w:rPr>
        <w:t>G1能充分利用CPU、多核环境下的硬件优势，使用多个CPU（CPU或者CPU核心）来缩短stop-The-World停顿时间。部分其他收集器原本需要停顿Java线程执行的GC动作，G1收集器仍然可以通过并发的方式让java程序继续执行。</w:t>
      </w:r>
    </w:p>
    <w:p w:rsidRDefault="00592BE2" w:rsidR="0054058D">
      <w:pPr>
        <w:ind w:left="800"/>
        <w:jc w:val="both"/>
      </w:pPr>
    </w:p>
    <w:p w:rsidRDefault="00592BE2" w:rsidR="0054058D">
      <w:pPr>
        <w:ind w:left="800"/>
        <w:jc w:val="both"/>
      </w:pPr>
      <w:r>
        <w:rPr>
          <w:rFonts w:hAnsi="Consolas" w:cs="Consolas" w:eastAsia="Consolas" w:ascii="Consolas"/>
          <w:sz w:val="24"/>
        </w:rPr>
        <w:t>2、分代收集</w:t>
      </w:r>
    </w:p>
    <w:p w:rsidRDefault="00592BE2" w:rsidR="0054058D">
      <w:pPr>
        <w:ind w:left="800"/>
        <w:jc w:val="both"/>
      </w:pPr>
      <w:r>
        <w:rPr>
          <w:rFonts w:hAnsi="Consolas" w:cs="Consolas" w:eastAsia="Consolas" w:ascii="Consolas"/>
          <w:sz w:val="24"/>
        </w:rPr>
        <w:t>虽然G1可以不需要其他收集器配合就能独立管理整个GC堆，但是还是保留了分代的概念。它能够采用不同的方式去处理新创建的对象和已经存活了一段时间，熬过多次GC的旧对象以获取更好的收集效果。</w:t>
      </w:r>
    </w:p>
    <w:p w:rsidRDefault="00592BE2" w:rsidR="0054058D">
      <w:pPr>
        <w:ind w:left="800"/>
        <w:jc w:val="both"/>
      </w:pPr>
    </w:p>
    <w:p w:rsidRDefault="00592BE2" w:rsidR="0054058D">
      <w:pPr>
        <w:ind w:left="800"/>
        <w:jc w:val="both"/>
      </w:pPr>
      <w:r>
        <w:rPr>
          <w:rFonts w:hAnsi="Consolas" w:cs="Consolas" w:eastAsia="Consolas" w:ascii="Consolas"/>
          <w:sz w:val="24"/>
        </w:rPr>
        <w:t>3、空间整合</w:t>
      </w:r>
    </w:p>
    <w:p w:rsidRDefault="00592BE2" w:rsidR="0054058D">
      <w:pPr>
        <w:ind w:left="800"/>
        <w:jc w:val="both"/>
      </w:pPr>
      <w:r>
        <w:rPr>
          <w:rFonts w:hAnsi="Consolas" w:cs="Consolas" w:eastAsia="Consolas" w:ascii="Consolas"/>
          <w:sz w:val="24"/>
        </w:rPr>
        <w:t>与CMS的“标记--清理”算法不同，G1从整体来看是基于“标记整理”算法实现的收集器；从局部上来看是基于“复制”算法实现的。</w:t>
      </w:r>
    </w:p>
    <w:p w:rsidRDefault="00592BE2" w:rsidR="0054058D">
      <w:pPr>
        <w:ind w:left="800"/>
        <w:jc w:val="both"/>
      </w:pPr>
    </w:p>
    <w:p w:rsidRDefault="00592BE2" w:rsidR="0054058D">
      <w:pPr>
        <w:ind w:left="800"/>
        <w:jc w:val="both"/>
      </w:pPr>
      <w:r>
        <w:rPr>
          <w:rFonts w:hAnsi="Consolas" w:cs="Consolas" w:eastAsia="Consolas" w:ascii="Consolas"/>
          <w:sz w:val="24"/>
        </w:rPr>
        <w:t>4、可预测的停顿</w:t>
      </w:r>
    </w:p>
    <w:p w:rsidRDefault="00592BE2" w:rsidR="0054058D">
      <w:pPr>
        <w:ind w:left="800"/>
        <w:jc w:val="both"/>
      </w:pPr>
      <w:r>
        <w:rPr>
          <w:rFonts w:hAnsi="Consolas" w:cs="Consolas" w:eastAsia="Consolas" w:ascii="Consolas"/>
          <w:sz w:val="24"/>
        </w:rPr>
        <w:t>这是G1相对于CMS的另一个大优势，降低停顿时间是G1和CMS共同的关注点，但G1除了追求低停顿外，还能建立可预测的停顿时间模型，能让使用者明确指定在一个长度为M毫秒的时间片段内，</w:t>
      </w:r>
    </w:p>
    <w:p w:rsidRDefault="00EE0374" w:rsidP="00EE0374" w:rsidR="00EE0374">
      <w:pPr>
        <w:pStyle w:val="3"/>
        <w:keepNext w:val="0"/>
        <w:numPr>
          <w:ilvl w:val="2"/>
          <w:numId w:val="1"/>
        </w:numPr>
        <w:tabs>
          <w:tab w:val="clear" w:pos="0"/>
        </w:tabs>
        <w:spacing w:line="340" w:lineRule="auto"/>
        <w:ind w:left="400" w:firstLine="0"/>
      </w:pPr>
      <w:bookmarkStart w:id="116" w:name="_____116"/>
      <w:bookmarkStart w:id="117" w:name="_152"/>
      <w:bookmarkEnd w:id="116"/>
      <w:r>
        <w:rPr>
          <w:rFonts w:hAnsi="Arial" w:cs="Arial" w:eastAsia="Arial" w:ascii="Arial"/>
          <w:sz w:val="24"/>
        </w:rPr>
        <w:t xml:space="preserve">GC</w:t>
      </w:r>
      <w:bookmarkEnd w:id="117"/>
    </w:p>
    <w:p w:rsidRDefault="00EE0374" w:rsidP="00EE0374" w:rsidR="00EE0374">
      <w:pPr>
        <w:pStyle w:val="4"/>
        <w:keepNext w:val="0"/>
        <w:numPr>
          <w:ilvl w:val="3"/>
          <w:numId w:val="1"/>
        </w:numPr>
        <w:tabs>
          <w:tab w:val="clear" w:pos="0"/>
        </w:tabs>
        <w:spacing w:line="340" w:lineRule="auto"/>
        <w:ind w:left="600" w:firstLine="0"/>
      </w:pPr>
      <w:bookmarkStart w:id="118" w:name="_____118"/>
      <w:bookmarkStart w:id="119" w:name="_178"/>
      <w:bookmarkEnd w:id="118"/>
      <w:r>
        <w:rPr>
          <w:rFonts w:hAnsi="Arial" w:cs="Arial" w:eastAsia="Arial" w:ascii="Arial"/>
          <w:sz w:val="24"/>
        </w:rPr>
        <w:t xml:space="preserve">GC分类</w:t>
      </w:r>
      <w:bookmarkEnd w:id="119"/>
    </w:p>
    <w:p w:rsidRDefault="00592BE2" w:rsidR="0054058D">
      <w:pPr>
        <w:ind w:left="600"/>
        <w:jc w:val="both"/>
      </w:pPr>
      <w:r>
        <w:rPr>
          <w:rFonts w:hAnsi="微软雅黑" w:cs="微软雅黑" w:eastAsia="微软雅黑" w:ascii="微软雅黑"/>
          <w:sz w:val="29"/>
        </w:rPr>
        <w:t>针对HotSpot VM的实现，它的GC其实只有两种：</w:t>
      </w:r>
    </w:p>
    <w:p w:rsidRDefault="00592BE2" w:rsidR="0054058D">
      <w:pPr>
        <w:ind w:left="600"/>
        <w:jc w:val="both"/>
      </w:pPr>
      <w:r>
        <w:rPr>
          <w:rFonts w:hAnsi="微软雅黑" w:cs="微软雅黑" w:eastAsia="微软雅黑" w:ascii="微软雅黑"/>
          <w:sz w:val="29"/>
        </w:rPr>
        <w:t xml:space="preserve">1. </w:t>
      </w:r>
      <w:r>
        <w:rPr>
          <w:rFonts w:hAnsi="微软雅黑" w:cs="微软雅黑" w:eastAsia="微软雅黑" w:ascii="微软雅黑"/>
          <w:sz w:val="29"/>
          <w:color w:val="#ff0000"/>
        </w:rPr>
        <w:t>Partial GC</w:t>
      </w:r>
      <w:r>
        <w:rPr>
          <w:rFonts w:hAnsi="微软雅黑" w:cs="微软雅黑" w:eastAsia="微软雅黑" w:ascii="微软雅黑"/>
          <w:sz w:val="29"/>
        </w:rPr>
        <w:t>：并不收集整个堆</w:t>
      </w:r>
    </w:p>
    <w:p w:rsidRDefault="00592BE2" w:rsidR="0054058D">
      <w:pPr>
        <w:ind w:left="600"/>
        <w:jc w:val="both"/>
      </w:pPr>
      <w:r>
        <w:rPr>
          <w:rFonts w:hAnsi="微软雅黑" w:cs="微软雅黑" w:eastAsia="微软雅黑" w:ascii="微软雅黑"/>
          <w:sz w:val="29"/>
        </w:rPr>
        <w:t>Young GC：只收集年轻代</w:t>
      </w:r>
    </w:p>
    <w:p w:rsidRDefault="00592BE2" w:rsidR="0054058D">
      <w:pPr>
        <w:ind w:left="600"/>
        <w:jc w:val="both"/>
      </w:pPr>
      <w:r>
        <w:rPr>
          <w:rFonts w:hAnsi="微软雅黑" w:cs="微软雅黑" w:eastAsia="微软雅黑" w:ascii="微软雅黑"/>
          <w:sz w:val="29"/>
        </w:rPr>
        <w:t>Old GC：只收集老年代，只有CMS的concurrent collection是这个模式</w:t>
      </w:r>
    </w:p>
    <w:p w:rsidRDefault="00592BE2" w:rsidR="0054058D">
      <w:pPr>
        <w:ind w:left="600"/>
        <w:jc w:val="both"/>
      </w:pPr>
      <w:r>
        <w:rPr>
          <w:rFonts w:hAnsi="微软雅黑" w:cs="微软雅黑" w:eastAsia="微软雅黑" w:ascii="微软雅黑"/>
          <w:sz w:val="29"/>
        </w:rPr>
        <w:t>Mixed GC：收集整个年轻代和部分老年代。只有G1有这个模式。</w:t>
      </w:r>
    </w:p>
    <w:p w:rsidRDefault="00592BE2" w:rsidR="0054058D">
      <w:pPr>
        <w:ind w:left="600"/>
        <w:jc w:val="both"/>
      </w:pPr>
      <w:r>
        <w:rPr>
          <w:rFonts w:hAnsi="微软雅黑" w:cs="微软雅黑" w:eastAsia="微软雅黑" w:ascii="微软雅黑"/>
          <w:sz w:val="29"/>
        </w:rPr>
        <w:t xml:space="preserve">2. </w:t>
      </w:r>
      <w:r>
        <w:rPr>
          <w:rFonts w:hAnsi="微软雅黑" w:cs="微软雅黑" w:eastAsia="微软雅黑" w:ascii="微软雅黑"/>
          <w:sz w:val="29"/>
          <w:color w:val="#ff0000"/>
        </w:rPr>
        <w:t>Full GC</w:t>
      </w:r>
      <w:r>
        <w:rPr>
          <w:rFonts w:hAnsi="微软雅黑" w:cs="微软雅黑" w:eastAsia="微软雅黑" w:ascii="微软雅黑"/>
          <w:sz w:val="29"/>
        </w:rPr>
        <w:t>：收集年轻代、老年代和永久代（如果存在的话）等所有部分的模式。</w:t>
      </w:r>
    </w:p>
    <w:p w:rsidRDefault="00EE0374" w:rsidP="00EE0374" w:rsidR="00EE0374">
      <w:pPr>
        <w:pStyle w:val="4"/>
        <w:keepNext w:val="0"/>
        <w:numPr>
          <w:ilvl w:val="3"/>
          <w:numId w:val="1"/>
        </w:numPr>
        <w:tabs>
          <w:tab w:val="clear" w:pos="0"/>
        </w:tabs>
        <w:spacing w:line="340" w:lineRule="auto"/>
        <w:ind w:left="600" w:firstLine="0"/>
      </w:pPr>
      <w:bookmarkStart w:id="120" w:name="_____120"/>
      <w:bookmarkStart w:id="121" w:name="_177"/>
      <w:bookmarkEnd w:id="120"/>
      <w:r>
        <w:rPr>
          <w:rFonts w:hAnsi="Arial" w:cs="Arial" w:eastAsia="Arial" w:ascii="Arial"/>
          <w:sz w:val="24"/>
        </w:rPr>
        <w:t xml:space="preserve">GC流程</w:t>
      </w:r>
      <w:bookmarkEnd w:id="121"/>
    </w:p>
    <w:p w:rsidRDefault="00592BE2" w:rsidR="0054058D">
      <w:pPr>
        <w:ind w:left="600"/>
        <w:jc w:val="both"/>
      </w:pPr>
      <w:r>
        <w:rPr>
          <w:rFonts w:hAnsi="Consolas" w:cs="Consolas" w:eastAsia="Consolas" w:ascii="Consolas"/>
          <w:sz w:val="29"/>
        </w:rPr>
        <w:t>1. 当新对象被创建时，首先会被分配到Eden区，若Eden区空间不够，则触发Minor GC。</w:t>
      </w:r>
    </w:p>
    <w:p w:rsidRDefault="00592BE2" w:rsidR="0054058D">
      <w:pPr>
        <w:ind w:left="600"/>
        <w:jc w:val="both"/>
      </w:pPr>
      <w:r>
        <w:rPr>
          <w:rFonts w:hAnsi="Consolas" w:cs="Consolas" w:eastAsia="Consolas" w:ascii="Consolas"/>
          <w:sz w:val="29"/>
        </w:rPr>
        <w:t>2. 在正式Minor GC前，会检查新生代中对象是否比老年代中剩余空间大还是小。</w:t>
      </w:r>
    </w:p>
    <w:p w:rsidRDefault="00592BE2" w:rsidR="0054058D">
      <w:pPr>
        <w:ind w:left="600"/>
        <w:jc w:val="both"/>
      </w:pPr>
      <w:r>
        <w:rPr>
          <w:rFonts w:hAnsi="Consolas" w:cs="Consolas" w:eastAsia="Consolas" w:ascii="Consolas"/>
          <w:sz w:val="29"/>
        </w:rPr>
        <w:t>老年代剩余空间大于新生代对象大小，直接Minor GC，如果Survivor区不够放，也有老年代担着。</w:t>
      </w:r>
    </w:p>
    <w:p w:rsidRDefault="00592BE2" w:rsidR="0054058D">
      <w:pPr>
        <w:ind w:left="600"/>
        <w:jc w:val="both"/>
      </w:pPr>
      <w:r>
        <w:rPr>
          <w:rFonts w:hAnsi="Consolas" w:cs="Consolas" w:eastAsia="Consolas" w:ascii="Consolas"/>
          <w:sz w:val="29"/>
        </w:rPr>
        <w:t>老年代剩余空间小于新生代对象大小，就要看是否启用了“</w:t>
      </w:r>
      <w:r>
        <w:rPr>
          <w:rFonts w:hAnsi="Consolas" w:cs="Consolas" w:eastAsia="Consolas" w:ascii="Consolas"/>
          <w:sz w:val="29"/>
          <w:color w:val="#ff0000"/>
        </w:rPr>
        <w:t>老年代空间分配担保规则</w:t>
      </w:r>
      <w:r>
        <w:rPr>
          <w:rFonts w:hAnsi="Consolas" w:cs="Consolas" w:eastAsia="Consolas" w:ascii="Consolas"/>
          <w:sz w:val="29"/>
        </w:rPr>
        <w:t>”。这个规则是：</w:t>
      </w:r>
      <w:r>
        <w:rPr>
          <w:rFonts w:hAnsi="Consolas" w:cs="Consolas" w:eastAsia="Consolas" w:ascii="Consolas"/>
          <w:sz w:val="29"/>
        </w:rPr>
        <w:t>如果老年代中剩余空间大小大于历次Minor GC后剩余下来的对象大小，那就允许进行Minor GC（以前放得下，那么这次应该也能放得下）；如果剩余空间小于历次Minor GC后剩余下来的对象大小，那么先进行Full GC，把老年代空出来再检查</w:t>
      </w:r>
      <w:r>
        <w:rPr>
          <w:rFonts w:hAnsi="Consolas" w:cs="Consolas" w:eastAsia="Consolas" w:ascii="Consolas"/>
          <w:sz w:val="29"/>
        </w:rPr>
        <w:t>。</w:t>
      </w:r>
    </w:p>
    <w:p w:rsidRDefault="00592BE2" w:rsidR="0054058D">
      <w:pPr>
        <w:ind w:left="600"/>
        <w:jc w:val="both"/>
      </w:pPr>
      <w:r>
        <w:rPr>
          <w:rFonts w:hAnsi="Consolas" w:cs="Consolas" w:eastAsia="Consolas" w:ascii="Consolas"/>
          <w:sz w:val="29"/>
        </w:rPr>
        <w:t>3. Minor GC后会有三种情况：</w:t>
      </w:r>
    </w:p>
    <w:p w:rsidRDefault="00592BE2" w:rsidR="0054058D">
      <w:pPr>
        <w:ind w:left="600"/>
        <w:jc w:val="both"/>
      </w:pPr>
      <w:r>
        <w:rPr>
          <w:rFonts w:hAnsi="Consolas" w:cs="Consolas" w:eastAsia="Consolas" w:ascii="Consolas"/>
          <w:sz w:val="29"/>
        </w:rPr>
        <w:t>Minor GC后的对象足够放到Survivor，则皆大欢喜，GC结束。</w:t>
      </w:r>
    </w:p>
    <w:p w:rsidRDefault="00592BE2" w:rsidR="0054058D">
      <w:pPr>
        <w:ind w:left="600"/>
        <w:jc w:val="both"/>
      </w:pPr>
      <w:r>
        <w:rPr>
          <w:rFonts w:hAnsi="Consolas" w:cs="Consolas" w:eastAsia="Consolas" w:ascii="Consolas"/>
          <w:sz w:val="29"/>
        </w:rPr>
        <w:t>Minor GC后的对象不够放到Survivor，但是老年代能放下，那也可以。</w:t>
      </w:r>
    </w:p>
    <w:p w:rsidRDefault="00592BE2" w:rsidR="0054058D">
      <w:pPr>
        <w:ind w:left="600"/>
        <w:jc w:val="both"/>
      </w:pPr>
      <w:r>
        <w:rPr>
          <w:rFonts w:hAnsi="Consolas" w:cs="Consolas" w:eastAsia="Consolas" w:ascii="Consolas"/>
          <w:sz w:val="29"/>
        </w:rPr>
        <w:t>Minor GC后的对象Survivor和老年代都放不下，只能Full GC。如果Full GC之后，老年代仍然放不下，就只能OOM。</w:t>
      </w:r>
    </w:p>
    <w:p w:rsidRDefault="00592BE2" w:rsidR="0054058D">
      <w:pPr>
        <w:ind w:left="600"/>
        <w:jc w:val="both"/>
      </w:pPr>
    </w:p>
    <w:p w:rsidRDefault="00592BE2" w:rsidR="0054058D">
      <w:pPr>
        <w:ind w:left="600"/>
        <w:jc w:val="both"/>
      </w:pPr>
      <w:r>
        <w:rPr>
          <w:rFonts w:hAnsi="Consolas" w:cs="Consolas" w:eastAsia="Consolas" w:ascii="Consolas"/>
          <w:sz w:val="29"/>
        </w:rPr>
        <w:t>当然，如果在Minor GC检查时进行了两次Full GC，那么也会OOM。</w:t>
      </w:r>
    </w:p>
    <w:p w:rsidRDefault="00EE0374" w:rsidP="00EE0374" w:rsidR="00EE0374">
      <w:pPr>
        <w:pStyle w:val="1"/>
        <w:keepNext w:val="0"/>
        <w:numPr>
          <w:ilvl w:val="0"/>
          <w:numId w:val="1"/>
        </w:numPr>
        <w:tabs>
          <w:tab w:val="clear" w:pos="0"/>
        </w:tabs>
        <w:spacing w:line="340" w:lineRule="auto"/>
        <w:ind w:left="0" w:firstLine="0"/>
      </w:pPr>
      <w:bookmarkStart w:id="122" w:name="_____122"/>
      <w:bookmarkStart w:id="123" w:name="_169"/>
      <w:bookmarkEnd w:id="122"/>
      <w:r>
        <w:rPr>
          <w:rFonts w:hAnsi="Arial" w:cs="Arial" w:eastAsia="Arial" w:ascii="Arial"/>
          <w:sz w:val="28"/>
        </w:rPr>
        <w:t xml:space="preserve">对象内存布局</w:t>
      </w:r>
      <w:bookmarkEnd w:id="123"/>
    </w:p>
    <w:p w:rsidRDefault="00EE0374" w:rsidP="00EE0374" w:rsidR="00EE0374">
      <w:pPr>
        <w:pStyle w:val="2"/>
        <w:keepNext w:val="0"/>
        <w:numPr>
          <w:ilvl w:val="1"/>
          <w:numId w:val="1"/>
        </w:numPr>
        <w:tabs>
          <w:tab w:val="clear" w:pos="0"/>
        </w:tabs>
        <w:spacing w:line="340" w:lineRule="auto"/>
        <w:ind w:left="200" w:firstLine="0"/>
        <w:rPr w:i="0"/>
      </w:pPr>
      <w:bookmarkStart w:id="124" w:name="_____124"/>
      <w:bookmarkStart w:id="125" w:name="_170"/>
      <w:bookmarkEnd w:id="124"/>
      <w:r>
        <w:rPr>
          <w:rFonts w:hAnsi="Arial" w:cs="Arial" w:eastAsia="Arial" w:ascii="Arial"/>
          <w:sz w:val="24"/>
        </w:rPr>
        <w:t xml:space="preserve">对象头</w:t>
      </w:r>
      <w:bookmarkEnd w:id="125"/>
    </w:p>
    <w:p w:rsidRDefault="00592BE2" w:rsidR="0054058D">
      <w:pPr>
        <w:ind w:left="200"/>
        <w:jc w:val="both"/>
      </w:pPr>
      <w:r>
        <w:rPr>
          <w:rFonts w:hAnsi="微软雅黑" w:cs="微软雅黑" w:eastAsia="微软雅黑" w:ascii="微软雅黑"/>
          <w:sz w:val="29"/>
        </w:rPr>
        <w:t>对象头信息是与对象自身定义的数据无关的额外存储成本，主要包括自身对象运行时数据（如哈希码，GC分代年龄等，这部分称为Mark Word）和类型指针（指向方法区类型数据的指针），另外如果对象是数组的话，还会额外存储数组的长度。</w:t>
      </w:r>
    </w:p>
    <w:p w:rsidRDefault="00592BE2" w:rsidR="0054058D">
      <w:pPr>
        <w:ind w:left="200"/>
        <w:jc w:val="both"/>
      </w:pPr>
      <w:r>
        <w:rPr>
          <w:rFonts w:hAnsi="微软雅黑" w:cs="微软雅黑" w:eastAsia="微软雅黑" w:ascii="微软雅黑"/>
          <w:sz w:val="29"/>
        </w:rPr>
        <w:t>在64bit机器上，</w:t>
      </w:r>
      <w:r>
        <w:rPr>
          <w:rFonts w:hAnsi="微软雅黑" w:cs="微软雅黑" w:eastAsia="微软雅黑" w:ascii="微软雅黑"/>
          <w:sz w:val="29"/>
          <w:color w:val="#ff0000"/>
        </w:rPr>
        <w:t>Mark Word（8B） + 实例指针（4B） + [数组长度（4B）]</w:t>
      </w:r>
    </w:p>
    <w:p w:rsidRDefault="00592BE2" w:rsidR="0054058D">
      <w:pPr>
        <w:ind w:left="200"/>
        <w:jc w:val="both"/>
      </w:pPr>
    </w:p>
    <w:p w:rsidRDefault="00592BE2" w:rsidR="0054058D">
      <w:pPr>
        <w:ind w:left="200"/>
        <w:jc w:val="both"/>
      </w:pPr>
      <w:r>
        <w:rPr>
          <w:rFonts w:hAnsi="微软雅黑" w:cs="微软雅黑" w:eastAsia="微软雅黑" w:ascii="微软雅黑"/>
          <w:sz w:val="29"/>
        </w:rPr>
        <w:t>以下是无锁情况下的Mark Word：</w:t>
      </w:r>
    </w:p>
    <w:p w:rsidRDefault="00592BE2" w:rsidR="0054058D">
      <w:pPr>
        <w:ind w:left="200"/>
        <w:jc w:val="both"/>
      </w:pPr>
      <w:r>
        <w:rPr>
          <w:rFonts w:hAnsi="微软雅黑" w:cs="微软雅黑" w:eastAsia="微软雅黑" w:ascii="微软雅黑"/>
          <w:sz w:val="29"/>
        </w:rPr>
        <w:t>unused(25b)+hashcode(31b)+unused(1b)+age(4b)+biased_lock(1b)+lock(2b)</w:t>
      </w:r>
    </w:p>
    <w:p w:rsidRDefault="00592BE2" w:rsidR="0054058D">
      <w:pPr>
        <w:ind w:left="200"/>
        <w:jc w:val="both"/>
      </w:pPr>
    </w:p>
    <w:p w:rsidRDefault="00592BE2" w:rsidR="0054058D">
      <w:pPr>
        <w:ind w:left="200"/>
        <w:jc w:val="both"/>
      </w:pPr>
      <w:r>
        <w:rPr>
          <w:rFonts w:hAnsi="微软雅黑" w:cs="微软雅黑" w:eastAsia="微软雅黑" w:ascii="微软雅黑"/>
          <w:sz w:val="29"/>
        </w:rPr>
        <w:t>对于锁情况主要关注倒数3个位：</w:t>
      </w:r>
    </w:p>
    <w:p w:rsidRDefault="00592BE2" w:rsidR="0054058D">
      <w:pPr>
        <w:ind w:left="200"/>
        <w:jc w:val="both"/>
      </w:pPr>
      <w:r>
        <w:rPr>
          <w:rFonts w:hAnsi="微软雅黑" w:cs="微软雅黑" w:eastAsia="微软雅黑" w:ascii="微软雅黑"/>
          <w:sz w:val="29"/>
        </w:rPr>
        <w:t>0 00 轻量级锁</w:t>
      </w:r>
    </w:p>
    <w:p w:rsidRDefault="00592BE2" w:rsidR="0054058D">
      <w:pPr>
        <w:ind w:left="200"/>
        <w:jc w:val="both"/>
      </w:pPr>
      <w:r>
        <w:rPr>
          <w:rFonts w:hAnsi="微软雅黑" w:cs="微软雅黑" w:eastAsia="微软雅黑" w:ascii="微软雅黑"/>
          <w:sz w:val="29"/>
        </w:rPr>
        <w:t>0 01 无锁</w:t>
      </w:r>
    </w:p>
    <w:p w:rsidRDefault="00592BE2" w:rsidR="0054058D">
      <w:pPr>
        <w:ind w:left="200"/>
        <w:jc w:val="both"/>
      </w:pPr>
      <w:r>
        <w:rPr>
          <w:rFonts w:hAnsi="微软雅黑" w:cs="微软雅黑" w:eastAsia="微软雅黑" w:ascii="微软雅黑"/>
          <w:sz w:val="29"/>
        </w:rPr>
        <w:t>0 10 重量级锁</w:t>
      </w:r>
    </w:p>
    <w:p w:rsidRDefault="00592BE2" w:rsidR="0054058D">
      <w:pPr>
        <w:ind w:left="200"/>
        <w:jc w:val="both"/>
      </w:pPr>
      <w:r>
        <w:rPr>
          <w:rFonts w:hAnsi="微软雅黑" w:cs="微软雅黑" w:eastAsia="微软雅黑" w:ascii="微软雅黑"/>
          <w:sz w:val="29"/>
        </w:rPr>
        <w:t>0 11 gc标志</w:t>
      </w:r>
    </w:p>
    <w:p w:rsidRDefault="00592BE2" w:rsidR="0054058D">
      <w:pPr>
        <w:ind w:left="200"/>
        <w:jc w:val="both"/>
      </w:pPr>
      <w:r>
        <w:rPr>
          <w:rFonts w:hAnsi="微软雅黑" w:cs="微软雅黑" w:eastAsia="微软雅黑" w:ascii="微软雅黑"/>
          <w:sz w:val="29"/>
        </w:rPr>
        <w:t>1 01 偏向锁</w:t>
      </w:r>
    </w:p>
    <w:p w:rsidRDefault="00592BE2" w:rsidR="0054058D">
      <w:pPr>
        <w:ind w:left="200"/>
        <w:jc w:val="both"/>
      </w:pPr>
    </w:p>
    <w:p w:rsidRDefault="00EE0374" w:rsidP="00EE0374" w:rsidR="00EE0374">
      <w:pPr>
        <w:pStyle w:val="3"/>
        <w:keepNext w:val="0"/>
        <w:numPr>
          <w:ilvl w:val="2"/>
          <w:numId w:val="1"/>
        </w:numPr>
        <w:tabs>
          <w:tab w:val="clear" w:pos="0"/>
        </w:tabs>
        <w:spacing w:line="340" w:lineRule="auto"/>
        <w:ind w:left="400" w:firstLine="0"/>
      </w:pPr>
      <w:bookmarkStart w:id="126" w:name="_____126"/>
      <w:bookmarkStart w:id="127" w:name="_173"/>
      <w:bookmarkEnd w:id="126"/>
      <w:r>
        <w:rPr>
          <w:rFonts w:hAnsi="Arial" w:cs="Arial" w:eastAsia="Arial" w:ascii="Arial"/>
          <w:sz w:val="24"/>
        </w:rPr>
        <w:t xml:space="preserve">synchronized</w:t>
      </w:r>
      <w:bookmarkEnd w:id="127"/>
    </w:p>
    <w:p w:rsidRDefault="00592BE2" w:rsidR="0054058D">
      <w:pPr>
        <w:ind w:left="400"/>
        <w:jc w:val="both"/>
      </w:pPr>
      <w:r>
        <w:rPr>
          <w:rFonts w:hAnsi="Consolas" w:cs="Consolas" w:eastAsia="Consolas" w:ascii="Consolas"/>
          <w:sz w:val="29"/>
        </w:rPr>
        <w:t>锁升级过程依赖于Mark Word，主要依赖于</w:t>
      </w:r>
      <w:r>
        <w:rPr>
          <w:rFonts w:hAnsi="Consolas" w:cs="Consolas" w:eastAsia="Consolas" w:ascii="Consolas"/>
          <w:sz w:val="29"/>
          <w:color w:val="#ff0000"/>
        </w:rPr>
        <w:t>biased_lock和lock</w:t>
      </w:r>
      <w:r>
        <w:rPr>
          <w:rFonts w:hAnsi="Consolas" w:cs="Consolas" w:eastAsia="Consolas" w:ascii="Consolas"/>
          <w:sz w:val="29"/>
        </w:rPr>
        <w:t>。</w:t>
      </w:r>
    </w:p>
    <w:p w:rsidRDefault="00592BE2" w:rsidR="0054058D">
      <w:pPr>
        <w:ind w:left="400"/>
        <w:jc w:val="both"/>
      </w:pPr>
    </w:p>
    <w:p w:rsidRDefault="00592BE2" w:rsidR="0054058D">
      <w:pPr>
        <w:ind w:left="400"/>
        <w:jc w:val="both"/>
      </w:pPr>
      <w:r>
        <w:rPr>
          <w:rFonts w:hAnsi="Consolas" w:cs="Consolas" w:eastAsia="Consolas" w:ascii="Consolas"/>
          <w:sz w:val="29"/>
          <w:color w:val="#ff0000"/>
        </w:rPr>
        <w:t>偏向锁</w:t>
      </w:r>
      <w:r>
        <w:rPr>
          <w:rFonts w:hAnsi="Consolas" w:cs="Consolas" w:eastAsia="Consolas" w:ascii="Consolas"/>
          <w:sz w:val="29"/>
        </w:rPr>
        <w:t>：大多数情况下锁不仅不存在多线程竞争，而且总是由同一线程多次获得，为了让线程获得锁的代价更低，引入了偏向锁。通过</w:t>
      </w:r>
      <w:r>
        <w:rPr>
          <w:rFonts w:hAnsi="Consolas" w:cs="Consolas" w:eastAsia="Consolas" w:ascii="Consolas"/>
          <w:sz w:val="29"/>
        </w:rPr>
        <w:t>改变biased_lock为1，并将获取到该锁的Thread Id记录到Mark Word中</w:t>
      </w:r>
      <w:r>
        <w:rPr>
          <w:rFonts w:hAnsi="Consolas" w:cs="Consolas" w:eastAsia="Consolas" w:ascii="Consolas"/>
          <w:sz w:val="29"/>
        </w:rPr>
        <w:t>。当这个线程再次请求锁时，无需再做任何同步操作，即获取锁的过程。适用于没有锁竞争的场合。 具体的Mark Word如下</w:t>
      </w:r>
    </w:p>
    <w:p w:rsidRDefault="00592BE2" w:rsidR="0054058D">
      <w:pPr>
        <w:ind w:left="400"/>
        <w:jc w:val="both"/>
      </w:pPr>
      <w:r>
        <w:rPr>
          <w:rFonts w:hAnsi="Consolas" w:cs="Consolas" w:eastAsia="Consolas" w:ascii="Consolas"/>
          <w:sz w:val="29"/>
        </w:rPr>
        <w:t>thread(54bit)+epoch(2b)+unused(1b)+age(4)+biased_lock(1b,此时为1)+lock(2b,此时为01)</w:t>
      </w:r>
    </w:p>
    <w:p w:rsidRDefault="00592BE2" w:rsidR="0054058D">
      <w:pPr>
        <w:ind w:left="400"/>
        <w:jc w:val="both"/>
      </w:pPr>
      <w:r>
        <w:rPr>
          <w:rFonts w:hAnsi="Consolas" w:cs="Consolas" w:eastAsia="Consolas" w:ascii="Consolas"/>
          <w:sz w:val="29"/>
          <w:color w:val="#ff0000"/>
        </w:rPr>
        <w:t>偏向锁秘密</w:t>
      </w:r>
      <w:r>
        <w:rPr>
          <w:rFonts w:hAnsi="Consolas" w:cs="Consolas" w:eastAsia="Consolas" w:ascii="Consolas"/>
          <w:sz w:val="29"/>
        </w:rPr>
        <w:t>：因为jvm 在启动的时候</w:t>
      </w:r>
      <w:r>
        <w:rPr>
          <w:rFonts w:hAnsi="Consolas" w:cs="Consolas" w:eastAsia="Consolas" w:ascii="Consolas"/>
          <w:sz w:val="29"/>
        </w:rPr>
        <w:t>需要加载资源，这些对象加上偏向锁没有任何意义，可以减少了大量偏向锁撤销的成本</w:t>
      </w:r>
      <w:r>
        <w:rPr>
          <w:rFonts w:hAnsi="Consolas" w:cs="Consolas" w:eastAsia="Consolas" w:ascii="Consolas"/>
          <w:sz w:val="29"/>
        </w:rPr>
        <w:t>；所以默认就把偏向锁延迟了4000ms。</w:t>
      </w:r>
    </w:p>
    <w:p w:rsidRDefault="00592BE2" w:rsidR="0054058D">
      <w:pPr>
        <w:ind w:left="400"/>
        <w:jc w:val="both"/>
      </w:pPr>
      <w:r>
        <w:rPr>
          <w:rFonts w:hAnsi="Consolas" w:cs="Consolas" w:eastAsia="Consolas" w:ascii="Consolas"/>
          <w:sz w:val="29"/>
        </w:rPr>
        <w:t>-XX:BiasedLockingStartupDelay=0修改偏向锁延迟</w:t>
      </w:r>
    </w:p>
    <w:p w:rsidRDefault="00592BE2" w:rsidR="0054058D">
      <w:pPr>
        <w:ind w:left="400"/>
        <w:jc w:val="both"/>
      </w:pPr>
      <w:r>
        <w:rPr>
          <w:rFonts w:hAnsi="Consolas" w:cs="Consolas" w:eastAsia="Consolas" w:ascii="Consolas"/>
          <w:sz w:val="29"/>
        </w:rPr>
        <w:t>-XX:-UseBiasedLocking=false关闭偏向锁</w:t>
      </w:r>
    </w:p>
    <w:p w:rsidRDefault="00592BE2" w:rsidR="0054058D">
      <w:pPr>
        <w:ind w:left="400"/>
        <w:jc w:val="both"/>
      </w:pPr>
      <w:r>
        <w:rPr>
          <w:rFonts w:hAnsi="Consolas" w:cs="Consolas" w:eastAsia="Consolas" w:ascii="Consolas"/>
          <w:sz w:val="29"/>
          <w:color w:val="#ff0000"/>
        </w:rPr>
        <w:t>偏向锁撤销</w:t>
      </w:r>
      <w:r>
        <w:rPr>
          <w:rFonts w:hAnsi="Consolas" w:cs="Consolas" w:eastAsia="Consolas" w:ascii="Consolas"/>
          <w:sz w:val="29"/>
        </w:rPr>
        <w:t>：偏向锁</w:t>
      </w:r>
      <w:r>
        <w:rPr>
          <w:rFonts w:hAnsi="Consolas" w:cs="Consolas" w:eastAsia="Consolas" w:ascii="Consolas"/>
          <w:sz w:val="29"/>
        </w:rPr>
        <w:t>只有遇到其他线程尝试竞争偏向锁</w:t>
      </w:r>
      <w:r>
        <w:rPr>
          <w:rFonts w:hAnsi="Consolas" w:cs="Consolas" w:eastAsia="Consolas" w:ascii="Consolas"/>
          <w:sz w:val="29"/>
        </w:rPr>
        <w:t>时，持有偏向锁的线程才会释放锁，线程不会主动释放偏向锁。偏向锁的撤销，需要等待全局安全点（在这个时间点上没有字节码正在执行），它会首先暂停拥有偏向锁的线程，判断锁对象是否处于被锁定状态。如果处于锁定状态，那么将其升级为轻量级锁（00），然后唤醒原持有偏向锁线程；如果未锁定，则恢复到无锁（01）状态，由当前申请锁的线程重新进行CAS。</w:t>
      </w:r>
    </w:p>
    <w:p w:rsidRDefault="00592BE2" w:rsidR="0054058D">
      <w:pPr>
        <w:ind w:left="400"/>
        <w:jc w:val="both"/>
      </w:pPr>
    </w:p>
    <w:p w:rsidRDefault="00592BE2" w:rsidR="0054058D">
      <w:pPr>
        <w:ind w:left="400"/>
        <w:jc w:val="both"/>
      </w:pPr>
      <w:r>
        <w:rPr>
          <w:rFonts w:hAnsi="Consolas" w:cs="Consolas" w:eastAsia="Consolas" w:ascii="Consolas"/>
          <w:sz w:val="29"/>
          <w:color w:val="#ff0000"/>
        </w:rPr>
        <w:t>轻量级锁</w:t>
      </w:r>
      <w:r>
        <w:rPr>
          <w:rFonts w:hAnsi="Consolas" w:cs="Consolas" w:eastAsia="Consolas" w:ascii="Consolas"/>
          <w:sz w:val="29"/>
        </w:rPr>
        <w:t>：偏向锁失败后，升级为轻量级锁（1.6后加入）核心思想是“对绝大部分的锁，在整个同步周期内都不存在竞争”。</w:t>
      </w:r>
      <w:r>
        <w:rPr>
          <w:rFonts w:hAnsi="Consolas" w:cs="Consolas" w:eastAsia="Consolas" w:ascii="Consolas"/>
          <w:sz w:val="29"/>
        </w:rPr>
        <w:t>虚拟机首先在当前线程的栈帧中建立一个名为锁记录的空间，用于存放锁对象当前Mark Word的拷贝，然后使用CAS尝试将锁对象的Mark Word更新为指向Lock Record的指针</w:t>
      </w:r>
      <w:r>
        <w:rPr>
          <w:rFonts w:hAnsi="Consolas" w:cs="Consolas" w:eastAsia="Consolas" w:ascii="Consolas"/>
          <w:sz w:val="29"/>
        </w:rPr>
        <w:t>。如果更新成功，则轻量级锁获取成功，记录锁状态为轻量级锁。具体的Mark Word如下：</w:t>
      </w:r>
    </w:p>
    <w:p w:rsidRDefault="00592BE2" w:rsidR="0054058D">
      <w:pPr>
        <w:ind w:left="400"/>
        <w:jc w:val="both"/>
      </w:pPr>
      <w:r>
        <w:rPr>
          <w:rFonts w:hAnsi="Consolas" w:cs="Consolas" w:eastAsia="Consolas" w:ascii="Consolas"/>
          <w:sz w:val="29"/>
        </w:rPr>
        <w:t>ptr_to_lock_record(62b) + lock(2b，此时为00）</w:t>
      </w:r>
    </w:p>
    <w:p w:rsidRDefault="00592BE2" w:rsidR="0054058D">
      <w:pPr>
        <w:ind w:left="400"/>
        <w:jc w:val="both"/>
      </w:pPr>
      <w:r>
        <w:rPr>
          <w:rFonts w:hAnsi="Consolas" w:cs="Consolas" w:eastAsia="Consolas" w:ascii="Consolas"/>
          <w:sz w:val="29"/>
          <w:color w:val="#ff0000"/>
        </w:rPr>
        <w:t>自旋</w:t>
      </w:r>
      <w:r>
        <w:rPr>
          <w:rFonts w:hAnsi="Consolas" w:cs="Consolas" w:eastAsia="Consolas" w:ascii="Consolas"/>
          <w:sz w:val="29"/>
        </w:rPr>
        <w:t>：轻量级锁获取失败后，虚拟机为了避免线程真实地在操作层面挂起，还会进行自旋锁优化。基于“在绝大多数情况下，线程持有锁的时间都不会太长，如果直接挂起操作系统层面的线程可能会得不偿失”。JVM会让当前线程执行50-100个循环，没办法就只能升级为重量级锁了。</w:t>
      </w:r>
    </w:p>
    <w:p w:rsidRDefault="00592BE2" w:rsidR="0054058D">
      <w:pPr>
        <w:ind w:left="400"/>
        <w:jc w:val="both"/>
      </w:pPr>
    </w:p>
    <w:p w:rsidRDefault="00592BE2" w:rsidR="0054058D">
      <w:pPr>
        <w:ind w:left="400"/>
        <w:jc w:val="both"/>
      </w:pPr>
      <w:r>
        <w:rPr>
          <w:rFonts w:hAnsi="Consolas" w:cs="Consolas" w:eastAsia="Consolas" w:ascii="Consolas"/>
          <w:sz w:val="29"/>
          <w:color w:val="#ff0000"/>
        </w:rPr>
        <w:t>重量级锁</w:t>
      </w:r>
      <w:r>
        <w:rPr>
          <w:rFonts w:hAnsi="Consolas" w:cs="Consolas" w:eastAsia="Consolas" w:ascii="Consolas"/>
          <w:sz w:val="29"/>
        </w:rPr>
        <w:t>：创建一个monitor对象（本质依赖于操作系统的mutex），把这个对象的地址更新到Mark Word当中。其Mark Word如下：</w:t>
      </w:r>
    </w:p>
    <w:p w:rsidRDefault="00592BE2" w:rsidR="0054058D">
      <w:pPr>
        <w:ind w:left="400"/>
        <w:jc w:val="both"/>
      </w:pPr>
      <w:r>
        <w:rPr>
          <w:rFonts w:hAnsi="Consolas" w:cs="Consolas" w:eastAsia="Consolas" w:ascii="Consolas"/>
          <w:sz w:val="29"/>
        </w:rPr>
        <w:t>ptr_to_heavyweight_monitor(62b) + lock(2b，此时为10）</w:t>
      </w:r>
    </w:p>
    <w:p w:rsidRDefault="00592BE2" w:rsidR="0054058D">
      <w:pPr>
        <w:ind w:left="400"/>
        <w:jc w:val="both"/>
      </w:pPr>
    </w:p>
    <w:p w:rsidRDefault="00592BE2" w:rsidR="0054058D">
      <w:pPr>
        <w:ind w:left="400"/>
        <w:jc w:val="both"/>
      </w:pPr>
      <w:r>
        <w:rPr>
          <w:rFonts w:hAnsi="Consolas" w:cs="Consolas" w:eastAsia="Consolas" w:ascii="Consolas"/>
          <w:sz w:val="29"/>
          <w:color w:val="#ff0000"/>
        </w:rPr>
        <w:t>锁消除</w:t>
      </w:r>
      <w:r>
        <w:rPr>
          <w:rFonts w:hAnsi="Consolas" w:cs="Consolas" w:eastAsia="Consolas" w:ascii="Consolas"/>
          <w:sz w:val="29"/>
        </w:rPr>
        <w:t>：JIT编译时，通过对运行上下文的扫描，去除不可能存在共享资源竞争的锁，通过这种方式消除没有必要的锁，可以节省毫无意义的请求锁时间。</w:t>
      </w:r>
    </w:p>
    <w:p w:rsidRDefault="00EE0374" w:rsidP="00EE0374" w:rsidR="00EE0374">
      <w:pPr>
        <w:pStyle w:val="3"/>
        <w:keepNext w:val="0"/>
        <w:numPr>
          <w:ilvl w:val="2"/>
          <w:numId w:val="1"/>
        </w:numPr>
        <w:tabs>
          <w:tab w:val="clear" w:pos="0"/>
        </w:tabs>
        <w:spacing w:line="340" w:lineRule="auto"/>
        <w:ind w:left="400" w:firstLine="0"/>
      </w:pPr>
      <w:bookmarkStart w:id="128" w:name="_____128"/>
      <w:bookmarkStart w:id="129" w:name="_179"/>
      <w:bookmarkEnd w:id="128"/>
      <w:r>
        <w:rPr>
          <w:rFonts w:hAnsi="Arial" w:cs="Arial" w:eastAsia="Arial" w:ascii="Arial"/>
          <w:sz w:val="24"/>
        </w:rPr>
        <w:t xml:space="preserve">static synchronized</w:t>
      </w:r>
      <w:bookmarkEnd w:id="129"/>
    </w:p>
    <w:p w:rsidRDefault="00592BE2" w:rsidR="0054058D">
      <w:pPr>
        <w:ind w:left="400"/>
        <w:jc w:val="both"/>
      </w:pPr>
      <w:r>
        <w:rPr>
          <w:rFonts w:hAnsi="微软雅黑" w:cs="微软雅黑" w:eastAsia="微软雅黑" w:ascii="微软雅黑"/>
          <w:sz w:val="29"/>
        </w:rPr>
        <w:t>锁住的是类，而不是对象</w:t>
      </w:r>
    </w:p>
    <w:p w:rsidRDefault="00EE0374" w:rsidP="00EE0374" w:rsidR="00EE0374">
      <w:pPr>
        <w:pStyle w:val="2"/>
        <w:keepNext w:val="0"/>
        <w:numPr>
          <w:ilvl w:val="1"/>
          <w:numId w:val="1"/>
        </w:numPr>
        <w:tabs>
          <w:tab w:val="clear" w:pos="0"/>
        </w:tabs>
        <w:spacing w:line="340" w:lineRule="auto"/>
        <w:ind w:left="200" w:firstLine="0"/>
        <w:rPr w:i="0"/>
      </w:pPr>
      <w:bookmarkStart w:id="130" w:name="_____130"/>
      <w:bookmarkStart w:id="131" w:name="_171"/>
      <w:bookmarkEnd w:id="130"/>
      <w:r>
        <w:rPr>
          <w:rFonts w:hAnsi="Arial" w:cs="Arial" w:eastAsia="Arial" w:ascii="Arial"/>
          <w:sz w:val="24"/>
        </w:rPr>
        <w:t xml:space="preserve">实例数据</w:t>
      </w:r>
      <w:bookmarkEnd w:id="131"/>
    </w:p>
    <w:p w:rsidRDefault="00EE0374" w:rsidP="00EE0374" w:rsidR="00EE0374">
      <w:pPr>
        <w:pStyle w:val="2"/>
        <w:keepNext w:val="0"/>
        <w:numPr>
          <w:ilvl w:val="1"/>
          <w:numId w:val="1"/>
        </w:numPr>
        <w:tabs>
          <w:tab w:val="clear" w:pos="0"/>
        </w:tabs>
        <w:spacing w:line="340" w:lineRule="auto"/>
        <w:ind w:left="200" w:firstLine="0"/>
        <w:rPr w:i="0"/>
      </w:pPr>
      <w:bookmarkStart w:id="132" w:name="_____132"/>
      <w:bookmarkStart w:id="133" w:name="_172"/>
      <w:bookmarkEnd w:id="132"/>
      <w:r>
        <w:rPr>
          <w:rFonts w:hAnsi="Arial" w:cs="Arial" w:eastAsia="Arial" w:ascii="Arial"/>
          <w:sz w:val="24"/>
        </w:rPr>
        <w:t xml:space="preserve">对齐</w:t>
      </w:r>
      <w:bookmarkEnd w:id="133"/>
    </w:p>
    <w:p w:rsidRDefault="00EE0374" w:rsidP="00EE0374" w:rsidR="00EE0374">
      <w:pPr>
        <w:pStyle w:val="1"/>
        <w:keepNext w:val="0"/>
        <w:numPr>
          <w:ilvl w:val="0"/>
          <w:numId w:val="1"/>
        </w:numPr>
        <w:tabs>
          <w:tab w:val="clear" w:pos="0"/>
        </w:tabs>
        <w:spacing w:line="340" w:lineRule="auto"/>
        <w:ind w:left="0" w:firstLine="0"/>
      </w:pPr>
      <w:bookmarkStart w:id="134" w:name="_____134"/>
      <w:bookmarkStart w:id="135" w:name="_162"/>
      <w:bookmarkEnd w:id="134"/>
      <w:r>
        <w:rPr>
          <w:rFonts w:hAnsi="Arial" w:cs="Arial" w:eastAsia="Arial" w:ascii="Arial"/>
          <w:sz w:val="28"/>
        </w:rPr>
        <w:t xml:space="preserve">类加载器</w:t>
      </w:r>
      <w:bookmarkEnd w:id="135"/>
    </w:p>
    <w:p w:rsidRDefault="00592BE2" w:rsidR="0054058D">
      <w:r>
        <w:rPr>
          <w:rFonts w:hAnsi="Consolas" w:cs="Consolas" w:eastAsia="Consolas" w:ascii="Consolas"/>
          <w:sz w:val="29"/>
        </w:rPr>
        <w:t>1. 隔离，如OSGi</w:t>
      </w:r>
    </w:p>
    <w:p w:rsidRDefault="00592BE2" w:rsidR="0054058D">
      <w:r>
        <w:rPr>
          <w:rFonts w:hAnsi="Consolas" w:cs="Consolas" w:eastAsia="Consolas" w:ascii="Consolas"/>
          <w:sz w:val="29"/>
        </w:rPr>
        <w:t>2. Tomcat容器，每个WebApp都有自己的ClassLoader，加载每个WebApp的ClassPath路径上的类，一旦遇到Tomcat自带的Jar包就委托给CommonClassLoader。</w:t>
      </w:r>
    </w:p>
    <w:p w:rsidRDefault="00592BE2" w:rsidR="0054058D">
      <w:r>
        <w:rPr>
          <w:rFonts w:hAnsi="Consolas" w:cs="Consolas" w:eastAsia="Consolas" w:ascii="Consolas"/>
          <w:sz w:val="29"/>
        </w:rPr>
        <w:t>3. 对于一些核心类库，可能会把字节码加密，加载的时候就必须进行解密。</w:t>
      </w:r>
    </w:p>
    <w:p w:rsidRDefault="00592BE2" w:rsidR="0054058D"/>
    <w:p w:rsidRDefault="00592BE2" w:rsidR="0054058D">
      <w:r>
        <w:rPr>
          <w:rFonts w:hAnsi="Consolas" w:cs="Consolas" w:eastAsia="Consolas" w:ascii="Consolas"/>
          <w:sz w:val="29"/>
        </w:rPr>
        <w:t>默认情况下的ClassLoader：</w:t>
      </w:r>
    </w:p>
    <w:p w:rsidRDefault="00592BE2" w:rsidR="0054058D">
      <w:r>
        <w:rPr>
          <w:rFonts w:hAnsi="Consolas" w:cs="Consolas" w:eastAsia="Consolas" w:ascii="Consolas"/>
          <w:sz w:val="29"/>
        </w:rPr>
        <w:t>1. 类A中使用new创建B对象，则使用类A的类加载器去加载类B</w:t>
      </w:r>
    </w:p>
    <w:p w:rsidRDefault="00592BE2" w:rsidR="0054058D">
      <w:r>
        <w:rPr>
          <w:rFonts w:hAnsi="Consolas" w:cs="Consolas" w:eastAsia="Consolas" w:ascii="Consolas"/>
          <w:sz w:val="29"/>
        </w:rPr>
        <w:t>2. 可以使用线程上下文类加载器加载类，但是需要显示调用。</w:t>
      </w:r>
    </w:p>
    <w:p w:rsidRDefault="00EE0374" w:rsidP="00EE0374" w:rsidR="00EE0374">
      <w:pPr>
        <w:pStyle w:val="2"/>
        <w:keepNext w:val="0"/>
        <w:numPr>
          <w:ilvl w:val="1"/>
          <w:numId w:val="1"/>
        </w:numPr>
        <w:tabs>
          <w:tab w:val="clear" w:pos="0"/>
        </w:tabs>
        <w:spacing w:line="340" w:lineRule="auto"/>
        <w:ind w:left="200" w:firstLine="0"/>
        <w:rPr w:i="0"/>
      </w:pPr>
      <w:bookmarkStart w:id="136" w:name="_____136"/>
      <w:bookmarkStart w:id="137" w:name="_174"/>
      <w:bookmarkEnd w:id="136"/>
      <w:r>
        <w:rPr>
          <w:rFonts w:hAnsi="Arial" w:cs="Arial" w:eastAsia="Arial" w:ascii="Arial"/>
          <w:sz w:val="24"/>
        </w:rPr>
        <w:t xml:space="preserve">普通Java中</w:t>
      </w:r>
      <w:bookmarkEnd w:id="137"/>
    </w:p>
    <w:p w:rsidRDefault="00EE0374" w:rsidP="00EE0374" w:rsidR="00EE0374">
      <w:pPr>
        <w:pStyle w:val="3"/>
        <w:keepNext w:val="0"/>
        <w:numPr>
          <w:ilvl w:val="2"/>
          <w:numId w:val="1"/>
        </w:numPr>
        <w:tabs>
          <w:tab w:val="clear" w:pos="0"/>
        </w:tabs>
        <w:spacing w:line="340" w:lineRule="auto"/>
        <w:ind w:left="400" w:firstLine="0"/>
      </w:pPr>
      <w:bookmarkStart w:id="138" w:name="_____138"/>
      <w:bookmarkStart w:id="139" w:name="_163"/>
      <w:bookmarkEnd w:id="138"/>
      <w:r>
        <w:rPr>
          <w:rFonts w:hAnsi="Arial" w:cs="Arial" w:eastAsia="Arial" w:ascii="Arial"/>
          <w:sz w:val="24"/>
        </w:rPr>
        <w:t xml:space="preserve">启动类加载器</w:t>
      </w:r>
      <w:bookmarkEnd w:id="139"/>
    </w:p>
    <w:p w:rsidRDefault="00592BE2" w:rsidR="0054058D">
      <w:pPr>
        <w:ind w:left="400"/>
        <w:jc w:val="both"/>
      </w:pPr>
      <w:r>
        <w:rPr>
          <w:rFonts w:hAnsi="Consolas" w:cs="Consolas" w:eastAsia="Consolas" w:ascii="Consolas"/>
          <w:sz w:val="29"/>
        </w:rPr>
        <w:t>将存放在&lt;JAVA_HOME&gt;/lib目录下的，或者被-Xbootclasspath参数所制定的路径中的，并且被虚拟机识别的类库加载到虚拟机内存中去。</w:t>
      </w:r>
    </w:p>
    <w:p w:rsidRDefault="00EE0374" w:rsidP="00EE0374" w:rsidR="00EE0374">
      <w:pPr>
        <w:pStyle w:val="3"/>
        <w:keepNext w:val="0"/>
        <w:numPr>
          <w:ilvl w:val="2"/>
          <w:numId w:val="1"/>
        </w:numPr>
        <w:tabs>
          <w:tab w:val="clear" w:pos="0"/>
        </w:tabs>
        <w:spacing w:line="340" w:lineRule="auto"/>
        <w:ind w:left="400" w:firstLine="0"/>
      </w:pPr>
      <w:bookmarkStart w:id="140" w:name="_____140"/>
      <w:bookmarkStart w:id="141" w:name="_164"/>
      <w:bookmarkEnd w:id="140"/>
      <w:r>
        <w:rPr>
          <w:rFonts w:hAnsi="Arial" w:cs="Arial" w:eastAsia="Arial" w:ascii="Arial"/>
          <w:sz w:val="24"/>
        </w:rPr>
        <w:t xml:space="preserve">扩展类加载器</w:t>
      </w:r>
      <w:bookmarkEnd w:id="141"/>
    </w:p>
    <w:p w:rsidRDefault="00592BE2" w:rsidR="0054058D">
      <w:pPr>
        <w:ind w:left="400"/>
        <w:jc w:val="both"/>
      </w:pPr>
      <w:r>
        <w:rPr>
          <w:rFonts w:hAnsi="Consolas" w:cs="Consolas" w:eastAsia="Consolas" w:ascii="Consolas"/>
          <w:sz w:val="29"/>
        </w:rPr>
        <w:t>负责加载&lt;JAVA_HOME&gt;/lib/ext目录中的，或者被java.ext.dirs系统变量所指定的路径中的所有类库。</w:t>
      </w:r>
    </w:p>
    <w:p w:rsidRDefault="00EE0374" w:rsidP="00EE0374" w:rsidR="00EE0374">
      <w:pPr>
        <w:pStyle w:val="3"/>
        <w:keepNext w:val="0"/>
        <w:numPr>
          <w:ilvl w:val="2"/>
          <w:numId w:val="1"/>
        </w:numPr>
        <w:tabs>
          <w:tab w:val="clear" w:pos="0"/>
        </w:tabs>
        <w:spacing w:line="340" w:lineRule="auto"/>
        <w:ind w:left="400" w:firstLine="0"/>
      </w:pPr>
      <w:bookmarkStart w:id="142" w:name="_____142"/>
      <w:bookmarkStart w:id="143" w:name="_165"/>
      <w:bookmarkEnd w:id="142"/>
      <w:r>
        <w:rPr>
          <w:rFonts w:hAnsi="Arial" w:cs="Arial" w:eastAsia="Arial" w:ascii="Arial"/>
          <w:sz w:val="24"/>
        </w:rPr>
        <w:t xml:space="preserve">应用类加载器</w:t>
      </w:r>
      <w:bookmarkEnd w:id="143"/>
    </w:p>
    <w:p w:rsidRDefault="00592BE2" w:rsidR="0054058D">
      <w:pPr>
        <w:ind w:left="400"/>
        <w:jc w:val="both"/>
      </w:pPr>
      <w:r>
        <w:rPr>
          <w:rFonts w:hAnsi="Consolas" w:cs="Consolas" w:eastAsia="Consolas" w:ascii="Consolas"/>
          <w:sz w:val="29"/>
        </w:rPr>
        <w:t>负责加载用户类路径上所指定的类库。</w:t>
      </w:r>
    </w:p>
    <w:p w:rsidRDefault="00EE0374" w:rsidP="00EE0374" w:rsidR="00EE0374">
      <w:pPr>
        <w:pStyle w:val="3"/>
        <w:keepNext w:val="0"/>
        <w:numPr>
          <w:ilvl w:val="2"/>
          <w:numId w:val="1"/>
        </w:numPr>
        <w:tabs>
          <w:tab w:val="clear" w:pos="0"/>
        </w:tabs>
        <w:spacing w:line="340" w:lineRule="auto"/>
        <w:ind w:left="400" w:firstLine="0"/>
      </w:pPr>
      <w:bookmarkStart w:id="144" w:name="_____144"/>
      <w:bookmarkStart w:id="145" w:name="_166"/>
      <w:bookmarkEnd w:id="144"/>
      <w:r>
        <w:rPr>
          <w:rFonts w:hAnsi="Arial" w:cs="Arial" w:eastAsia="Arial" w:ascii="Arial"/>
          <w:sz w:val="24"/>
        </w:rPr>
        <w:t xml:space="preserve">自定义类加载器</w:t>
      </w:r>
      <w:bookmarkEnd w:id="145"/>
    </w:p>
    <w:p w:rsidRDefault="00592BE2" w:rsidR="0054058D">
      <w:pPr>
        <w:ind w:left="400"/>
        <w:jc w:val="both"/>
      </w:pPr>
      <w:r>
        <w:rPr>
          <w:rFonts w:hAnsi="微软雅黑" w:cs="微软雅黑" w:eastAsia="微软雅黑" w:ascii="微软雅黑"/>
          <w:sz w:val="24"/>
        </w:rPr>
        <w:t>重写loadClass，会破坏双亲委派模式。</w:t>
      </w:r>
    </w:p>
    <w:p w:rsidRDefault="00592BE2" w:rsidR="0054058D">
      <w:pPr>
        <w:ind w:left="400"/>
        <w:jc w:val="both"/>
      </w:pPr>
      <w:r>
        <w:rPr>
          <w:rFonts w:hAnsi="微软雅黑" w:cs="微软雅黑" w:eastAsia="微软雅黑" w:ascii="微软雅黑"/>
          <w:sz w:val="24"/>
        </w:rPr>
        <w:t>重写findClass，则不会破坏双亲委派模式。</w:t>
      </w:r>
    </w:p>
    <w:p w:rsidRDefault="00EE0374" w:rsidP="00EE0374" w:rsidR="00EE0374">
      <w:pPr>
        <w:pStyle w:val="2"/>
        <w:keepNext w:val="0"/>
        <w:numPr>
          <w:ilvl w:val="1"/>
          <w:numId w:val="1"/>
        </w:numPr>
        <w:tabs>
          <w:tab w:val="clear" w:pos="0"/>
        </w:tabs>
        <w:spacing w:line="340" w:lineRule="auto"/>
        <w:ind w:left="200" w:firstLine="0"/>
        <w:rPr w:i="0"/>
      </w:pPr>
      <w:bookmarkStart w:id="146" w:name="_____146"/>
      <w:bookmarkStart w:id="147" w:name="_176"/>
      <w:bookmarkEnd w:id="146"/>
      <w:r>
        <w:rPr>
          <w:rFonts w:hAnsi="Arial" w:cs="Arial" w:eastAsia="Arial" w:ascii="Arial"/>
          <w:sz w:val="24"/>
        </w:rPr>
        <w:t xml:space="preserve">OSGi</w:t>
      </w:r>
      <w:bookmarkEnd w:id="147"/>
    </w:p>
    <w:p w:rsidRDefault="00592BE2" w:rsidR="0054058D">
      <w:pPr>
        <w:ind w:left="200"/>
        <w:jc w:val="both"/>
      </w:pPr>
      <w:r>
        <w:rPr>
          <w:rFonts w:hAnsi="微软雅黑" w:cs="微软雅黑" w:eastAsia="微软雅黑" w:ascii="微软雅黑"/>
          <w:sz w:val="29"/>
        </w:rPr>
        <w:t>OSGi：Java动态模块化技术，提供热插拔功能，源于其灵活的类加载器架构。</w:t>
      </w:r>
    </w:p>
    <w:p w:rsidRDefault="00592BE2" w:rsidR="0054058D">
      <w:pPr>
        <w:ind w:left="200"/>
        <w:jc w:val="both"/>
      </w:pPr>
      <w:r>
        <w:rPr>
          <w:rFonts w:hAnsi="微软雅黑" w:cs="微软雅黑" w:eastAsia="微软雅黑" w:ascii="微软雅黑"/>
          <w:sz w:val="29"/>
        </w:rPr>
        <w:t>OSGi的类加载器之间只有规则，没有固定的委派关系。</w:t>
      </w:r>
      <w:r>
        <w:rPr>
          <w:rFonts w:hAnsi="微软雅黑" w:cs="微软雅黑" w:eastAsia="微软雅黑" w:ascii="微软雅黑"/>
          <w:sz w:val="29"/>
        </w:rPr>
        <w:t>各Bundle都会声明依赖的Package和发布的Package</w:t>
      </w:r>
      <w:r>
        <w:rPr>
          <w:rFonts w:hAnsi="微软雅黑" w:cs="微软雅黑" w:eastAsia="微软雅黑" w:ascii="微软雅黑"/>
          <w:sz w:val="29"/>
        </w:rPr>
        <w:t>。如果有其他的Bundle依赖这个Package，则会由发布该Package的Bundle的类加载器完成加载动作。</w:t>
      </w:r>
    </w:p>
    <w:p w:rsidRDefault="00EE0374" w:rsidP="00EE0374" w:rsidR="00EE0374">
      <w:pPr>
        <w:pStyle w:val="1"/>
        <w:keepNext w:val="0"/>
        <w:numPr>
          <w:ilvl w:val="0"/>
          <w:numId w:val="1"/>
        </w:numPr>
        <w:tabs>
          <w:tab w:val="clear" w:pos="0"/>
        </w:tabs>
        <w:spacing w:line="340" w:lineRule="auto"/>
        <w:ind w:left="0" w:firstLine="0"/>
      </w:pPr>
      <w:bookmarkStart w:id="148" w:name="_____148"/>
      <w:bookmarkStart w:id="149" w:name="_167"/>
      <w:bookmarkEnd w:id="148"/>
      <w:r>
        <w:rPr>
          <w:rFonts w:hAnsi="Arial" w:cs="Arial" w:eastAsia="Arial" w:ascii="Arial"/>
          <w:sz w:val="28"/>
        </w:rPr>
        <w:t xml:space="preserve">问题</w:t>
      </w:r>
      <w:bookmarkEnd w:id="149"/>
    </w:p>
    <w:p w:rsidRDefault="00EE0374" w:rsidP="00EE0374" w:rsidR="00EE0374">
      <w:pPr>
        <w:pStyle w:val="2"/>
        <w:keepNext w:val="0"/>
        <w:numPr>
          <w:ilvl w:val="1"/>
          <w:numId w:val="1"/>
        </w:numPr>
        <w:tabs>
          <w:tab w:val="clear" w:pos="0"/>
        </w:tabs>
        <w:spacing w:line="340" w:lineRule="auto"/>
        <w:ind w:left="200" w:firstLine="0"/>
        <w:rPr w:i="0"/>
      </w:pPr>
      <w:bookmarkStart w:id="150" w:name="_____150"/>
      <w:bookmarkStart w:id="151" w:name="_168"/>
      <w:bookmarkEnd w:id="150"/>
      <w:r>
        <w:rPr>
          <w:rFonts w:hAnsi="Arial" w:cs="Arial" w:eastAsia="Arial" w:ascii="Arial"/>
          <w:sz w:val="24"/>
        </w:rPr>
        <w:t xml:space="preserve">JVM调优</w:t>
      </w:r>
      <w:bookmarkEnd w:id="151"/>
    </w:p>
    <w:p w:rsidRDefault="00592BE2" w:rsidR="0054058D">
      <w:pPr>
        <w:ind w:left="200"/>
        <w:jc w:val="both"/>
      </w:pPr>
      <w:r>
        <w:rPr>
          <w:rFonts w:hAnsi="Consolas" w:cs="Consolas" w:eastAsia="Consolas" w:ascii="Consolas"/>
          <w:sz w:val="29"/>
        </w:rPr>
        <w:t>jvisualvm可以监控本地进程，观察线程等变化。也可以通过抽样器查看CPU或内存使用情况。</w:t>
      </w:r>
    </w:p>
    <w:p w:rsidRDefault="00592BE2" w:rsidR="0054058D">
      <w:pPr>
        <w:ind w:left="200"/>
        <w:jc w:val="both"/>
      </w:pPr>
    </w:p>
    <w:p w:rsidRDefault="00592BE2" w:rsidR="0054058D">
      <w:pPr>
        <w:ind w:left="200"/>
        <w:jc w:val="both"/>
      </w:pPr>
      <w:r>
        <w:rPr>
          <w:rFonts w:hAnsi="Consolas" w:cs="Consolas" w:eastAsia="Consolas" w:ascii="Consolas"/>
          <w:sz w:val="29"/>
        </w:rPr>
        <w:t>jstack PID：可以得到线程的dump信息（死锁情况等）。</w:t>
      </w:r>
    </w:p>
    <w:p w:rsidRDefault="00EE0374" w:rsidP="00EE0374" w:rsidR="00EE0374">
      <w:pPr>
        <w:pStyle w:val="2"/>
        <w:keepNext w:val="0"/>
        <w:numPr>
          <w:ilvl w:val="1"/>
          <w:numId w:val="1"/>
        </w:numPr>
        <w:tabs>
          <w:tab w:val="clear" w:pos="0"/>
        </w:tabs>
        <w:spacing w:line="340" w:lineRule="auto"/>
        <w:ind w:left="200" w:firstLine="0"/>
        <w:rPr w:i="0"/>
      </w:pPr>
      <w:bookmarkStart w:id="152" w:name="_____152"/>
      <w:bookmarkStart w:id="153" w:name="_185"/>
      <w:bookmarkEnd w:id="152"/>
      <w:r>
        <w:rPr>
          <w:rFonts w:hAnsi="Arial" w:cs="Arial" w:eastAsia="Arial" w:ascii="Arial"/>
          <w:sz w:val="24"/>
        </w:rPr>
        <w:t xml:space="preserve">CAS问题</w:t>
      </w:r>
      <w:bookmarkEnd w:id="153"/>
    </w:p>
    <w:p w:rsidRDefault="00592BE2" w:rsidR="0054058D">
      <w:pPr>
        <w:ind w:left="200"/>
        <w:jc w:val="both"/>
      </w:pPr>
      <w:r>
        <w:rPr>
          <w:rFonts w:hAnsi="Consolas" w:cs="Consolas" w:eastAsia="Consolas" w:ascii="Consolas"/>
          <w:sz w:val="29"/>
        </w:rPr>
        <w:t>1. ABA问题：可通过版本号解决</w:t>
      </w:r>
    </w:p>
    <w:p w:rsidRDefault="00592BE2" w:rsidR="0054058D">
      <w:pPr>
        <w:ind w:left="200"/>
        <w:jc w:val="both"/>
      </w:pPr>
      <w:r>
        <w:rPr>
          <w:rFonts w:hAnsi="Consolas" w:cs="Consolas" w:eastAsia="Consolas" w:ascii="Consolas"/>
          <w:sz w:val="29"/>
        </w:rPr>
        <w:t>2. 循环时间长开销大。</w:t>
      </w:r>
    </w:p>
    <w:p w:rsidRDefault="00592BE2" w:rsidR="0054058D">
      <w:pPr>
        <w:ind w:left="200"/>
        <w:jc w:val="both"/>
      </w:pPr>
      <w:r>
        <w:rPr>
          <w:rFonts w:hAnsi="Consolas" w:cs="Consolas" w:eastAsia="Consolas" w:ascii="Consolas"/>
          <w:sz w:val="29"/>
        </w:rPr>
        <w:t>3. 只能保证一个共享变量的原子操作。</w:t>
      </w:r>
    </w:p>
    <w:p w:rsidRDefault="00EE0374" w:rsidP="00EE0374" w:rsidR="00EE0374">
      <w:pPr>
        <w:pStyle w:val="2"/>
        <w:keepNext w:val="0"/>
        <w:numPr>
          <w:ilvl w:val="1"/>
          <w:numId w:val="1"/>
        </w:numPr>
        <w:tabs>
          <w:tab w:val="clear" w:pos="0"/>
        </w:tabs>
        <w:spacing w:line="340" w:lineRule="auto"/>
        <w:ind w:left="200" w:firstLine="0"/>
        <w:rPr w:i="0"/>
      </w:pPr>
      <w:bookmarkStart w:id="154" w:name="_____154"/>
      <w:bookmarkStart w:id="155" w:name="_186"/>
      <w:bookmarkEnd w:id="154"/>
      <w:r>
        <w:rPr>
          <w:rFonts w:hAnsi="Arial" w:cs="Arial" w:eastAsia="Arial" w:ascii="Arial"/>
          <w:sz w:val="24"/>
        </w:rPr>
        <w:t xml:space="preserve">重排序</w:t>
      </w:r>
      <w:bookmarkEnd w:id="155"/>
    </w:p>
    <w:p w:rsidRDefault="00592BE2" w:rsidR="0054058D">
      <w:pPr>
        <w:ind w:left="200"/>
        <w:jc w:val="both"/>
      </w:pPr>
      <w:r>
        <w:rPr>
          <w:rFonts w:hAnsi="Consolas" w:cs="Consolas" w:eastAsia="Consolas" w:ascii="Consolas"/>
          <w:sz w:val="29"/>
        </w:rPr>
        <w:t>从源代码到指令序列共有三种排序：</w:t>
      </w:r>
    </w:p>
    <w:p w:rsidRDefault="00592BE2" w:rsidR="0054058D">
      <w:pPr>
        <w:ind w:left="200"/>
        <w:jc w:val="both"/>
      </w:pPr>
      <w:r>
        <w:rPr>
          <w:rFonts w:hAnsi="Consolas" w:cs="Consolas" w:eastAsia="Consolas" w:ascii="Consolas"/>
          <w:sz w:val="29"/>
        </w:rPr>
        <w:t xml:space="preserve">	1. </w:t>
      </w:r>
      <w:r>
        <w:rPr>
          <w:rFonts w:hAnsi="Consolas" w:cs="Consolas" w:eastAsia="Consolas" w:ascii="Consolas"/>
          <w:sz w:val="29"/>
          <w:color w:val="#ff0000"/>
        </w:rPr>
        <w:t>编译器优化的重排序</w:t>
      </w:r>
      <w:r>
        <w:rPr>
          <w:rFonts w:hAnsi="Consolas" w:cs="Consolas" w:eastAsia="Consolas" w:ascii="Consolas"/>
          <w:sz w:val="29"/>
        </w:rPr>
        <w:t>：在不改变单线程语义的前提下，可以重新安排语句的执行顺序。</w:t>
      </w:r>
    </w:p>
    <w:p w:rsidRDefault="00592BE2" w:rsidR="0054058D">
      <w:pPr>
        <w:ind w:left="200"/>
        <w:jc w:val="both"/>
      </w:pPr>
      <w:r>
        <w:rPr>
          <w:rFonts w:hAnsi="Consolas" w:cs="Consolas" w:eastAsia="Consolas" w:ascii="Consolas"/>
          <w:sz w:val="29"/>
        </w:rPr>
        <w:t xml:space="preserve">	2. </w:t>
      </w:r>
      <w:r>
        <w:rPr>
          <w:rFonts w:hAnsi="Consolas" w:cs="Consolas" w:eastAsia="Consolas" w:ascii="Consolas"/>
          <w:sz w:val="29"/>
          <w:color w:val="#ff0000"/>
        </w:rPr>
        <w:t>指令级并行重排序</w:t>
      </w:r>
      <w:r>
        <w:rPr>
          <w:rFonts w:hAnsi="Consolas" w:cs="Consolas" w:eastAsia="Consolas" w:ascii="Consolas"/>
          <w:sz w:val="29"/>
        </w:rPr>
        <w:t>：现代处理器采用了指令级并行技术（Instruction-Level Parallelism, ILP)来将多条指令重叠执行。如果不存在数据依赖性，处理器可以改变语句对应机器指令的执行顺序。</w:t>
      </w:r>
    </w:p>
    <w:p w:rsidRDefault="00592BE2" w:rsidR="0054058D">
      <w:pPr>
        <w:ind w:left="200"/>
        <w:jc w:val="both"/>
      </w:pPr>
      <w:r>
        <w:rPr>
          <w:rFonts w:hAnsi="Consolas" w:cs="Consolas" w:eastAsia="Consolas" w:ascii="Consolas"/>
          <w:sz w:val="29"/>
        </w:rPr>
        <w:t>当两个操作访问同一个变量，且这两个操作中有一个为写操作，此时这两个操作存在数据依赖性</w:t>
      </w:r>
      <w:r>
        <w:rPr>
          <w:rFonts w:hAnsi="Consolas" w:cs="Consolas" w:eastAsia="Consolas" w:ascii="Consolas"/>
          <w:sz w:val="29"/>
        </w:rPr>
        <w:t>。</w:t>
      </w:r>
    </w:p>
    <w:p w:rsidRDefault="00592BE2" w:rsidR="0054058D">
      <w:pPr>
        <w:ind w:left="200"/>
        <w:jc w:val="both"/>
      </w:pPr>
      <w:r>
        <w:rPr>
          <w:rFonts w:hAnsi="Consolas" w:cs="Consolas" w:eastAsia="Consolas" w:ascii="Consolas"/>
          <w:sz w:val="29"/>
        </w:rPr>
        <w:t xml:space="preserve">	3. </w:t>
      </w:r>
      <w:r>
        <w:rPr>
          <w:rFonts w:hAnsi="Consolas" w:cs="Consolas" w:eastAsia="Consolas" w:ascii="Consolas"/>
          <w:sz w:val="29"/>
          <w:color w:val="#ff0000"/>
        </w:rPr>
        <w:t>内存系统的重排序</w:t>
      </w:r>
      <w:r>
        <w:rPr>
          <w:rFonts w:hAnsi="Consolas" w:cs="Consolas" w:eastAsia="Consolas" w:ascii="Consolas"/>
          <w:sz w:val="29"/>
        </w:rPr>
        <w:t>：由于处理器使用缓存和读/写缓冲区，使得加载和存储操作看上去可能是在乱序执行。</w:t>
      </w:r>
    </w:p>
    <w:p w:rsidRDefault="00592BE2" w:rsidR="0054058D">
      <w:pPr>
        <w:ind w:left="200"/>
        <w:jc w:val="both"/>
      </w:pPr>
    </w:p>
    <w:p w:rsidRDefault="00592BE2" w:rsidR="0054058D">
      <w:pPr>
        <w:ind w:left="200"/>
        <w:jc w:val="both"/>
      </w:pPr>
      <w:r>
        <w:rPr>
          <w:rFonts w:hAnsi="Consolas" w:cs="Consolas" w:eastAsia="Consolas" w:ascii="Consolas"/>
          <w:sz w:val="29"/>
        </w:rPr>
        <w:t>1属于编译器重排序，2和3属于处理器重排序。</w:t>
      </w:r>
    </w:p>
    <w:p w:rsidRDefault="00EE0374" w:rsidP="00EE0374" w:rsidR="00EE0374">
      <w:pPr>
        <w:pStyle w:val="2"/>
        <w:keepNext w:val="0"/>
        <w:numPr>
          <w:ilvl w:val="1"/>
          <w:numId w:val="1"/>
        </w:numPr>
        <w:tabs>
          <w:tab w:val="clear" w:pos="0"/>
        </w:tabs>
        <w:spacing w:line="340" w:lineRule="auto"/>
        <w:ind w:left="200" w:firstLine="0"/>
        <w:rPr w:i="0"/>
      </w:pPr>
      <w:bookmarkStart w:id="156" w:name="_____156"/>
      <w:bookmarkStart w:id="157" w:name="_187"/>
      <w:bookmarkEnd w:id="156"/>
      <w:r>
        <w:rPr>
          <w:rFonts w:hAnsi="Arial" w:cs="Arial" w:eastAsia="Arial" w:ascii="Arial"/>
          <w:sz w:val="24"/>
        </w:rPr>
        <w:t xml:space="preserve">单例模式</w:t>
      </w:r>
      <w:bookmarkEnd w:id="157"/>
    </w:p>
    <w:p w:rsidRDefault="00592BE2" w:rsidR="0054058D">
      <w:pPr>
        <w:ind w:left="200"/>
        <w:jc w:val="both"/>
      </w:pPr>
      <w:r>
        <w:rPr>
          <w:rFonts w:hAnsi="Consolas" w:cs="Consolas" w:eastAsia="Consolas" w:ascii="Consolas"/>
          <w:sz w:val="28"/>
          <w:i/>
          <w:color w:val="#ff0000"/>
        </w:rPr>
        <w:t xml:space="preserve">private static volatile </w:t>
      </w:r>
      <w:r>
        <w:rPr>
          <w:rFonts w:hAnsi="Consolas" w:cs="Consolas" w:eastAsia="Consolas" w:ascii="Consolas"/>
          <w:sz w:val="28"/>
          <w:color w:val="#ff0000"/>
        </w:rPr>
        <w:t xml:space="preserve">TestSingleton </w:t>
      </w:r>
      <w:r>
        <w:rPr>
          <w:rFonts w:hAnsi="Consolas" w:cs="Consolas" w:eastAsia="Consolas" w:ascii="Consolas"/>
          <w:sz w:val="28"/>
          <w:i/>
          <w:color w:val="#ff0000"/>
        </w:rPr>
        <w:t xml:space="preserve">instance </w:t>
      </w:r>
      <w:r>
        <w:rPr>
          <w:rFonts w:hAnsi="Consolas" w:cs="Consolas" w:eastAsia="Consolas" w:ascii="Consolas"/>
          <w:sz w:val="28"/>
          <w:color w:val="#ff0000"/>
        </w:rPr>
        <w:t xml:space="preserve">= </w:t>
      </w:r>
      <w:r>
        <w:rPr>
          <w:rFonts w:hAnsi="Consolas" w:cs="Consolas" w:eastAsia="Consolas" w:ascii="Consolas"/>
          <w:sz w:val="28"/>
          <w:i/>
          <w:color w:val="#ff0000"/>
        </w:rPr>
        <w:t>null</w:t>
      </w:r>
      <w:r>
        <w:rPr>
          <w:rFonts w:hAnsi="Consolas" w:cs="Consolas" w:eastAsia="Consolas" w:ascii="Consolas"/>
          <w:sz w:val="28"/>
          <w:color w:val="#ff0000"/>
        </w:rPr>
        <w:t xml:space="preserve">; </w:t>
      </w:r>
      <w:r>
        <w:rPr>
          <w:rFonts w:hAnsi="Consolas" w:cs="Consolas" w:eastAsia="Consolas" w:ascii="Consolas"/>
          <w:sz w:val="28"/>
          <w:i/>
          <w:color w:val="#ff0000"/>
        </w:rPr>
        <w:t xml:space="preserve">private static </w:t>
      </w:r>
      <w:r>
        <w:rPr>
          <w:rFonts w:hAnsi="Consolas" w:cs="Consolas" w:eastAsia="Consolas" w:ascii="Consolas"/>
          <w:sz w:val="28"/>
          <w:color w:val="#ff0000"/>
        </w:rPr>
        <w:t xml:space="preserve">TestSingleton getInstance() {     </w:t>
      </w:r>
      <w:r>
        <w:rPr>
          <w:rFonts w:hAnsi="Consolas" w:cs="Consolas" w:eastAsia="Consolas" w:ascii="Consolas"/>
          <w:sz w:val="28"/>
          <w:i/>
          <w:color w:val="#ff0000"/>
        </w:rPr>
        <w:t xml:space="preserve">if </w:t>
      </w:r>
      <w:r>
        <w:rPr>
          <w:rFonts w:hAnsi="Consolas" w:cs="Consolas" w:eastAsia="Consolas" w:ascii="Consolas"/>
          <w:sz w:val="28"/>
          <w:color w:val="#ff0000"/>
        </w:rPr>
        <w:t>(</w:t>
      </w:r>
      <w:r>
        <w:rPr>
          <w:rFonts w:hAnsi="Consolas" w:cs="Consolas" w:eastAsia="Consolas" w:ascii="Consolas"/>
          <w:sz w:val="28"/>
          <w:i/>
          <w:color w:val="#ff0000"/>
        </w:rPr>
        <w:t xml:space="preserve">instance </w:t>
      </w:r>
      <w:r>
        <w:rPr>
          <w:rFonts w:hAnsi="Consolas" w:cs="Consolas" w:eastAsia="Consolas" w:ascii="Consolas"/>
          <w:sz w:val="28"/>
          <w:color w:val="#ff0000"/>
        </w:rPr>
        <w:t xml:space="preserve">== </w:t>
      </w:r>
      <w:r>
        <w:rPr>
          <w:rFonts w:hAnsi="Consolas" w:cs="Consolas" w:eastAsia="Consolas" w:ascii="Consolas"/>
          <w:sz w:val="28"/>
          <w:i/>
          <w:color w:val="#ff0000"/>
        </w:rPr>
        <w:t>null</w:t>
      </w:r>
      <w:r>
        <w:rPr>
          <w:rFonts w:hAnsi="Consolas" w:cs="Consolas" w:eastAsia="Consolas" w:ascii="Consolas"/>
          <w:sz w:val="28"/>
          <w:color w:val="#ff0000"/>
        </w:rPr>
        <w:t xml:space="preserve">) {         </w:t>
      </w:r>
      <w:r>
        <w:rPr>
          <w:rFonts w:hAnsi="Consolas" w:cs="Consolas" w:eastAsia="Consolas" w:ascii="Consolas"/>
          <w:sz w:val="28"/>
          <w:i/>
          <w:color w:val="#ff0000"/>
        </w:rPr>
        <w:t>synchronized</w:t>
      </w:r>
      <w:r>
        <w:rPr>
          <w:rFonts w:hAnsi="Consolas" w:cs="Consolas" w:eastAsia="Consolas" w:ascii="Consolas"/>
          <w:sz w:val="28"/>
          <w:color w:val="#ff0000"/>
        </w:rPr>
        <w:t>(TestSingleton.</w:t>
      </w:r>
      <w:r>
        <w:rPr>
          <w:rFonts w:hAnsi="Consolas" w:cs="Consolas" w:eastAsia="Consolas" w:ascii="Consolas"/>
          <w:sz w:val="28"/>
          <w:i/>
          <w:color w:val="#ff0000"/>
        </w:rPr>
        <w:t>class</w:t>
      </w:r>
      <w:r>
        <w:rPr>
          <w:rFonts w:hAnsi="Consolas" w:cs="Consolas" w:eastAsia="Consolas" w:ascii="Consolas"/>
          <w:sz w:val="28"/>
          <w:color w:val="#ff0000"/>
        </w:rPr>
        <w:t xml:space="preserve">) {             </w:t>
      </w:r>
      <w:r>
        <w:rPr>
          <w:rFonts w:hAnsi="Consolas" w:cs="Consolas" w:eastAsia="Consolas" w:ascii="Consolas"/>
          <w:sz w:val="28"/>
          <w:i/>
          <w:color w:val="#ff0000"/>
        </w:rPr>
        <w:t xml:space="preserve">if </w:t>
      </w:r>
      <w:r>
        <w:rPr>
          <w:rFonts w:hAnsi="Consolas" w:cs="Consolas" w:eastAsia="Consolas" w:ascii="Consolas"/>
          <w:sz w:val="28"/>
          <w:color w:val="#ff0000"/>
        </w:rPr>
        <w:t>(</w:t>
      </w:r>
      <w:r>
        <w:rPr>
          <w:rFonts w:hAnsi="Consolas" w:cs="Consolas" w:eastAsia="Consolas" w:ascii="Consolas"/>
          <w:sz w:val="28"/>
          <w:i/>
          <w:color w:val="#ff0000"/>
        </w:rPr>
        <w:t xml:space="preserve">instance </w:t>
      </w:r>
      <w:r>
        <w:rPr>
          <w:rFonts w:hAnsi="Consolas" w:cs="Consolas" w:eastAsia="Consolas" w:ascii="Consolas"/>
          <w:sz w:val="28"/>
          <w:color w:val="#ff0000"/>
        </w:rPr>
        <w:t xml:space="preserve">== </w:t>
      </w:r>
      <w:r>
        <w:rPr>
          <w:rFonts w:hAnsi="Consolas" w:cs="Consolas" w:eastAsia="Consolas" w:ascii="Consolas"/>
          <w:sz w:val="28"/>
          <w:i/>
          <w:color w:val="#ff0000"/>
        </w:rPr>
        <w:t>null</w:t>
      </w:r>
      <w:r>
        <w:rPr>
          <w:rFonts w:hAnsi="Consolas" w:cs="Consolas" w:eastAsia="Consolas" w:ascii="Consolas"/>
          <w:sz w:val="28"/>
          <w:color w:val="#ff0000"/>
        </w:rPr>
        <w:t xml:space="preserve">) {                 </w:t>
      </w:r>
      <w:r>
        <w:rPr>
          <w:rFonts w:hAnsi="Consolas" w:cs="Consolas" w:eastAsia="Consolas" w:ascii="Consolas"/>
          <w:sz w:val="28"/>
          <w:i/>
          <w:color w:val="#ff0000"/>
        </w:rPr>
        <w:t xml:space="preserve">instance </w:t>
      </w:r>
      <w:r>
        <w:rPr>
          <w:rFonts w:hAnsi="Consolas" w:cs="Consolas" w:eastAsia="Consolas" w:ascii="Consolas"/>
          <w:sz w:val="28"/>
          <w:color w:val="#ff0000"/>
        </w:rPr>
        <w:t xml:space="preserve">= </w:t>
      </w:r>
      <w:r>
        <w:rPr>
          <w:rFonts w:hAnsi="Consolas" w:cs="Consolas" w:eastAsia="Consolas" w:ascii="Consolas"/>
          <w:sz w:val="28"/>
          <w:i/>
          <w:color w:val="#ff0000"/>
        </w:rPr>
        <w:t xml:space="preserve">new </w:t>
      </w:r>
      <w:r>
        <w:rPr>
          <w:rFonts w:hAnsi="Consolas" w:cs="Consolas" w:eastAsia="Consolas" w:ascii="Consolas"/>
          <w:sz w:val="28"/>
          <w:color w:val="#ff0000"/>
        </w:rPr>
        <w:t xml:space="preserve">TestSingleton();             }         }     }     </w:t>
      </w:r>
      <w:r>
        <w:rPr>
          <w:rFonts w:hAnsi="Consolas" w:cs="Consolas" w:eastAsia="Consolas" w:ascii="Consolas"/>
          <w:sz w:val="28"/>
          <w:i/>
          <w:color w:val="#ff0000"/>
        </w:rPr>
        <w:t>return instance</w:t>
      </w:r>
      <w:r>
        <w:rPr>
          <w:rFonts w:hAnsi="Consolas" w:cs="Consolas" w:eastAsia="Consolas" w:ascii="Consolas"/>
          <w:sz w:val="28"/>
          <w:color w:val="#ff0000"/>
        </w:rPr>
        <w:t>; }</w:t>
      </w:r>
    </w:p>
    <w:p w:rsidRDefault="00592BE2" w:rsidR="0054058D">
      <w:pPr>
        <w:ind w:left="200"/>
        <w:jc w:val="both"/>
      </w:pPr>
      <w:r>
        <w:rPr>
          <w:rFonts w:hAnsi="Consolas" w:cs="Consolas" w:eastAsia="Consolas" w:ascii="Consolas"/>
          <w:sz w:val="29"/>
        </w:rPr>
        <w:t>以上通过volatile防止初始化的时候指令重排序带来的问题。</w:t>
      </w:r>
    </w:p>
    <w:p w:rsidRDefault="00592BE2" w:rsidR="0054058D">
      <w:pPr>
        <w:ind w:left="200"/>
        <w:jc w:val="both"/>
      </w:pPr>
      <w:r>
        <w:rPr>
          <w:rFonts w:hAnsi="Consolas" w:cs="Consolas" w:eastAsia="Consolas" w:ascii="Consolas"/>
          <w:sz w:val="28"/>
          <w:i/>
          <w:color w:val="#ff0000"/>
        </w:rPr>
        <w:t xml:space="preserve">private static class </w:t>
      </w:r>
      <w:r>
        <w:rPr>
          <w:rFonts w:hAnsi="Consolas" w:cs="Consolas" w:eastAsia="Consolas" w:ascii="Consolas"/>
          <w:sz w:val="28"/>
          <w:color w:val="#ff0000"/>
        </w:rPr>
        <w:t xml:space="preserve">InstanceHolder {     </w:t>
      </w:r>
      <w:r>
        <w:rPr>
          <w:rFonts w:hAnsi="Consolas" w:cs="Consolas" w:eastAsia="Consolas" w:ascii="Consolas"/>
          <w:sz w:val="28"/>
          <w:i/>
          <w:color w:val="#ff0000"/>
        </w:rPr>
        <w:t xml:space="preserve">private static </w:t>
      </w:r>
      <w:r>
        <w:rPr>
          <w:rFonts w:hAnsi="Consolas" w:cs="Consolas" w:eastAsia="Consolas" w:ascii="Consolas"/>
          <w:sz w:val="28"/>
          <w:color w:val="#ff0000"/>
        </w:rPr>
        <w:t xml:space="preserve">TestSingleton </w:t>
      </w:r>
      <w:r>
        <w:rPr>
          <w:rFonts w:hAnsi="Consolas" w:cs="Consolas" w:eastAsia="Consolas" w:ascii="Consolas"/>
          <w:sz w:val="28"/>
          <w:i/>
          <w:color w:val="#ff0000"/>
        </w:rPr>
        <w:t xml:space="preserve">instance </w:t>
      </w:r>
      <w:r>
        <w:rPr>
          <w:rFonts w:hAnsi="Consolas" w:cs="Consolas" w:eastAsia="Consolas" w:ascii="Consolas"/>
          <w:sz w:val="28"/>
          <w:color w:val="#ff0000"/>
        </w:rPr>
        <w:t xml:space="preserve">= </w:t>
      </w:r>
      <w:r>
        <w:rPr>
          <w:rFonts w:hAnsi="Consolas" w:cs="Consolas" w:eastAsia="Consolas" w:ascii="Consolas"/>
          <w:sz w:val="28"/>
          <w:i/>
          <w:color w:val="#ff0000"/>
        </w:rPr>
        <w:t xml:space="preserve">new </w:t>
      </w:r>
      <w:r>
        <w:rPr>
          <w:rFonts w:hAnsi="Consolas" w:cs="Consolas" w:eastAsia="Consolas" w:ascii="Consolas"/>
          <w:sz w:val="28"/>
          <w:color w:val="#ff0000"/>
        </w:rPr>
        <w:t xml:space="preserve">TestSingleton(); } </w:t>
      </w:r>
      <w:r>
        <w:rPr>
          <w:rFonts w:hAnsi="Consolas" w:cs="Consolas" w:eastAsia="Consolas" w:ascii="Consolas"/>
          <w:sz w:val="28"/>
          <w:i/>
          <w:color w:val="#ff0000"/>
        </w:rPr>
        <w:t xml:space="preserve">private static </w:t>
      </w:r>
      <w:r>
        <w:rPr>
          <w:rFonts w:hAnsi="Consolas" w:cs="Consolas" w:eastAsia="Consolas" w:ascii="Consolas"/>
          <w:sz w:val="28"/>
          <w:color w:val="#ff0000"/>
        </w:rPr>
        <w:t xml:space="preserve">TestSingleton getInstance() {     </w:t>
      </w:r>
      <w:r>
        <w:rPr>
          <w:rFonts w:hAnsi="Consolas" w:cs="Consolas" w:eastAsia="Consolas" w:ascii="Consolas"/>
          <w:sz w:val="28"/>
          <w:i/>
          <w:color w:val="#ff0000"/>
        </w:rPr>
        <w:t xml:space="preserve">return </w:t>
      </w:r>
      <w:r>
        <w:rPr>
          <w:rFonts w:hAnsi="Consolas" w:cs="Consolas" w:eastAsia="Consolas" w:ascii="Consolas"/>
          <w:sz w:val="28"/>
          <w:color w:val="#ff0000"/>
        </w:rPr>
        <w:t>InstanceHolder.</w:t>
      </w:r>
      <w:r>
        <w:rPr>
          <w:rFonts w:hAnsi="Consolas" w:cs="Consolas" w:eastAsia="Consolas" w:ascii="Consolas"/>
          <w:sz w:val="28"/>
          <w:i/>
          <w:color w:val="#ff0000"/>
        </w:rPr>
        <w:t>instance</w:t>
      </w:r>
      <w:r>
        <w:rPr>
          <w:rFonts w:hAnsi="Consolas" w:cs="Consolas" w:eastAsia="Consolas" w:ascii="Consolas"/>
          <w:sz w:val="28"/>
          <w:color w:val="#ff0000"/>
        </w:rPr>
        <w:t>; }</w:t>
      </w:r>
    </w:p>
    <w:p w:rsidRDefault="00592BE2" w:rsidR="0054058D">
      <w:pPr>
        <w:ind w:left="200"/>
        <w:jc w:val="both"/>
      </w:pPr>
      <w:r>
        <w:rPr>
          <w:rFonts w:hAnsi="Consolas" w:cs="Consolas" w:eastAsia="Consolas" w:ascii="Consolas"/>
          <w:sz w:val="29"/>
        </w:rPr>
        <w:t>通过类特性（在初始化时会加锁，基于此同步多个线程对同一个类的初始化）</w:t>
      </w:r>
    </w:p>
    <w:p w:rsidRDefault="00EE0374" w:rsidP="00EE0374" w:rsidR="00EE0374">
      <w:pPr>
        <w:pStyle w:val="2"/>
        <w:keepNext w:val="0"/>
        <w:numPr>
          <w:ilvl w:val="1"/>
          <w:numId w:val="1"/>
        </w:numPr>
        <w:tabs>
          <w:tab w:val="clear" w:pos="0"/>
        </w:tabs>
        <w:spacing w:line="340" w:lineRule="auto"/>
        <w:ind w:left="200" w:firstLine="0"/>
        <w:rPr w:i="0"/>
      </w:pPr>
      <w:bookmarkStart w:id="158" w:name="_____158"/>
      <w:bookmarkStart w:id="159" w:name="_200"/>
      <w:bookmarkEnd w:id="158"/>
      <w:r>
        <w:rPr>
          <w:rFonts w:hAnsi="Arial" w:cs="Arial" w:eastAsia="Arial" w:ascii="Arial"/>
          <w:sz w:val="24"/>
        </w:rPr>
        <w:t xml:space="preserve">默认垃圾回收器</w:t>
      </w:r>
      <w:bookmarkEnd w:id="159"/>
    </w:p>
    <w:p w:rsidRDefault="00592BE2" w:rsidR="0054058D">
      <w:pPr>
        <w:ind w:left="200"/>
        <w:jc w:val="both"/>
      </w:pPr>
      <w:r>
        <w:rPr>
          <w:rFonts w:hAnsi="Consolas" w:cs="Consolas" w:eastAsia="Consolas" w:ascii="Consolas"/>
          <w:sz w:val="29"/>
        </w:rPr>
        <w:t>JDK8默认的垃圾回收器组合是Parallel Scavenge + Parallel Old</w:t>
      </w:r>
    </w:p>
    <w:p w:rsidRDefault="00EE0374" w:rsidP="00EE0374" w:rsidR="00EE0374">
      <w:pPr>
        <w:pStyle w:val="1"/>
        <w:keepNext w:val="0"/>
        <w:numPr>
          <w:ilvl w:val="0"/>
          <w:numId w:val="1"/>
        </w:numPr>
        <w:tabs>
          <w:tab w:val="clear" w:pos="0"/>
        </w:tabs>
        <w:spacing w:line="340" w:lineRule="auto"/>
        <w:ind w:left="0" w:firstLine="0"/>
      </w:pPr>
      <w:bookmarkStart w:id="160" w:name="_____160"/>
      <w:bookmarkStart w:id="161" w:name="_194"/>
      <w:bookmarkEnd w:id="160"/>
      <w:r>
        <w:rPr>
          <w:rFonts w:hAnsi="Arial" w:cs="Arial" w:eastAsia="Arial" w:ascii="Arial"/>
          <w:sz w:val="28"/>
        </w:rPr>
        <w:t xml:space="preserve">JVM调优</w:t>
      </w:r>
      <w:bookmarkEnd w:id="161"/>
    </w:p>
    <w:p w:rsidRDefault="00EE0374" w:rsidP="00EE0374" w:rsidR="00EE0374">
      <w:pPr>
        <w:pStyle w:val="2"/>
        <w:keepNext w:val="0"/>
        <w:numPr>
          <w:ilvl w:val="1"/>
          <w:numId w:val="1"/>
        </w:numPr>
        <w:tabs>
          <w:tab w:val="clear" w:pos="0"/>
        </w:tabs>
        <w:spacing w:line="340" w:lineRule="auto"/>
        <w:ind w:left="200" w:firstLine="0"/>
        <w:rPr w:i="0"/>
      </w:pPr>
      <w:bookmarkStart w:id="162" w:name="_____162"/>
      <w:bookmarkStart w:id="163" w:name="_195"/>
      <w:bookmarkEnd w:id="162"/>
      <w:r>
        <w:rPr>
          <w:rFonts w:hAnsi="Arial" w:cs="Arial" w:eastAsia="Arial" w:ascii="Arial"/>
          <w:sz w:val="24"/>
        </w:rPr>
        <w:t xml:space="preserve">Java内存泄露</w:t>
      </w:r>
      <w:bookmarkEnd w:id="163"/>
    </w:p>
    <w:p w:rsidRDefault="00592BE2" w:rsidR="0054058D">
      <w:pPr>
        <w:ind w:left="200"/>
        <w:jc w:val="both"/>
      </w:pPr>
      <w:r>
        <w:rPr>
          <w:rFonts w:hAnsi="Consolas" w:cs="Consolas" w:eastAsia="Consolas" w:ascii="Consolas"/>
          <w:sz w:val="29"/>
        </w:rPr>
        <w:t>Java中虽然有垃圾回收机制，它能够将不再使用的对象，自动从内存中清除。即使这样，java中也存在着内存泄露的情况：</w:t>
      </w:r>
    </w:p>
    <w:p w:rsidRDefault="00592BE2" w:rsidR="0054058D">
      <w:pPr>
        <w:ind w:left="200"/>
        <w:jc w:val="both"/>
      </w:pPr>
    </w:p>
    <w:p w:rsidRDefault="00592BE2" w:rsidR="0054058D">
      <w:pPr>
        <w:ind w:left="200"/>
        <w:jc w:val="both"/>
      </w:pPr>
      <w:r>
        <w:rPr>
          <w:rFonts w:hAnsi="Consolas" w:cs="Consolas" w:eastAsia="Consolas" w:ascii="Consolas"/>
          <w:sz w:val="29"/>
          <w:color w:val="#ff0000"/>
        </w:rPr>
        <w:t>1. 长生命周期的对象持有短生命周期对象的引用</w:t>
      </w:r>
    </w:p>
    <w:p w:rsidRDefault="00592BE2" w:rsidR="0054058D">
      <w:pPr>
        <w:ind w:left="200"/>
        <w:jc w:val="both"/>
      </w:pPr>
      <w:r>
        <w:rPr>
          <w:rFonts w:hAnsi="Consolas" w:cs="Consolas" w:eastAsia="Consolas" w:ascii="Consolas"/>
          <w:sz w:val="29"/>
        </w:rPr>
        <w:t>尽管短生命周期的对象已经不再需要，但是长生命周期的对象一直持有它的引用导致其无法被回收。例如：缓存系统，加载一个对象放在缓存系统中，一直不去使用这个对象。</w:t>
      </w:r>
    </w:p>
    <w:p w:rsidRDefault="00592BE2" w:rsidR="0054058D">
      <w:pPr>
        <w:ind w:left="200"/>
        <w:jc w:val="both"/>
      </w:pPr>
    </w:p>
    <w:p w:rsidRDefault="00592BE2" w:rsidR="0054058D">
      <w:pPr>
        <w:ind w:left="200"/>
        <w:jc w:val="both"/>
      </w:pPr>
      <w:r>
        <w:rPr>
          <w:rFonts w:hAnsi="Consolas" w:cs="Consolas" w:eastAsia="Consolas" w:ascii="Consolas"/>
          <w:sz w:val="29"/>
          <w:color w:val="#ff0000"/>
        </w:rPr>
        <w:t>2. 各种连接</w:t>
      </w:r>
    </w:p>
    <w:p w:rsidRDefault="00592BE2" w:rsidR="0054058D">
      <w:pPr>
        <w:ind w:left="200"/>
        <w:jc w:val="both"/>
      </w:pPr>
      <w:r>
        <w:rPr>
          <w:rFonts w:hAnsi="Consolas" w:cs="Consolas" w:eastAsia="Consolas" w:ascii="Consolas"/>
          <w:sz w:val="29"/>
        </w:rPr>
        <w:t>比如数据库连接、网络连接和io连接，除非使用close()方法将其连接关闭，不然不会自动被GC回收。</w:t>
      </w:r>
    </w:p>
    <w:p w:rsidRDefault="00592BE2" w:rsidR="0054058D">
      <w:pPr>
        <w:ind w:left="200"/>
        <w:jc w:val="both"/>
      </w:pPr>
    </w:p>
    <w:p w:rsidRDefault="00592BE2" w:rsidR="0054058D">
      <w:pPr>
        <w:ind w:left="200"/>
        <w:jc w:val="both"/>
      </w:pPr>
      <w:r>
        <w:rPr>
          <w:rFonts w:hAnsi="Consolas" w:cs="Consolas" w:eastAsia="Consolas" w:ascii="Consolas"/>
          <w:sz w:val="29"/>
          <w:color w:val="#ff0000"/>
        </w:rPr>
        <w:t>3. 特别注意一些像HashMap、ArrayList集合对象，经常会引发内存泄露</w:t>
      </w:r>
    </w:p>
    <w:p w:rsidRDefault="00592BE2" w:rsidR="0054058D">
      <w:pPr>
        <w:ind w:left="200"/>
        <w:jc w:val="both"/>
      </w:pPr>
      <w:r>
        <w:rPr>
          <w:rFonts w:hAnsi="Consolas" w:cs="Consolas" w:eastAsia="Consolas" w:ascii="Consolas"/>
          <w:sz w:val="29"/>
        </w:rPr>
        <w:t>当他们被声明为static时，它们的生命周期就会和应用程序一样长。</w:t>
      </w:r>
    </w:p>
    <w:p w:rsidRDefault="00592BE2" w:rsidR="0054058D">
      <w:pPr>
        <w:ind w:left="200"/>
        <w:jc w:val="both"/>
      </w:pPr>
    </w:p>
    <w:p w:rsidRDefault="00592BE2" w:rsidR="0054058D">
      <w:pPr>
        <w:ind w:left="200"/>
        <w:jc w:val="both"/>
      </w:pPr>
      <w:r>
        <w:rPr>
          <w:rFonts w:hAnsi="Consolas" w:cs="Consolas" w:eastAsia="Consolas" w:ascii="Consolas"/>
          <w:sz w:val="29"/>
          <w:color w:val="#ff0000"/>
        </w:rPr>
        <w:t>4. 单例对象持有外部对象的引用</w:t>
      </w:r>
    </w:p>
    <w:p w:rsidRDefault="00592BE2" w:rsidR="0054058D">
      <w:pPr>
        <w:ind w:left="200"/>
        <w:jc w:val="both"/>
      </w:pPr>
      <w:r>
        <w:rPr>
          <w:rFonts w:hAnsi="Consolas" w:cs="Consolas" w:eastAsia="Consolas" w:ascii="Consolas"/>
          <w:sz w:val="29"/>
        </w:rPr>
        <w:t>那么外部对象将不能被jvm正常回收，导致泄露。</w:t>
      </w:r>
    </w:p>
    <w:p w:rsidRDefault="00EE0374" w:rsidP="00EE0374" w:rsidR="00EE0374">
      <w:pPr>
        <w:pStyle w:val="2"/>
        <w:keepNext w:val="0"/>
        <w:numPr>
          <w:ilvl w:val="1"/>
          <w:numId w:val="1"/>
        </w:numPr>
        <w:tabs>
          <w:tab w:val="clear" w:pos="0"/>
        </w:tabs>
        <w:spacing w:line="340" w:lineRule="auto"/>
        <w:ind w:left="200" w:firstLine="0"/>
        <w:rPr w:i="0"/>
      </w:pPr>
      <w:bookmarkStart w:id="164" w:name="_____164"/>
      <w:bookmarkStart w:id="165" w:name="_196"/>
      <w:bookmarkEnd w:id="164"/>
      <w:r>
        <w:rPr>
          <w:rFonts w:hAnsi="Arial" w:cs="Arial" w:eastAsia="Arial" w:ascii="Arial"/>
          <w:sz w:val="24"/>
        </w:rPr>
        <w:t xml:space="preserve">OOM发生后情形</w:t>
      </w:r>
      <w:bookmarkEnd w:id="165"/>
    </w:p>
    <w:p w:rsidRDefault="00592BE2" w:rsidR="0054058D">
      <w:pPr>
        <w:ind w:left="200"/>
        <w:jc w:val="both"/>
      </w:pPr>
      <w:r>
        <w:rPr>
          <w:rFonts w:hAnsi="Consolas" w:cs="Consolas" w:eastAsia="Consolas" w:ascii="Consolas"/>
          <w:sz w:val="29"/>
        </w:rPr>
        <w:t>1. 一个进程有3个线程，如果一个线程抛出OOM，其他两个线程还能运行么？</w:t>
      </w:r>
    </w:p>
    <w:p w:rsidRDefault="00592BE2" w:rsidR="0054058D">
      <w:pPr>
        <w:ind w:left="200"/>
        <w:jc w:val="both"/>
      </w:pPr>
      <w:r>
        <w:rPr>
          <w:rFonts w:hAnsi="Consolas" w:cs="Consolas" w:eastAsia="Consolas" w:ascii="Consolas"/>
          <w:sz w:val="29"/>
        </w:rPr>
        <w:t>答案是</w:t>
      </w:r>
      <w:r>
        <w:rPr>
          <w:rFonts w:hAnsi="Consolas" w:cs="Consolas" w:eastAsia="Consolas" w:ascii="Consolas"/>
          <w:sz w:val="29"/>
          <w:b w:val="on"/>
          <w:color w:val="#ff0000"/>
        </w:rPr>
        <w:t>还能运行</w:t>
      </w:r>
    </w:p>
    <w:p w:rsidRDefault="00592BE2" w:rsidR="0054058D">
      <w:pPr>
        <w:ind w:left="200"/>
        <w:jc w:val="both"/>
      </w:pPr>
      <w:r>
        <w:rPr>
          <w:rFonts w:hAnsi="Consolas" w:cs="Consolas" w:eastAsia="Consolas" w:ascii="Consolas"/>
          <w:sz w:val="29"/>
        </w:rPr>
        <w:t>原因是</w:t>
      </w:r>
      <w:r>
        <w:rPr>
          <w:rFonts w:hAnsi="Consolas" w:cs="Consolas" w:eastAsia="Consolas" w:ascii="Consolas"/>
          <w:sz w:val="29"/>
        </w:rPr>
        <w:t>当一个线程抛出OOM异常后，它所占据的内存资源会全部被释放掉，从而不会影响其他线程的运行</w:t>
      </w:r>
      <w:r>
        <w:rPr>
          <w:rFonts w:hAnsi="Consolas" w:cs="Consolas" w:eastAsia="Consolas" w:ascii="Consolas"/>
          <w:sz w:val="29"/>
        </w:rPr>
        <w:t>。</w:t>
      </w:r>
    </w:p>
    <w:p w:rsidRDefault="00592BE2" w:rsidR="0054058D">
      <w:pPr>
        <w:ind w:left="200"/>
        <w:jc w:val="both"/>
      </w:pPr>
    </w:p>
    <w:p w:rsidRDefault="00592BE2" w:rsidR="0054058D">
      <w:pPr>
        <w:ind w:left="200"/>
        <w:jc w:val="both"/>
      </w:pPr>
      <w:r>
        <w:rPr>
          <w:rFonts w:hAnsi="Consolas" w:cs="Consolas" w:eastAsia="Consolas" w:ascii="Consolas"/>
          <w:sz w:val="29"/>
        </w:rPr>
        <w:t>2. 如果主线程异常抛出了，子线程还能运行么？</w:t>
      </w:r>
    </w:p>
    <w:p w:rsidRDefault="00592BE2" w:rsidR="0054058D">
      <w:pPr>
        <w:ind w:left="200"/>
        <w:jc w:val="both"/>
      </w:pPr>
      <w:r>
        <w:rPr>
          <w:rFonts w:hAnsi="Consolas" w:cs="Consolas" w:eastAsia="Consolas" w:ascii="Consolas"/>
          <w:sz w:val="29"/>
        </w:rPr>
        <w:t>答案是还可以，因为线程之间没有父子关系。当然如果其他线程是守护线程，则JVM终止。</w:t>
      </w:r>
    </w:p>
    <w:p w:rsidRDefault="00EE0374" w:rsidP="00EE0374" w:rsidR="00EE0374">
      <w:pPr>
        <w:pStyle w:val="2"/>
        <w:keepNext w:val="0"/>
        <w:numPr>
          <w:ilvl w:val="1"/>
          <w:numId w:val="1"/>
        </w:numPr>
        <w:tabs>
          <w:tab w:val="clear" w:pos="0"/>
        </w:tabs>
        <w:spacing w:line="340" w:lineRule="auto"/>
        <w:ind w:left="200" w:firstLine="0"/>
        <w:rPr w:i="0"/>
      </w:pPr>
      <w:bookmarkStart w:id="166" w:name="_____166"/>
      <w:bookmarkStart w:id="167" w:name="_197"/>
      <w:bookmarkEnd w:id="166"/>
      <w:r>
        <w:rPr>
          <w:rFonts w:hAnsi="Arial" w:cs="Arial" w:eastAsia="Arial" w:ascii="Arial"/>
          <w:sz w:val="24"/>
        </w:rPr>
        <w:t xml:space="preserve">jps在win10上不能生效</w:t>
      </w:r>
      <w:bookmarkEnd w:id="167"/>
    </w:p>
    <w:p w:rsidRDefault="00592BE2" w:rsidR="0054058D">
      <w:pPr>
        <w:ind w:left="200"/>
        <w:jc w:val="both"/>
      </w:pPr>
      <w:r>
        <w:rPr>
          <w:rFonts w:hAnsi="Consolas" w:cs="Consolas" w:eastAsia="Consolas" w:ascii="Consolas"/>
          <w:sz w:val="29"/>
        </w:rPr>
        <w:t>在C:\Users\%USER%\AppData\Local\Temp\hsperfdata_%USER%目录下添加用户，并设置完全控制权限。</w:t>
      </w:r>
    </w:p>
    <w:p w:rsidRDefault="00EE0374" w:rsidP="00EE0374" w:rsidR="00EE0374">
      <w:pPr>
        <w:pStyle w:val="2"/>
        <w:keepNext w:val="0"/>
        <w:numPr>
          <w:ilvl w:val="1"/>
          <w:numId w:val="1"/>
        </w:numPr>
        <w:tabs>
          <w:tab w:val="clear" w:pos="0"/>
        </w:tabs>
        <w:spacing w:line="340" w:lineRule="auto"/>
        <w:ind w:left="200" w:firstLine="0"/>
        <w:rPr w:i="0"/>
      </w:pPr>
      <w:bookmarkStart w:id="168" w:name="_____168"/>
      <w:bookmarkStart w:id="169" w:name="_198"/>
      <w:bookmarkEnd w:id="168"/>
      <w:r>
        <w:rPr>
          <w:rFonts w:hAnsi="Arial" w:cs="Arial" w:eastAsia="Arial" w:ascii="Arial"/>
          <w:sz w:val="24"/>
        </w:rPr>
        <w:t xml:space="preserve">OOM常见原因</w:t>
      </w:r>
      <w:bookmarkEnd w:id="169"/>
    </w:p>
    <w:p w:rsidRDefault="00592BE2" w:rsidR="0054058D">
      <w:pPr>
        <w:ind w:left="200"/>
        <w:jc w:val="both"/>
      </w:pPr>
      <w:r>
        <w:rPr>
          <w:rFonts w:hAnsi="Consolas" w:cs="Consolas" w:eastAsia="Consolas" w:ascii="Consolas"/>
          <w:sz w:val="29"/>
          <w:color w:val="#ff0000"/>
        </w:rPr>
        <w:t>1. Java Heap Space溢出</w:t>
      </w:r>
    </w:p>
    <w:p w:rsidRDefault="00592BE2" w:rsidR="0054058D">
      <w:pPr>
        <w:ind w:left="200"/>
        <w:jc w:val="both"/>
      </w:pPr>
      <w:r>
        <w:rPr>
          <w:rFonts w:hAnsi="Consolas" w:cs="Consolas" w:eastAsia="Consolas" w:ascii="Consolas"/>
          <w:sz w:val="29"/>
        </w:rPr>
        <w:t>堆内存没有足够空间存放新创建的对象时，就会抛出OOM错误。</w:t>
      </w:r>
    </w:p>
    <w:p w:rsidRDefault="00592BE2" w:rsidR="0054058D">
      <w:pPr>
        <w:ind w:left="200"/>
        <w:jc w:val="both"/>
      </w:pPr>
      <w:r>
        <w:rPr>
          <w:rFonts w:hAnsi="Consolas" w:cs="Consolas" w:eastAsia="Consolas" w:ascii="Consolas"/>
          <w:sz w:val="29"/>
        </w:rPr>
        <w:t>请求创建一个超大对象，通常是一个大数组。</w:t>
      </w:r>
    </w:p>
    <w:p w:rsidRDefault="00592BE2" w:rsidR="0054058D">
      <w:pPr>
        <w:ind w:left="200"/>
        <w:jc w:val="both"/>
      </w:pPr>
      <w:r>
        <w:rPr>
          <w:rFonts w:hAnsi="Consolas" w:cs="Consolas" w:eastAsia="Consolas" w:ascii="Consolas"/>
          <w:sz w:val="29"/>
        </w:rPr>
        <w:t>超出预期的访问量/数据量，通常是上游系统请求流量飙升，常见于各类促销/秒杀活动，可以结合业务流量指标排查是否有尖状峰值</w:t>
      </w:r>
    </w:p>
    <w:p w:rsidRDefault="00592BE2" w:rsidR="0054058D">
      <w:pPr>
        <w:ind w:left="200"/>
        <w:jc w:val="both"/>
      </w:pPr>
      <w:r>
        <w:rPr>
          <w:rFonts w:hAnsi="Consolas" w:cs="Consolas" w:eastAsia="Consolas" w:ascii="Consolas"/>
          <w:sz w:val="29"/>
        </w:rPr>
        <w:t>过度使用Finalizer，对象没有被马上GC</w:t>
      </w:r>
    </w:p>
    <w:p w:rsidRDefault="00592BE2" w:rsidR="0054058D">
      <w:pPr>
        <w:ind w:left="200"/>
        <w:jc w:val="both"/>
      </w:pPr>
      <w:r>
        <w:rPr>
          <w:rFonts w:hAnsi="Consolas" w:cs="Consolas" w:eastAsia="Consolas" w:ascii="Consolas"/>
          <w:sz w:val="29"/>
        </w:rPr>
        <w:t>内存泄露</w:t>
      </w:r>
    </w:p>
    <w:p w:rsidRDefault="00592BE2" w:rsidR="0054058D">
      <w:pPr>
        <w:ind w:left="200"/>
        <w:jc w:val="both"/>
      </w:pPr>
    </w:p>
    <w:p w:rsidRDefault="00592BE2" w:rsidR="0054058D">
      <w:pPr>
        <w:ind w:left="200"/>
        <w:jc w:val="both"/>
      </w:pPr>
      <w:r>
        <w:rPr>
          <w:rFonts w:hAnsi="Consolas" w:cs="Consolas" w:eastAsia="Consolas" w:ascii="Consolas"/>
          <w:sz w:val="29"/>
          <w:color w:val="#ff0000"/>
        </w:rPr>
        <w:t>2. GC overhead limit exceeded</w:t>
      </w:r>
    </w:p>
    <w:p w:rsidRDefault="00592BE2" w:rsidR="0054058D">
      <w:pPr>
        <w:ind w:left="200"/>
        <w:jc w:val="both"/>
      </w:pPr>
      <w:r>
        <w:rPr>
          <w:rFonts w:hAnsi="Consolas" w:cs="Consolas" w:eastAsia="Consolas" w:ascii="Consolas"/>
          <w:sz w:val="29"/>
        </w:rPr>
        <w:t>当JVM花费98%以上的时间执行GC，但只恢复了不到2%的内存，且该动作连续重复了5次，则会抛出该错误。</w:t>
      </w:r>
    </w:p>
    <w:p w:rsidRDefault="00592BE2" w:rsidR="0054058D">
      <w:pPr>
        <w:ind w:left="200"/>
        <w:jc w:val="both"/>
      </w:pPr>
    </w:p>
    <w:p w:rsidRDefault="00592BE2" w:rsidR="0054058D">
      <w:pPr>
        <w:ind w:left="200"/>
        <w:jc w:val="both"/>
      </w:pPr>
      <w:r>
        <w:rPr>
          <w:rFonts w:hAnsi="Consolas" w:cs="Consolas" w:eastAsia="Consolas" w:ascii="Consolas"/>
          <w:sz w:val="29"/>
          <w:color w:val="#ff0000"/>
        </w:rPr>
        <w:t>3. Metaspace</w:t>
      </w:r>
    </w:p>
    <w:p w:rsidRDefault="00592BE2" w:rsidR="0054058D">
      <w:pPr>
        <w:ind w:left="200"/>
        <w:jc w:val="both"/>
      </w:pPr>
      <w:r>
        <w:rPr>
          <w:rFonts w:hAnsi="Consolas" w:cs="Consolas" w:eastAsia="Consolas" w:ascii="Consolas"/>
          <w:sz w:val="29"/>
        </w:rPr>
        <w:t>通常是加载的class数目太多或体积太大</w:t>
      </w:r>
    </w:p>
    <w:p w:rsidRDefault="00592BE2" w:rsidR="0054058D">
      <w:pPr>
        <w:ind w:left="200"/>
        <w:jc w:val="both"/>
      </w:pPr>
    </w:p>
    <w:p w:rsidRDefault="00592BE2" w:rsidR="0054058D">
      <w:pPr>
        <w:ind w:left="200"/>
        <w:jc w:val="both"/>
      </w:pPr>
      <w:r>
        <w:rPr>
          <w:rFonts w:hAnsi="Consolas" w:cs="Consolas" w:eastAsia="Consolas" w:ascii="Consolas"/>
          <w:sz w:val="29"/>
          <w:color w:val="#ff0000"/>
        </w:rPr>
        <w:t>4. Unable to create new native thread</w:t>
      </w:r>
    </w:p>
    <w:p w:rsidRDefault="00592BE2" w:rsidR="0054058D">
      <w:pPr>
        <w:ind w:left="200"/>
        <w:jc w:val="both"/>
      </w:pPr>
      <w:r>
        <w:rPr>
          <w:rFonts w:hAnsi="Consolas" w:cs="Consolas" w:eastAsia="Consolas" w:ascii="Consolas"/>
          <w:sz w:val="29"/>
        </w:rPr>
        <w:t>每个线程都需要占用一定的内存空间，当JVM向操作系统底层请求创建一个新的native线程时，如果没有足够的资源分配就会报此错误。</w:t>
      </w:r>
    </w:p>
    <w:p w:rsidRDefault="00EE0374" w:rsidP="00EE0374" w:rsidR="00EE0374">
      <w:pPr>
        <w:pStyle w:val="2"/>
        <w:keepNext w:val="0"/>
        <w:numPr>
          <w:ilvl w:val="1"/>
          <w:numId w:val="1"/>
        </w:numPr>
        <w:tabs>
          <w:tab w:val="clear" w:pos="0"/>
        </w:tabs>
        <w:spacing w:line="340" w:lineRule="auto"/>
        <w:ind w:left="200" w:firstLine="0"/>
        <w:rPr w:i="0"/>
      </w:pPr>
      <w:bookmarkStart w:id="170" w:name="_____170"/>
      <w:bookmarkStart w:id="171" w:name="_199"/>
      <w:bookmarkEnd w:id="170"/>
      <w:r>
        <w:rPr>
          <w:rFonts w:hAnsi="Arial" w:cs="Arial" w:eastAsia="Arial" w:ascii="Arial"/>
          <w:sz w:val="24"/>
        </w:rPr>
        <w:t xml:space="preserve">jmap使用</w:t>
      </w:r>
      <w:bookmarkEnd w:id="171"/>
    </w:p>
    <w:p w:rsidRDefault="00592BE2" w:rsidR="0054058D">
      <w:pPr>
        <w:ind w:left="200"/>
        <w:jc w:val="both"/>
      </w:pPr>
      <w:r>
        <w:rPr>
          <w:rFonts w:hAnsi="Consolas" w:cs="Consolas" w:eastAsia="Consolas" w:ascii="Consolas"/>
          <w:sz w:val="29"/>
        </w:rPr>
        <w:t>1. jmap -heap pid</w:t>
      </w:r>
    </w:p>
    <w:p w:rsidRDefault="00592BE2" w:rsidR="0054058D">
      <w:pPr>
        <w:ind w:left="200"/>
        <w:jc w:val="both"/>
      </w:pPr>
      <w:r>
        <w:rPr>
          <w:rFonts w:hAnsi="Consolas" w:cs="Consolas" w:eastAsia="Consolas" w:ascii="Consolas"/>
          <w:sz w:val="29"/>
        </w:rPr>
        <w:t>查看pid对应jvm进程的heap映像，会显示Eden, from, to和老年代的内存占用情况。</w:t>
      </w:r>
    </w:p>
    <w:p w:rsidRDefault="00592BE2" w:rsidR="0054058D">
      <w:pPr>
        <w:ind w:left="200"/>
        <w:jc w:val="both"/>
      </w:pPr>
    </w:p>
    <w:p w:rsidRDefault="00592BE2" w:rsidR="0054058D">
      <w:pPr>
        <w:ind w:left="200"/>
        <w:jc w:val="both"/>
      </w:pPr>
      <w:r>
        <w:rPr>
          <w:rFonts w:hAnsi="Consolas" w:cs="Consolas" w:eastAsia="Consolas" w:ascii="Consolas"/>
          <w:sz w:val="29"/>
        </w:rPr>
        <w:t>2. jmap -histo[:live] pid</w:t>
      </w:r>
    </w:p>
    <w:p w:rsidRDefault="00592BE2" w:rsidR="0054058D">
      <w:pPr>
        <w:ind w:left="200"/>
        <w:jc w:val="both"/>
      </w:pPr>
      <w:r>
        <w:rPr>
          <w:rFonts w:hAnsi="Consolas" w:cs="Consolas" w:eastAsia="Consolas" w:ascii="Consolas"/>
          <w:sz w:val="29"/>
        </w:rPr>
        <w:t>显示堆中对象的统计信息，如果加了:live，则只计算活动对象</w:t>
      </w:r>
    </w:p>
    <w:p w:rsidRDefault="00592BE2" w:rsidR="0054058D">
      <w:pPr>
        <w:ind w:left="200"/>
        <w:jc w:val="both"/>
      </w:pPr>
    </w:p>
    <w:p w:rsidRDefault="00592BE2" w:rsidR="0054058D">
      <w:pPr>
        <w:ind w:left="200"/>
        <w:jc w:val="both"/>
      </w:pPr>
      <w:r>
        <w:rPr>
          <w:rFonts w:hAnsi="Consolas" w:cs="Consolas" w:eastAsia="Consolas" w:ascii="Consolas"/>
          <w:sz w:val="29"/>
        </w:rPr>
        <w:t>3. jmap -clstats pid</w:t>
      </w:r>
    </w:p>
    <w:p w:rsidRDefault="00592BE2" w:rsidR="0054058D">
      <w:pPr>
        <w:ind w:left="200"/>
        <w:jc w:val="both"/>
      </w:pPr>
      <w:r>
        <w:rPr>
          <w:rFonts w:hAnsi="Consolas" w:cs="Consolas" w:eastAsia="Consolas" w:ascii="Consolas"/>
          <w:sz w:val="29"/>
        </w:rPr>
        <w:t>打印类加载器信息</w:t>
      </w:r>
    </w:p>
    <w:p w:rsidRDefault="00592BE2" w:rsidR="0054058D">
      <w:pPr>
        <w:ind w:left="200"/>
        <w:jc w:val="both"/>
      </w:pPr>
    </w:p>
    <w:p w:rsidRDefault="00592BE2" w:rsidR="0054058D">
      <w:pPr>
        <w:ind w:left="200"/>
        <w:jc w:val="both"/>
      </w:pPr>
      <w:r>
        <w:rPr>
          <w:rFonts w:hAnsi="Consolas" w:cs="Consolas" w:eastAsia="Consolas" w:ascii="Consolas"/>
          <w:sz w:val="29"/>
        </w:rPr>
        <w:t>4. jmap -dump:file=lll.dump pid</w:t>
      </w:r>
    </w:p>
    <w:p w:rsidRDefault="00592BE2" w:rsidR="0054058D">
      <w:pPr>
        <w:ind w:left="200"/>
        <w:jc w:val="both"/>
      </w:pPr>
      <w:r>
        <w:rPr>
          <w:rFonts w:hAnsi="Consolas" w:cs="Consolas" w:eastAsia="Consolas" w:ascii="Consolas"/>
          <w:sz w:val="29"/>
        </w:rPr>
        <w:t>生成dump文件</w:t>
      </w:r>
    </w:p>
    <w:p w:rsidRDefault="00EE0374" w:rsidP="00EE0374" w:rsidR="00EE0374">
      <w:pPr>
        <w:pStyle w:val="1"/>
        <w:keepNext w:val="0"/>
        <w:numPr>
          <w:ilvl w:val="0"/>
          <w:numId w:val="1"/>
        </w:numPr>
        <w:tabs>
          <w:tab w:val="clear" w:pos="0"/>
        </w:tabs>
        <w:spacing w:line="340" w:lineRule="auto"/>
        <w:ind w:left="0" w:firstLine="0"/>
      </w:pPr>
      <w:bookmarkStart w:id="172" w:name="_____172"/>
      <w:bookmarkStart w:id="173" w:name="_153"/>
      <w:bookmarkEnd w:id="172"/>
      <w:r>
        <w:rPr>
          <w:rFonts w:hAnsi="Arial" w:cs="Arial" w:eastAsia="Arial" w:ascii="Arial"/>
          <w:sz w:val="28"/>
        </w:rPr>
        <w:t xml:space="preserve">类加载</w:t>
      </w:r>
      <w:bookmarkEnd w:id="173"/>
    </w:p>
    <w:p w:rsidRDefault="00EE0374" w:rsidP="00EE0374" w:rsidR="00EE0374">
      <w:pPr>
        <w:pStyle w:val="2"/>
        <w:keepNext w:val="0"/>
        <w:numPr>
          <w:ilvl w:val="1"/>
          <w:numId w:val="1"/>
        </w:numPr>
        <w:tabs>
          <w:tab w:val="clear" w:pos="0"/>
        </w:tabs>
        <w:spacing w:line="340" w:lineRule="auto"/>
        <w:ind w:left="200" w:firstLine="0"/>
        <w:rPr w:i="0"/>
      </w:pPr>
      <w:bookmarkStart w:id="174" w:name="_____174"/>
      <w:bookmarkStart w:id="175" w:name="_154"/>
      <w:bookmarkEnd w:id="174"/>
      <w:r>
        <w:rPr>
          <w:rFonts w:hAnsi="Arial" w:cs="Arial" w:eastAsia="Arial" w:ascii="Arial"/>
          <w:sz w:val="24"/>
        </w:rPr>
        <w:t xml:space="preserve">加载</w:t>
      </w:r>
      <w:bookmarkEnd w:id="175"/>
    </w:p>
    <w:p w:rsidRDefault="00592BE2" w:rsidR="0054058D">
      <w:pPr>
        <w:ind w:left="200"/>
        <w:jc w:val="both"/>
      </w:pPr>
      <w:r>
        <w:rPr>
          <w:rFonts w:hAnsi="Consolas" w:cs="Consolas" w:eastAsia="Consolas" w:ascii="Consolas"/>
          <w:sz w:val="29"/>
        </w:rPr>
        <w:t>1. 获取类的二进制字节流。</w:t>
      </w:r>
    </w:p>
    <w:p w:rsidRDefault="00592BE2" w:rsidR="0054058D">
      <w:pPr>
        <w:ind w:left="200"/>
        <w:jc w:val="both"/>
      </w:pPr>
      <w:r>
        <w:rPr>
          <w:rFonts w:hAnsi="Consolas" w:cs="Consolas" w:eastAsia="Consolas" w:ascii="Consolas"/>
          <w:sz w:val="29"/>
          <w:color w:val="#454545"/>
        </w:rPr>
        <w:t>2. 将字节流表示的静态存储结构转化为方法区运行时存储结构</w:t>
      </w:r>
    </w:p>
    <w:p w:rsidRDefault="00592BE2" w:rsidR="0054058D">
      <w:pPr>
        <w:ind w:left="200"/>
        <w:jc w:val="both"/>
      </w:pPr>
      <w:r>
        <w:rPr>
          <w:rFonts w:hAnsi="Consolas" w:cs="Consolas" w:eastAsia="Consolas" w:ascii="Consolas"/>
          <w:sz w:val="29"/>
          <w:color w:val="#454545"/>
        </w:rPr>
        <w:t>3. 在内存中生成代表该类的Class对象</w:t>
      </w:r>
    </w:p>
    <w:p w:rsidRDefault="00EE0374" w:rsidP="00EE0374" w:rsidR="00EE0374">
      <w:pPr>
        <w:pStyle w:val="2"/>
        <w:keepNext w:val="0"/>
        <w:numPr>
          <w:ilvl w:val="1"/>
          <w:numId w:val="1"/>
        </w:numPr>
        <w:tabs>
          <w:tab w:val="clear" w:pos="0"/>
        </w:tabs>
        <w:spacing w:line="340" w:lineRule="auto"/>
        <w:ind w:left="200" w:firstLine="0"/>
        <w:rPr w:i="0"/>
      </w:pPr>
      <w:bookmarkStart w:id="176" w:name="_____176"/>
      <w:bookmarkStart w:id="177" w:name="_155"/>
      <w:bookmarkEnd w:id="176"/>
      <w:r>
        <w:rPr>
          <w:rFonts w:hAnsi="Arial" w:cs="Arial" w:eastAsia="Arial" w:ascii="Arial"/>
          <w:sz w:val="24"/>
        </w:rPr>
        <w:t xml:space="preserve">验证</w:t>
      </w:r>
      <w:bookmarkEnd w:id="177"/>
    </w:p>
    <w:p w:rsidRDefault="00592BE2" w:rsidR="0054058D">
      <w:pPr>
        <w:ind w:left="200"/>
        <w:jc w:val="both"/>
      </w:pPr>
      <w:r>
        <w:rPr>
          <w:rFonts w:hAnsi="Consolas" w:cs="Consolas" w:eastAsia="Consolas" w:ascii="Consolas"/>
          <w:sz w:val="29"/>
          <w:color w:val="#454545"/>
        </w:rPr>
        <w:t>保证安全</w:t>
      </w:r>
    </w:p>
    <w:p w:rsidRDefault="00EE0374" w:rsidP="00EE0374" w:rsidR="00EE0374">
      <w:pPr>
        <w:pStyle w:val="2"/>
        <w:keepNext w:val="0"/>
        <w:numPr>
          <w:ilvl w:val="1"/>
          <w:numId w:val="1"/>
        </w:numPr>
        <w:tabs>
          <w:tab w:val="clear" w:pos="0"/>
        </w:tabs>
        <w:spacing w:line="340" w:lineRule="auto"/>
        <w:ind w:left="200" w:firstLine="0"/>
        <w:rPr w:i="0"/>
      </w:pPr>
      <w:bookmarkStart w:id="178" w:name="_____178"/>
      <w:bookmarkStart w:id="179" w:name="_156"/>
      <w:bookmarkEnd w:id="178"/>
      <w:r>
        <w:rPr>
          <w:rFonts w:hAnsi="Arial" w:cs="Arial" w:eastAsia="Arial" w:ascii="Arial"/>
          <w:sz w:val="24"/>
        </w:rPr>
        <w:t xml:space="preserve">准备</w:t>
      </w:r>
      <w:bookmarkEnd w:id="179"/>
    </w:p>
    <w:p w:rsidRDefault="00592BE2" w:rsidR="0054058D">
      <w:pPr>
        <w:ind w:left="200"/>
        <w:jc w:val="both"/>
      </w:pPr>
      <w:r>
        <w:rPr>
          <w:rFonts w:hAnsi="Consolas" w:cs="Consolas" w:eastAsia="Consolas" w:ascii="Consolas"/>
          <w:sz w:val="29"/>
          <w:color w:val="#454545"/>
        </w:rPr>
        <w:t>为类变量分配内存并“初始化”，而类常量则是直接初始化</w:t>
      </w:r>
    </w:p>
    <w:p w:rsidRDefault="00EE0374" w:rsidP="00EE0374" w:rsidR="00EE0374">
      <w:pPr>
        <w:pStyle w:val="2"/>
        <w:keepNext w:val="0"/>
        <w:numPr>
          <w:ilvl w:val="1"/>
          <w:numId w:val="1"/>
        </w:numPr>
        <w:tabs>
          <w:tab w:val="clear" w:pos="0"/>
        </w:tabs>
        <w:spacing w:line="340" w:lineRule="auto"/>
        <w:ind w:left="200" w:firstLine="0"/>
        <w:rPr w:i="0"/>
      </w:pPr>
      <w:bookmarkStart w:id="180" w:name="_____180"/>
      <w:bookmarkStart w:id="181" w:name="_157"/>
      <w:bookmarkEnd w:id="180"/>
      <w:r>
        <w:rPr>
          <w:rFonts w:hAnsi="Arial" w:cs="Arial" w:eastAsia="Arial" w:ascii="Arial"/>
          <w:sz w:val="24"/>
        </w:rPr>
        <w:t xml:space="preserve">解析</w:t>
      </w:r>
      <w:bookmarkEnd w:id="181"/>
    </w:p>
    <w:p w:rsidRDefault="00592BE2" w:rsidR="0054058D">
      <w:pPr>
        <w:ind w:left="200"/>
        <w:jc w:val="both"/>
      </w:pPr>
      <w:r>
        <w:rPr>
          <w:rFonts w:hAnsi="Consolas" w:cs="Consolas" w:eastAsia="Consolas" w:ascii="Consolas"/>
          <w:sz w:val="29"/>
          <w:color w:val="#454545"/>
        </w:rPr>
        <w:t>将常量池的符号引用转化为直接引用</w:t>
      </w:r>
    </w:p>
    <w:p w:rsidRDefault="00EE0374" w:rsidP="00EE0374" w:rsidR="00EE0374">
      <w:pPr>
        <w:pStyle w:val="2"/>
        <w:keepNext w:val="0"/>
        <w:numPr>
          <w:ilvl w:val="1"/>
          <w:numId w:val="1"/>
        </w:numPr>
        <w:tabs>
          <w:tab w:val="clear" w:pos="0"/>
        </w:tabs>
        <w:spacing w:line="340" w:lineRule="auto"/>
        <w:ind w:left="200" w:firstLine="0"/>
        <w:rPr w:i="0"/>
      </w:pPr>
      <w:bookmarkStart w:id="182" w:name="_____182"/>
      <w:bookmarkStart w:id="183" w:name="_158"/>
      <w:bookmarkEnd w:id="182"/>
      <w:r>
        <w:rPr>
          <w:rFonts w:hAnsi="Arial" w:cs="Arial" w:eastAsia="Arial" w:ascii="Arial"/>
          <w:sz w:val="24"/>
        </w:rPr>
        <w:t xml:space="preserve">初始化</w:t>
      </w:r>
      <w:bookmarkEnd w:id="183"/>
    </w:p>
    <w:p w:rsidRDefault="00592BE2" w:rsidR="0054058D">
      <w:pPr>
        <w:ind w:left="200"/>
        <w:jc w:val="both"/>
      </w:pPr>
      <w:r>
        <w:rPr>
          <w:rFonts w:hAnsi="Consolas" w:cs="Consolas" w:eastAsia="Consolas" w:ascii="Consolas"/>
          <w:sz w:val="29"/>
          <w:color w:val="#454545"/>
        </w:rPr>
        <w:t>调用手机类变量赋值和静态语句块生成的cinit方法</w:t>
      </w:r>
    </w:p>
    <w:p w:rsidRDefault="00EE0374" w:rsidP="00EE0374" w:rsidR="00EE0374">
      <w:pPr>
        <w:pStyle w:val="2"/>
        <w:keepNext w:val="0"/>
        <w:numPr>
          <w:ilvl w:val="1"/>
          <w:numId w:val="1"/>
        </w:numPr>
        <w:tabs>
          <w:tab w:val="clear" w:pos="0"/>
        </w:tabs>
        <w:spacing w:line="340" w:lineRule="auto"/>
        <w:ind w:left="200" w:firstLine="0"/>
        <w:rPr w:i="0"/>
      </w:pPr>
      <w:bookmarkStart w:id="184" w:name="_____184"/>
      <w:bookmarkStart w:id="185" w:name="_160"/>
      <w:bookmarkEnd w:id="184"/>
      <w:r>
        <w:rPr>
          <w:rFonts w:hAnsi="Arial" w:cs="Arial" w:eastAsia="Arial" w:ascii="Arial"/>
          <w:sz w:val="24"/>
        </w:rPr>
        <w:t xml:space="preserve">使用</w:t>
      </w:r>
      <w:bookmarkEnd w:id="185"/>
    </w:p>
    <w:p w:rsidRDefault="00EE0374" w:rsidP="00EE0374" w:rsidR="00EE0374">
      <w:pPr>
        <w:pStyle w:val="2"/>
        <w:keepNext w:val="0"/>
        <w:numPr>
          <w:ilvl w:val="1"/>
          <w:numId w:val="1"/>
        </w:numPr>
        <w:tabs>
          <w:tab w:val="clear" w:pos="0"/>
        </w:tabs>
        <w:spacing w:line="340" w:lineRule="auto"/>
        <w:ind w:left="200" w:firstLine="0"/>
        <w:rPr w:i="0"/>
      </w:pPr>
      <w:bookmarkStart w:id="186" w:name="_____186"/>
      <w:bookmarkStart w:id="187" w:name="_161"/>
      <w:bookmarkEnd w:id="186"/>
      <w:r>
        <w:rPr>
          <w:rFonts w:hAnsi="Arial" w:cs="Arial" w:eastAsia="Arial" w:ascii="Arial"/>
          <w:sz w:val="24"/>
        </w:rPr>
        <w:t xml:space="preserve">卸载</w:t>
      </w:r>
      <w:bookmarkEnd w:id="187"/>
    </w:p>
    <w:p w:rsidRDefault="00EE0374" w:rsidP="00EE0374" w:rsidR="00EE0374">
      <w:pPr>
        <w:pStyle w:val="1"/>
        <w:keepNext w:val="0"/>
        <w:numPr>
          <w:ilvl w:val="0"/>
          <w:numId w:val="1"/>
        </w:numPr>
        <w:tabs>
          <w:tab w:val="clear" w:pos="0"/>
        </w:tabs>
        <w:spacing w:line="340" w:lineRule="auto"/>
        <w:ind w:left="0" w:firstLine="0"/>
      </w:pPr>
      <w:bookmarkStart w:id="188" w:name="_____188"/>
      <w:bookmarkStart w:id="189" w:name="_126"/>
      <w:bookmarkEnd w:id="188"/>
      <w:r>
        <w:rPr>
          <w:rFonts w:hAnsi="Arial" w:cs="Arial" w:eastAsia="Arial" w:ascii="Arial"/>
          <w:sz w:val="28"/>
        </w:rPr>
        <w:t xml:space="preserve">引用类型</w:t>
      </w:r>
      <w:bookmarkEnd w:id="189"/>
    </w:p>
    <w:p w:rsidRDefault="00592BE2" w:rsidR="0054058D">
      <w:r>
        <w:rPr>
          <w:rFonts w:hAnsi="微软雅黑" w:cs="微软雅黑" w:eastAsia="微软雅黑" w:ascii="微软雅黑"/>
          <w:sz w:val="29"/>
          <w:color w:val="#ff0000"/>
        </w:rPr>
        <w:t>强引用</w:t>
      </w:r>
      <w:r>
        <w:rPr>
          <w:rFonts w:hAnsi="微软雅黑" w:cs="微软雅黑" w:eastAsia="微软雅黑" w:ascii="微软雅黑"/>
          <w:sz w:val="29"/>
        </w:rPr>
        <w:t>：最普遍的引用。如果对象具有强引用，那垃圾回收期绝不会回收它。当内存空间不够时，虚拟机宁愿抛出OOM，也不会靠随意回收具有强引用的对象来解决内存不足的问题。</w:t>
      </w:r>
    </w:p>
    <w:p w:rsidRDefault="00592BE2" w:rsidR="0054058D"/>
    <w:p w:rsidRDefault="00592BE2" w:rsidR="0054058D">
      <w:r>
        <w:rPr>
          <w:rFonts w:hAnsi="微软雅黑" w:cs="微软雅黑" w:eastAsia="微软雅黑" w:ascii="微软雅黑"/>
          <w:sz w:val="29"/>
          <w:color w:val="#ff0000"/>
        </w:rPr>
        <w:t>软引用</w:t>
      </w:r>
      <w:r>
        <w:rPr>
          <w:rFonts w:hAnsi="微软雅黑" w:cs="微软雅黑" w:eastAsia="微软雅黑" w:ascii="微软雅黑"/>
          <w:sz w:val="29"/>
        </w:rPr>
        <w:t>：当内存空间足够时，就不会回收它；如果内存空间不足了，就会回收这些对象的内存。</w:t>
      </w:r>
    </w:p>
    <w:p w:rsidRDefault="00592BE2" w:rsidR="0054058D"/>
    <w:p w:rsidRDefault="00592BE2" w:rsidR="0054058D">
      <w:r>
        <w:rPr>
          <w:rFonts w:hAnsi="微软雅黑" w:cs="微软雅黑" w:eastAsia="微软雅黑" w:ascii="微软雅黑"/>
          <w:sz w:val="29"/>
          <w:color w:val="#ff0000"/>
        </w:rPr>
        <w:t>弱引用</w:t>
      </w:r>
      <w:r>
        <w:rPr>
          <w:rFonts w:hAnsi="微软雅黑" w:cs="微软雅黑" w:eastAsia="微软雅黑" w:ascii="微软雅黑"/>
          <w:sz w:val="29"/>
        </w:rPr>
        <w:t>：只能存活到下次GC前。</w:t>
      </w:r>
    </w:p>
    <w:p w:rsidRDefault="00592BE2" w:rsidR="0054058D"/>
    <w:p w:rsidRDefault="00592BE2" w:rsidR="0054058D">
      <w:r>
        <w:rPr>
          <w:rFonts w:hAnsi="微软雅黑" w:cs="微软雅黑" w:eastAsia="微软雅黑" w:ascii="微软雅黑"/>
          <w:sz w:val="29"/>
          <w:color w:val="#ff0000"/>
        </w:rPr>
        <w:t>虚引用</w:t>
      </w:r>
      <w:r>
        <w:rPr>
          <w:rFonts w:hAnsi="微软雅黑" w:cs="微软雅黑" w:eastAsia="微软雅黑" w:ascii="微软雅黑"/>
          <w:sz w:val="29"/>
        </w:rPr>
        <w:t>：虚引用并不会决定对象的生命周期。如果一个对象仅持有虚引用，那么它就和没有任何引用一样，在任何时候都可能被垃圾回收器回收。</w:t>
      </w:r>
    </w:p>
    <w:p w:rsidRDefault="00592BE2" w:rsidR="0054058D"/>
    <w:p w:rsidRDefault="00592BE2" w:rsidR="0054058D">
      <w:r>
        <w:rPr>
          <w:rFonts w:hAnsi="微软雅黑" w:cs="微软雅黑" w:eastAsia="微软雅黑" w:ascii="微软雅黑"/>
          <w:sz w:val="29"/>
        </w:rPr>
        <w:t>通过与引用队列联合使用，当引用对象被GC后，引用会放到引用队列里</w:t>
      </w:r>
    </w:p>
    <w:p w:rsidRDefault="00592BE2" w:rsidR="0054058D">
      <w:r>
        <w:rPr>
          <w:rFonts w:hAnsi="Consolas" w:cs="Consolas" w:eastAsia="Consolas" w:ascii="Consolas"/>
          <w:sz w:val="28"/>
        </w:rPr>
        <w:t xml:space="preserve">ReferenceQueue&lt;Object&gt; queue = </w:t>
      </w:r>
      <w:r>
        <w:rPr>
          <w:rFonts w:hAnsi="Consolas" w:cs="Consolas" w:eastAsia="Consolas" w:ascii="Consolas"/>
          <w:sz w:val="28"/>
          <w:i/>
        </w:rPr>
        <w:t xml:space="preserve">new </w:t>
      </w:r>
      <w:r>
        <w:rPr>
          <w:rFonts w:hAnsi="Consolas" w:cs="Consolas" w:eastAsia="Consolas" w:ascii="Consolas"/>
          <w:sz w:val="28"/>
        </w:rPr>
        <w:t xml:space="preserve">ReferenceQueue&lt;&gt;(); </w:t>
      </w:r>
      <w:r>
        <w:rPr>
          <w:rFonts w:hAnsi="Consolas" w:cs="Consolas" w:eastAsia="Consolas" w:ascii="Consolas"/>
          <w:sz w:val="28"/>
          <w:i/>
        </w:rPr>
        <w:t>List</w:t>
      </w:r>
      <w:r>
        <w:rPr>
          <w:rFonts w:hAnsi="Consolas" w:cs="Consolas" w:eastAsia="Consolas" w:ascii="Consolas"/>
          <w:sz w:val="28"/>
        </w:rPr>
        <w:t xml:space="preserve">&lt;SoftReference&lt;Object&gt;&gt; list = </w:t>
      </w:r>
      <w:r>
        <w:rPr>
          <w:rFonts w:hAnsi="Consolas" w:cs="Consolas" w:eastAsia="Consolas" w:ascii="Consolas"/>
          <w:sz w:val="28"/>
          <w:i/>
        </w:rPr>
        <w:t xml:space="preserve">new </w:t>
      </w:r>
      <w:r>
        <w:rPr>
          <w:rFonts w:hAnsi="Consolas" w:cs="Consolas" w:eastAsia="Consolas" w:ascii="Consolas"/>
          <w:sz w:val="28"/>
        </w:rPr>
        <w:t xml:space="preserve">ArrayList&lt;&gt;(); </w:t>
      </w:r>
      <w:r>
        <w:rPr>
          <w:rFonts w:hAnsi="Consolas" w:cs="Consolas" w:eastAsia="Consolas" w:ascii="Consolas"/>
          <w:sz w:val="28"/>
          <w:i/>
        </w:rPr>
        <w:t xml:space="preserve">for </w:t>
      </w:r>
      <w:r>
        <w:rPr>
          <w:rFonts w:hAnsi="Consolas" w:cs="Consolas" w:eastAsia="Consolas" w:ascii="Consolas"/>
          <w:sz w:val="28"/>
        </w:rPr>
        <w:t>(</w:t>
      </w:r>
      <w:r>
        <w:rPr>
          <w:rFonts w:hAnsi="Consolas" w:cs="Consolas" w:eastAsia="Consolas" w:ascii="Consolas"/>
          <w:sz w:val="28"/>
          <w:i/>
        </w:rPr>
        <w:t xml:space="preserve">int </w:t>
      </w:r>
      <w:r>
        <w:rPr>
          <w:rFonts w:hAnsi="Consolas" w:cs="Consolas" w:eastAsia="Consolas" w:ascii="Consolas"/>
          <w:sz w:val="28"/>
        </w:rPr>
        <w:t>i = 0; i &lt; 1024 * 1024; i++) {     list.add(</w:t>
      </w:r>
      <w:r>
        <w:rPr>
          <w:rFonts w:hAnsi="Consolas" w:cs="Consolas" w:eastAsia="Consolas" w:ascii="Consolas"/>
          <w:sz w:val="28"/>
          <w:i/>
        </w:rPr>
        <w:t xml:space="preserve">new </w:t>
      </w:r>
      <w:r>
        <w:rPr>
          <w:rFonts w:hAnsi="Consolas" w:cs="Consolas" w:eastAsia="Consolas" w:ascii="Consolas"/>
          <w:sz w:val="28"/>
        </w:rPr>
        <w:t>SoftReference&lt;&gt;(</w:t>
      </w:r>
      <w:r>
        <w:rPr>
          <w:rFonts w:hAnsi="Consolas" w:cs="Consolas" w:eastAsia="Consolas" w:ascii="Consolas"/>
          <w:sz w:val="28"/>
          <w:i/>
        </w:rPr>
        <w:t xml:space="preserve">new </w:t>
      </w:r>
      <w:r>
        <w:rPr>
          <w:rFonts w:hAnsi="Consolas" w:cs="Consolas" w:eastAsia="Consolas" w:ascii="Consolas"/>
          <w:sz w:val="28"/>
        </w:rPr>
        <w:t xml:space="preserve">Object(), queue));     </w:t>
      </w:r>
      <w:r>
        <w:rPr>
          <w:rFonts w:hAnsi="Consolas" w:cs="Consolas" w:eastAsia="Consolas" w:ascii="Consolas"/>
          <w:sz w:val="28"/>
          <w:i/>
        </w:rPr>
        <w:t xml:space="preserve">if </w:t>
      </w:r>
      <w:r>
        <w:rPr>
          <w:rFonts w:hAnsi="Consolas" w:cs="Consolas" w:eastAsia="Consolas" w:ascii="Consolas"/>
          <w:sz w:val="28"/>
        </w:rPr>
        <w:t xml:space="preserve">(queue.poll() != </w:t>
      </w:r>
      <w:r>
        <w:rPr>
          <w:rFonts w:hAnsi="Consolas" w:cs="Consolas" w:eastAsia="Consolas" w:ascii="Consolas"/>
          <w:sz w:val="28"/>
          <w:i/>
        </w:rPr>
        <w:t>null</w:t>
      </w:r>
      <w:r>
        <w:rPr>
          <w:rFonts w:hAnsi="Consolas" w:cs="Consolas" w:eastAsia="Consolas" w:ascii="Consolas"/>
          <w:sz w:val="28"/>
        </w:rPr>
        <w:t>) {         System.</w:t>
      </w:r>
      <w:r>
        <w:rPr>
          <w:rFonts w:hAnsi="Consolas" w:cs="Consolas" w:eastAsia="Consolas" w:ascii="Consolas"/>
          <w:sz w:val="28"/>
          <w:i/>
        </w:rPr>
        <w:t>out</w:t>
      </w:r>
      <w:r>
        <w:rPr>
          <w:rFonts w:hAnsi="Consolas" w:cs="Consolas" w:eastAsia="Consolas" w:ascii="Consolas"/>
          <w:sz w:val="28"/>
        </w:rPr>
        <w:t>.println("Appear reference from " + i + "th");     } }</w:t>
      </w:r>
    </w:p>
    <w:p w:rsidRDefault="00EE0374" w:rsidP="00EE0374" w:rsidR="00EE0374">
      <w:pPr>
        <w:pStyle w:val="1"/>
        <w:keepNext w:val="0"/>
        <w:numPr>
          <w:ilvl w:val="0"/>
          <w:numId w:val="1"/>
        </w:numPr>
        <w:tabs>
          <w:tab w:val="clear" w:pos="0"/>
        </w:tabs>
        <w:spacing w:line="340" w:lineRule="auto"/>
        <w:ind w:left="0" w:firstLine="0"/>
      </w:pPr>
      <w:bookmarkStart w:id="190" w:name="_____190"/>
      <w:bookmarkStart w:id="191" w:name="_180"/>
      <w:bookmarkEnd w:id="190"/>
      <w:r>
        <w:rPr>
          <w:rFonts w:hAnsi="Arial" w:cs="Arial" w:eastAsia="Arial" w:ascii="Arial"/>
          <w:sz w:val="28"/>
        </w:rPr>
        <w:t xml:space="preserve">JMM</w:t>
      </w:r>
      <w:bookmarkEnd w:id="191"/>
    </w:p>
    <w:p w:rsidRDefault="00592BE2" w:rsidR="0054058D">
      <w:r>
        <w:rPr>
          <w:rFonts w:hAnsi="Consolas" w:cs="Consolas" w:eastAsia="Consolas" w:ascii="Consolas"/>
          <w:sz w:val="29"/>
          <w:color w:val="#454545"/>
        </w:rPr>
        <w:t>物理内存--主内存</w:t>
      </w:r>
    </w:p>
    <w:p w:rsidRDefault="00592BE2" w:rsidR="0054058D">
      <w:r>
        <w:rPr>
          <w:rFonts w:hAnsi="Consolas" w:cs="Consolas" w:eastAsia="Consolas" w:ascii="Consolas"/>
          <w:sz w:val="29"/>
          <w:color w:val="#454545"/>
        </w:rPr>
        <w:t>高速缓存--工作内存</w:t>
      </w:r>
    </w:p>
    <w:p w:rsidRDefault="00592BE2" w:rsidR="0054058D">
      <w:r>
        <w:rPr>
          <w:rFonts w:hAnsi="Consolas" w:cs="Consolas" w:eastAsia="Consolas" w:ascii="Consolas"/>
          <w:sz w:val="29"/>
          <w:color w:val="#454545"/>
        </w:rPr>
        <w:t>处理器--Java线程</w:t>
      </w:r>
    </w:p>
    <w:p w:rsidRDefault="00EE0374" w:rsidP="00EE0374" w:rsidR="00EE0374">
      <w:pPr>
        <w:pStyle w:val="2"/>
        <w:keepNext w:val="0"/>
        <w:numPr>
          <w:ilvl w:val="1"/>
          <w:numId w:val="1"/>
        </w:numPr>
        <w:tabs>
          <w:tab w:val="clear" w:pos="0"/>
        </w:tabs>
        <w:spacing w:line="340" w:lineRule="auto"/>
        <w:ind w:left="200" w:firstLine="0"/>
        <w:rPr w:i="0"/>
      </w:pPr>
      <w:bookmarkStart w:id="192" w:name="_____192"/>
      <w:bookmarkStart w:id="193" w:name="_181"/>
      <w:bookmarkEnd w:id="192"/>
      <w:r>
        <w:rPr>
          <w:rFonts w:hAnsi="Arial" w:cs="Arial" w:eastAsia="Arial" w:ascii="Arial"/>
          <w:sz w:val="24"/>
        </w:rPr>
        <w:t xml:space="preserve">何时刷新工作内存</w:t>
      </w:r>
      <w:bookmarkEnd w:id="193"/>
    </w:p>
    <w:p w:rsidRDefault="00592BE2" w:rsidR="0054058D">
      <w:pPr>
        <w:ind w:left="200"/>
        <w:jc w:val="both"/>
      </w:pPr>
      <w:r>
        <w:rPr>
          <w:rFonts w:hAnsi="Consolas" w:cs="Consolas" w:eastAsia="Consolas" w:ascii="Consolas"/>
          <w:sz w:val="29"/>
        </w:rPr>
        <w:t>只有在以下情况下，才能触发一个线程对字段的更改其他线程可见：</w:t>
      </w:r>
    </w:p>
    <w:p w:rsidRDefault="00592BE2" w:rsidR="0054058D">
      <w:pPr>
        <w:ind w:left="200"/>
        <w:jc w:val="both"/>
      </w:pPr>
      <w:r>
        <w:rPr>
          <w:rFonts w:hAnsi="Consolas" w:cs="Consolas" w:eastAsia="Consolas" w:ascii="Consolas"/>
          <w:sz w:val="29"/>
        </w:rPr>
        <w:t>1. 写入线程释放同步锁，会将所有工作内存中的变量写回到主内存中；读取线程获取同步锁，则会刷新所有工作内存中的变量，即重新从主内存获取。synchronized和lock均可，</w:t>
      </w:r>
      <w:r>
        <w:rPr>
          <w:rFonts w:hAnsi="Consolas" w:cs="Consolas" w:eastAsia="Consolas" w:ascii="Consolas"/>
          <w:sz w:val="29"/>
          <w:color w:val="#ff0000"/>
        </w:rPr>
        <w:t>lock通过对volatile修饰的state变量读写实现</w:t>
      </w:r>
      <w:r>
        <w:rPr>
          <w:rFonts w:hAnsi="Consolas" w:cs="Consolas" w:eastAsia="Consolas" w:ascii="Consolas"/>
          <w:sz w:val="29"/>
        </w:rPr>
        <w:t>。（</w:t>
      </w:r>
      <w:r>
        <w:rPr>
          <w:rFonts w:hAnsi="Consolas" w:cs="Consolas" w:eastAsia="Consolas" w:ascii="Consolas"/>
          <w:sz w:val="29"/>
        </w:rPr>
        <w:t>锁的获取-释放</w:t>
      </w:r>
      <w:r>
        <w:rPr>
          <w:rFonts w:hAnsi="Consolas" w:cs="Consolas" w:eastAsia="Consolas" w:ascii="Consolas"/>
          <w:sz w:val="29"/>
        </w:rPr>
        <w:t>）</w:t>
      </w:r>
    </w:p>
    <w:p w:rsidRDefault="00592BE2" w:rsidR="0054058D">
      <w:pPr>
        <w:ind w:left="200"/>
        <w:jc w:val="both"/>
      </w:pPr>
      <w:r>
        <w:rPr>
          <w:rFonts w:hAnsi="Consolas" w:cs="Consolas" w:eastAsia="Consolas" w:ascii="Consolas"/>
          <w:sz w:val="29"/>
        </w:rPr>
        <w:t>2. 如果一个字段被申明为volatile，则写入线程会立即将修改后的值（不只是volatile修饰的变量）同步到主内存；读取时，会使工作内存置为无效，接下来从主内存中读取共享变量。（</w:t>
      </w:r>
      <w:r>
        <w:rPr>
          <w:rFonts w:hAnsi="Consolas" w:cs="Consolas" w:eastAsia="Consolas" w:ascii="Consolas"/>
          <w:sz w:val="29"/>
        </w:rPr>
        <w:t>volatile的读-写</w:t>
      </w:r>
      <w:r>
        <w:rPr>
          <w:rFonts w:hAnsi="Consolas" w:cs="Consolas" w:eastAsia="Consolas" w:ascii="Consolas"/>
          <w:sz w:val="29"/>
        </w:rPr>
        <w:t>）</w:t>
      </w:r>
    </w:p>
    <w:p w:rsidRDefault="00592BE2" w:rsidR="0054058D">
      <w:pPr>
        <w:ind w:left="200"/>
        <w:jc w:val="both"/>
      </w:pPr>
      <w:r>
        <w:rPr>
          <w:rFonts w:hAnsi="Consolas" w:cs="Consolas" w:eastAsia="Consolas" w:ascii="Consolas"/>
          <w:sz w:val="29"/>
        </w:rPr>
        <w:t>3. 线程第一次访问一个对象的某个字段时，它会看到字段的初始值或来自某个其他线程写入的值。</w:t>
      </w:r>
    </w:p>
    <w:p w:rsidRDefault="00592BE2" w:rsidR="0054058D">
      <w:pPr>
        <w:ind w:left="200"/>
        <w:jc w:val="both"/>
      </w:pPr>
      <w:r>
        <w:rPr>
          <w:rFonts w:hAnsi="Consolas" w:cs="Consolas" w:eastAsia="Consolas" w:ascii="Consolas"/>
          <w:sz w:val="29"/>
        </w:rPr>
        <w:t>4. 当一个线程终止时，所有写入的变量都被刷新到主内存。如，现有线程A、B，在B线程中调用A.join()，那么在B中可以保证看到A线程产生的影响。</w:t>
      </w:r>
    </w:p>
    <w:p w:rsidRDefault="00592BE2" w:rsidR="0054058D">
      <w:pPr>
        <w:ind w:left="200"/>
        <w:jc w:val="both"/>
      </w:pPr>
    </w:p>
    <w:p w:rsidRDefault="00592BE2" w:rsidR="0054058D">
      <w:pPr>
        <w:ind w:left="200"/>
        <w:jc w:val="both"/>
      </w:pPr>
      <w:r>
        <w:rPr>
          <w:rFonts w:hAnsi="Consolas" w:cs="Consolas" w:eastAsia="Consolas" w:ascii="Consolas"/>
          <w:sz w:val="29"/>
        </w:rPr>
        <w:t>Java内存模型规定unlock操作前，需要把改变的副本同步回主存，在lock操作之后会清空此变量在工作内存中原先的副本，需要再次从主内存中read-load新的值。</w:t>
      </w:r>
      <w:r>
        <w:rPr>
          <w:rFonts w:hAnsi="Consolas" w:cs="Consolas" w:eastAsia="Consolas" w:ascii="Consolas"/>
          <w:sz w:val="29"/>
        </w:rPr>
        <w:t>volatile的读-写和锁的获取-释放具有相同的内存语义。另外CAS也具有volatile读和volatile写的语义。</w:t>
      </w:r>
    </w:p>
    <w:p w:rsidRDefault="00EE0374" w:rsidP="00EE0374" w:rsidR="00EE0374">
      <w:pPr>
        <w:pStyle w:val="2"/>
        <w:keepNext w:val="0"/>
        <w:numPr>
          <w:ilvl w:val="1"/>
          <w:numId w:val="1"/>
        </w:numPr>
        <w:tabs>
          <w:tab w:val="clear" w:pos="0"/>
        </w:tabs>
        <w:spacing w:line="340" w:lineRule="auto"/>
        <w:ind w:left="200" w:firstLine="0"/>
        <w:rPr w:i="0"/>
      </w:pPr>
      <w:bookmarkStart w:id="194" w:name="_____194"/>
      <w:bookmarkStart w:id="195" w:name="_182"/>
      <w:bookmarkEnd w:id="194"/>
      <w:r>
        <w:rPr>
          <w:rFonts w:hAnsi="Arial" w:cs="Arial" w:eastAsia="Arial" w:ascii="Arial"/>
          <w:sz w:val="24"/>
        </w:rPr>
        <w:t xml:space="preserve">volatile</w:t>
      </w:r>
      <w:bookmarkEnd w:id="195"/>
    </w:p>
    <w:p w:rsidRDefault="00592BE2" w:rsidR="0054058D">
      <w:pPr>
        <w:ind w:left="200"/>
        <w:jc w:val="both"/>
      </w:pPr>
      <w:r>
        <w:rPr>
          <w:rFonts w:hAnsi="Consolas" w:cs="Consolas" w:eastAsia="Consolas" w:ascii="Consolas"/>
          <w:sz w:val="29"/>
        </w:rPr>
        <w:t>当变量定义为volatile时，将具备两种特性：</w:t>
      </w:r>
      <w:r>
        <w:rPr>
          <w:rFonts w:hAnsi="Consolas" w:cs="Consolas" w:eastAsia="Consolas" w:ascii="Consolas"/>
          <w:sz w:val="29"/>
        </w:rPr>
        <w:t>可见性和有序性</w:t>
      </w:r>
      <w:r>
        <w:rPr>
          <w:rFonts w:hAnsi="Consolas" w:cs="Consolas" w:eastAsia="Consolas" w:ascii="Consolas"/>
          <w:sz w:val="29"/>
        </w:rPr>
        <w:t>。</w:t>
      </w:r>
    </w:p>
    <w:p w:rsidRDefault="00592BE2" w:rsidR="0054058D">
      <w:pPr>
        <w:ind w:left="200"/>
        <w:jc w:val="both"/>
      </w:pPr>
    </w:p>
    <w:p w:rsidRDefault="00592BE2" w:rsidR="0054058D">
      <w:pPr>
        <w:ind w:left="200"/>
        <w:jc w:val="both"/>
      </w:pPr>
      <w:r>
        <w:rPr>
          <w:rFonts w:hAnsi="Consolas" w:cs="Consolas" w:eastAsia="Consolas" w:ascii="Consolas"/>
          <w:sz w:val="29"/>
        </w:rPr>
        <w:t>instance = new Singleton();	// instance是volatile变量</w:t>
      </w:r>
    </w:p>
    <w:p w:rsidRDefault="00592BE2" w:rsidR="0054058D">
      <w:pPr>
        <w:ind w:left="200"/>
        <w:jc w:val="both"/>
      </w:pPr>
      <w:r>
        <w:rPr>
          <w:rFonts w:hAnsi="Consolas" w:cs="Consolas" w:eastAsia="Consolas" w:ascii="Consolas"/>
          <w:sz w:val="29"/>
        </w:rPr>
        <w:t>上述代码在x86处理器下会多出第二行汇编代码</w:t>
      </w:r>
      <w:r>
        <w:rPr>
          <w:rFonts w:hAnsi="Consolas" w:cs="Consolas" w:eastAsia="Consolas" w:ascii="Consolas"/>
          <w:sz w:val="29"/>
        </w:rPr>
        <w:t>(</w:t>
      </w:r>
      <w:r>
        <w:rPr>
          <w:rFonts w:hAnsi="Consolas" w:cs="Consolas" w:eastAsia="Consolas" w:ascii="Consolas"/>
          <w:sz w:val="29"/>
        </w:rPr>
        <w:t>lock addl $0 * 0, (%esp)</w:t>
      </w:r>
      <w:r>
        <w:rPr>
          <w:rFonts w:hAnsi="Consolas" w:cs="Consolas" w:eastAsia="Consolas" w:ascii="Consolas"/>
          <w:sz w:val="29"/>
        </w:rPr>
        <w:t>)</w:t>
      </w:r>
      <w:r>
        <w:rPr>
          <w:rFonts w:hAnsi="Consolas" w:cs="Consolas" w:eastAsia="Consolas" w:ascii="Consolas"/>
          <w:sz w:val="29"/>
        </w:rPr>
        <w:t>，lock前缀的指令在多核处理器下会引发两件事情：</w:t>
      </w:r>
    </w:p>
    <w:p w:rsidRDefault="00592BE2" w:rsidR="0054058D">
      <w:pPr>
        <w:ind w:left="200"/>
        <w:jc w:val="both"/>
      </w:pPr>
      <w:r>
        <w:rPr>
          <w:rFonts w:hAnsi="Consolas" w:cs="Consolas" w:eastAsia="Consolas" w:ascii="Consolas"/>
          <w:sz w:val="29"/>
        </w:rPr>
        <w:t>1. 将当前处理器缓存行的数据写回到系统内存中。</w:t>
      </w:r>
    </w:p>
    <w:p w:rsidRDefault="00592BE2" w:rsidR="0054058D">
      <w:pPr>
        <w:ind w:left="200"/>
        <w:jc w:val="both"/>
      </w:pPr>
      <w:r>
        <w:rPr>
          <w:rFonts w:hAnsi="Consolas" w:cs="Consolas" w:eastAsia="Consolas" w:ascii="Consolas"/>
          <w:sz w:val="29"/>
        </w:rPr>
        <w:t>2. 将这个写回内存的操作会使在其他CPU里缓存了该内存地址的数据无效。</w:t>
      </w:r>
    </w:p>
    <w:p w:rsidRDefault="00592BE2" w:rsidR="0054058D">
      <w:pPr>
        <w:ind w:left="200"/>
        <w:jc w:val="both"/>
      </w:pPr>
    </w:p>
    <w:p w:rsidRDefault="00592BE2" w:rsidR="0054058D">
      <w:pPr>
        <w:ind w:left="200"/>
        <w:jc w:val="both"/>
      </w:pPr>
      <w:r>
        <w:rPr>
          <w:rFonts w:hAnsi="Consolas" w:cs="Consolas" w:eastAsia="Consolas" w:ascii="Consolas"/>
          <w:sz w:val="29"/>
        </w:rPr>
        <w:t>在多处理器下，为了保证各个处理器的缓存是一致的，就会实现缓存一致性协议，</w:t>
      </w:r>
      <w:r>
        <w:rPr>
          <w:rFonts w:hAnsi="Consolas" w:cs="Consolas" w:eastAsia="Consolas" w:ascii="Consolas"/>
          <w:sz w:val="29"/>
        </w:rPr>
        <w:t>每个处理器通过嗅探在总线上传播的数据来检查自己缓存的值是否过期，当处理器发现自己的缓存行对应的内存地址被修改，就会将当前处理器的缓存行设置成无效状态</w:t>
      </w:r>
      <w:r>
        <w:rPr>
          <w:rFonts w:hAnsi="Consolas" w:cs="Consolas" w:eastAsia="Consolas" w:ascii="Consolas"/>
          <w:sz w:val="29"/>
        </w:rPr>
        <w:t>。当处理器对这个数据进行修改操作的时候，会重新从系统内存中把数据读到处理器缓存中。</w:t>
      </w:r>
    </w:p>
    <w:p w:rsidRDefault="00592BE2" w:rsidR="0054058D">
      <w:pPr>
        <w:ind w:left="200"/>
        <w:jc w:val="both"/>
      </w:pPr>
    </w:p>
    <w:p w:rsidRDefault="00592BE2" w:rsidR="0054058D">
      <w:pPr>
        <w:ind w:left="200"/>
        <w:jc w:val="both"/>
      </w:pPr>
    </w:p>
    <w:p w:rsidRDefault="00592BE2" w:rsidR="0054058D">
      <w:pPr>
        <w:ind w:left="200"/>
        <w:jc w:val="both"/>
      </w:pPr>
      <w:r>
        <w:rPr>
          <w:rFonts w:hAnsi="Consolas" w:cs="Consolas" w:eastAsia="Consolas" w:ascii="Consolas"/>
          <w:sz w:val="29"/>
        </w:rPr>
        <w:t>可见性：当一条线程修改了这个变量的值，新值对于其他线程来说是可以立即得知的。实际上是通过CPU的lock指令实现的，即强制使本cpu的缓存写入主存中，该写入动作也会引起别的CPU或者别的内核无效化相应的缓存。</w:t>
      </w:r>
    </w:p>
    <w:p w:rsidRDefault="00592BE2" w:rsidR="0054058D">
      <w:pPr>
        <w:ind w:left="200"/>
        <w:jc w:val="both"/>
      </w:pPr>
    </w:p>
    <w:p w:rsidRDefault="00592BE2" w:rsidR="0054058D">
      <w:pPr>
        <w:ind w:left="200"/>
        <w:jc w:val="both"/>
      </w:pPr>
      <w:r>
        <w:rPr>
          <w:rFonts w:hAnsi="Consolas" w:cs="Consolas" w:eastAsia="Consolas" w:ascii="Consolas"/>
          <w:sz w:val="29"/>
        </w:rPr>
        <w:t>有序性：通过禁止指令重排序来实现。具体的是使用StoreStore、StoreLoad等内存屏障（上面的lock指令不是内存屏障，但有着内存屏障的作用，等同StoreLoad）</w:t>
      </w:r>
      <w:r>
        <w:rPr>
          <w:rFonts w:hAnsi="Consolas" w:cs="Consolas" w:eastAsia="Consolas" w:ascii="Consolas"/>
          <w:sz w:val="29"/>
        </w:rPr>
        <w:t>确保指令重排序时不会把后面的指令排到内存屏障之前，也不会把之前的排到后面</w:t>
      </w:r>
      <w:r>
        <w:rPr>
          <w:rFonts w:hAnsi="Consolas" w:cs="Consolas" w:eastAsia="Consolas" w:ascii="Consolas"/>
          <w:sz w:val="29"/>
        </w:rPr>
        <w:t>。</w:t>
      </w:r>
    </w:p>
    <w:p w:rsidRDefault="00592BE2" w:rsidR="0054058D">
      <w:pPr>
        <w:ind w:left="200"/>
        <w:jc w:val="both"/>
      </w:pPr>
      <w:r>
        <w:rPr>
          <w:rFonts w:hAnsi="Consolas" w:cs="Consolas" w:eastAsia="Consolas" w:ascii="Consolas"/>
          <w:sz w:val="29"/>
        </w:rPr>
        <w:t>另外volatile还应用在单例双重检查的重排序上。</w:t>
      </w:r>
    </w:p>
    <w:p w:rsidRDefault="00592BE2" w:rsidR="0054058D">
      <w:pPr>
        <w:ind w:left="200"/>
        <w:jc w:val="both"/>
      </w:pPr>
    </w:p>
    <w:p w:rsidRDefault="00592BE2" w:rsidR="0054058D">
      <w:pPr>
        <w:ind w:left="200"/>
        <w:jc w:val="both"/>
      </w:pPr>
      <w:r>
        <w:rPr>
          <w:rFonts w:hAnsi="Consolas" w:cs="Consolas" w:eastAsia="Consolas" w:ascii="Consolas"/>
          <w:sz w:val="29"/>
          <w:color w:val="#ff0000"/>
        </w:rPr>
        <w:t>volatile写开销大于读开销。</w:t>
      </w:r>
    </w:p>
    <w:p w:rsidRDefault="00EE0374" w:rsidP="00EE0374" w:rsidR="00EE0374">
      <w:pPr>
        <w:pStyle w:val="2"/>
        <w:keepNext w:val="0"/>
        <w:numPr>
          <w:ilvl w:val="1"/>
          <w:numId w:val="1"/>
        </w:numPr>
        <w:tabs>
          <w:tab w:val="clear" w:pos="0"/>
        </w:tabs>
        <w:spacing w:line="340" w:lineRule="auto"/>
        <w:ind w:left="200" w:firstLine="0"/>
        <w:rPr w:i="0"/>
      </w:pPr>
      <w:bookmarkStart w:id="196" w:name="_____196"/>
      <w:bookmarkStart w:id="197" w:name="_183"/>
      <w:bookmarkEnd w:id="196"/>
      <w:r>
        <w:rPr>
          <w:rFonts w:hAnsi="Arial" w:cs="Arial" w:eastAsia="Arial" w:ascii="Arial"/>
          <w:sz w:val="24"/>
        </w:rPr>
        <w:t xml:space="preserve">happens-before规则</w:t>
      </w:r>
      <w:bookmarkEnd w:id="197"/>
    </w:p>
    <w:p w:rsidRDefault="00592BE2" w:rsidR="0054058D">
      <w:pPr>
        <w:ind w:left="200"/>
        <w:jc w:val="both"/>
      </w:pPr>
      <w:r>
        <w:rPr>
          <w:rFonts w:hAnsi="Consolas" w:cs="Consolas" w:eastAsia="Consolas" w:ascii="Consolas"/>
          <w:sz w:val="29"/>
          <w:color w:val="#ff0000"/>
        </w:rPr>
        <w:t>程序次序规则</w:t>
      </w:r>
      <w:r>
        <w:rPr>
          <w:rFonts w:hAnsi="Consolas" w:cs="Consolas" w:eastAsia="Consolas" w:ascii="Consolas"/>
          <w:sz w:val="29"/>
        </w:rPr>
        <w:t>：一个线程内，按照代码顺序，书写在前面的操作先行发生于书写在后面的操作；</w:t>
      </w:r>
    </w:p>
    <w:p w:rsidRDefault="00592BE2" w:rsidR="0054058D">
      <w:pPr>
        <w:ind w:left="200"/>
        <w:jc w:val="both"/>
      </w:pPr>
      <w:r>
        <w:rPr>
          <w:rFonts w:hAnsi="Consolas" w:cs="Consolas" w:eastAsia="Consolas" w:ascii="Consolas"/>
          <w:sz w:val="29"/>
          <w:color w:val="#ff0000"/>
        </w:rPr>
        <w:t>锁定规则</w:t>
      </w:r>
      <w:r>
        <w:rPr>
          <w:rFonts w:hAnsi="Consolas" w:cs="Consolas" w:eastAsia="Consolas" w:ascii="Consolas"/>
          <w:sz w:val="29"/>
        </w:rPr>
        <w:t>：一个unLock操作先行发生于后面对同一个lock操作；</w:t>
      </w:r>
    </w:p>
    <w:p w:rsidRDefault="00592BE2" w:rsidR="0054058D">
      <w:pPr>
        <w:ind w:left="200"/>
        <w:jc w:val="both"/>
      </w:pPr>
      <w:r>
        <w:rPr>
          <w:rFonts w:hAnsi="Consolas" w:cs="Consolas" w:eastAsia="Consolas" w:ascii="Consolas"/>
          <w:sz w:val="29"/>
          <w:color w:val="#ff0000"/>
        </w:rPr>
        <w:t>volatile变量规则</w:t>
      </w:r>
      <w:r>
        <w:rPr>
          <w:rFonts w:hAnsi="Consolas" w:cs="Consolas" w:eastAsia="Consolas" w:ascii="Consolas"/>
          <w:sz w:val="29"/>
        </w:rPr>
        <w:t>：对一个变量的写操作先行发生于后面对这个变量的读操作；</w:t>
      </w:r>
    </w:p>
    <w:p w:rsidRDefault="00592BE2" w:rsidR="0054058D">
      <w:pPr>
        <w:ind w:left="200"/>
        <w:jc w:val="both"/>
      </w:pPr>
      <w:r>
        <w:rPr>
          <w:rFonts w:hAnsi="Consolas" w:cs="Consolas" w:eastAsia="Consolas" w:ascii="Consolas"/>
          <w:sz w:val="29"/>
          <w:color w:val="#ff0000"/>
        </w:rPr>
        <w:t>传递规则</w:t>
      </w:r>
      <w:r>
        <w:rPr>
          <w:rFonts w:hAnsi="Consolas" w:cs="Consolas" w:eastAsia="Consolas" w:ascii="Consolas"/>
          <w:sz w:val="29"/>
        </w:rPr>
        <w:t>：如果操作A先行发生于操作B，而操作B又先行发生于操作C，则可以得出操作A先行发生于操作C；</w:t>
      </w:r>
    </w:p>
    <w:p w:rsidRDefault="00592BE2" w:rsidR="0054058D">
      <w:pPr>
        <w:ind w:left="200"/>
        <w:jc w:val="both"/>
      </w:pPr>
      <w:r>
        <w:rPr>
          <w:rFonts w:hAnsi="Consolas" w:cs="Consolas" w:eastAsia="Consolas" w:ascii="Consolas"/>
          <w:sz w:val="29"/>
          <w:color w:val="#ff0000"/>
        </w:rPr>
        <w:t>线程启动规则</w:t>
      </w:r>
      <w:r>
        <w:rPr>
          <w:rFonts w:hAnsi="Consolas" w:cs="Consolas" w:eastAsia="Consolas" w:ascii="Consolas"/>
          <w:sz w:val="29"/>
        </w:rPr>
        <w:t>：Thread对象的start()方法先行发生于此线程的每个动作前；</w:t>
      </w:r>
    </w:p>
    <w:p w:rsidRDefault="00592BE2" w:rsidR="0054058D">
      <w:pPr>
        <w:ind w:left="200"/>
        <w:jc w:val="both"/>
      </w:pPr>
      <w:r>
        <w:rPr>
          <w:rFonts w:hAnsi="Consolas" w:cs="Consolas" w:eastAsia="Consolas" w:ascii="Consolas"/>
          <w:sz w:val="29"/>
          <w:color w:val="#ff0000"/>
        </w:rPr>
        <w:t>线程中断规则</w:t>
      </w:r>
      <w:r>
        <w:rPr>
          <w:rFonts w:hAnsi="Consolas" w:cs="Consolas" w:eastAsia="Consolas" w:ascii="Consolas"/>
          <w:sz w:val="29"/>
        </w:rPr>
        <w:t>：对线程interrupt()方法的调用先行发生于被中断线程的代码检测到中断事件的发生；</w:t>
      </w:r>
    </w:p>
    <w:p w:rsidRDefault="00592BE2" w:rsidR="0054058D">
      <w:pPr>
        <w:ind w:left="200"/>
        <w:jc w:val="both"/>
      </w:pPr>
      <w:r>
        <w:rPr>
          <w:rFonts w:hAnsi="Consolas" w:cs="Consolas" w:eastAsia="Consolas" w:ascii="Consolas"/>
          <w:sz w:val="29"/>
          <w:color w:val="#ff0000"/>
        </w:rPr>
        <w:t>线程终结规则</w:t>
      </w:r>
      <w:r>
        <w:rPr>
          <w:rFonts w:hAnsi="Consolas" w:cs="Consolas" w:eastAsia="Consolas" w:ascii="Consolas"/>
          <w:sz w:val="29"/>
        </w:rPr>
        <w:t>：线程中所有的操作都先行发生于线程的终止检测，我们可以通过Thread.join()方法结束、Thread.isAlive()的返回值手段检测到线程已经终止执行；</w:t>
      </w:r>
    </w:p>
    <w:p w:rsidRDefault="00592BE2" w:rsidR="0054058D">
      <w:pPr>
        <w:ind w:left="200"/>
        <w:jc w:val="both"/>
      </w:pPr>
      <w:r>
        <w:rPr>
          <w:rFonts w:hAnsi="Consolas" w:cs="Consolas" w:eastAsia="Consolas" w:ascii="Consolas"/>
          <w:sz w:val="29"/>
          <w:color w:val="#ff0000"/>
        </w:rPr>
        <w:t>对象终结规则</w:t>
      </w:r>
      <w:r>
        <w:rPr>
          <w:rFonts w:hAnsi="Consolas" w:cs="Consolas" w:eastAsia="Consolas" w:ascii="Consolas"/>
          <w:sz w:val="29"/>
        </w:rPr>
        <w:t>：一个对象的初始化完成先行发生于他的finalize()方法的开始；</w:t>
      </w:r>
    </w:p>
    <w:p w:rsidRDefault="00EE0374" w:rsidP="00EE0374" w:rsidR="00EE0374">
      <w:pPr>
        <w:pStyle w:val="2"/>
        <w:keepNext w:val="0"/>
        <w:numPr>
          <w:ilvl w:val="1"/>
          <w:numId w:val="1"/>
        </w:numPr>
        <w:tabs>
          <w:tab w:val="clear" w:pos="0"/>
        </w:tabs>
        <w:spacing w:line="340" w:lineRule="auto"/>
        <w:ind w:left="200" w:firstLine="0"/>
        <w:rPr w:i="0"/>
      </w:pPr>
      <w:bookmarkStart w:id="198" w:name="_____198"/>
      <w:bookmarkStart w:id="199" w:name="_184"/>
      <w:bookmarkEnd w:id="198"/>
      <w:r>
        <w:rPr>
          <w:rFonts w:hAnsi="Arial" w:cs="Arial" w:eastAsia="Arial" w:ascii="Arial"/>
          <w:sz w:val="24"/>
        </w:rPr>
        <w:t xml:space="preserve">处理器实现原子操作</w:t>
      </w:r>
      <w:bookmarkEnd w:id="199"/>
    </w:p>
    <w:p w:rsidRDefault="00592BE2" w:rsidR="0054058D">
      <w:pPr>
        <w:ind w:left="200"/>
        <w:jc w:val="both"/>
      </w:pPr>
      <w:r>
        <w:rPr>
          <w:rFonts w:hAnsi="Consolas" w:cs="Consolas" w:eastAsia="Consolas" w:ascii="Consolas"/>
          <w:sz w:val="29"/>
          <w:color w:val="#ff0000"/>
        </w:rPr>
        <w:t>基本操作</w:t>
      </w:r>
      <w:r>
        <w:rPr>
          <w:rFonts w:hAnsi="Consolas" w:cs="Consolas" w:eastAsia="Consolas" w:ascii="Consolas"/>
          <w:sz w:val="29"/>
        </w:rPr>
        <w:t>：</w:t>
      </w:r>
    </w:p>
    <w:p w:rsidRDefault="00592BE2" w:rsidR="0054058D">
      <w:pPr>
        <w:ind w:left="200"/>
        <w:jc w:val="both"/>
      </w:pPr>
      <w:r>
        <w:rPr>
          <w:rFonts w:hAnsi="Consolas" w:cs="Consolas" w:eastAsia="Consolas" w:ascii="Consolas"/>
          <w:sz w:val="29"/>
        </w:rPr>
        <w:t xml:space="preserve">	处理器会自动保证基本内存操作的原子性</w:t>
      </w:r>
    </w:p>
    <w:p w:rsidRDefault="00592BE2" w:rsidR="0054058D">
      <w:pPr>
        <w:ind w:left="200"/>
        <w:jc w:val="both"/>
      </w:pPr>
    </w:p>
    <w:p w:rsidRDefault="00592BE2" w:rsidR="0054058D">
      <w:pPr>
        <w:ind w:left="200"/>
        <w:jc w:val="both"/>
      </w:pPr>
      <w:r>
        <w:rPr>
          <w:rFonts w:hAnsi="Consolas" w:cs="Consolas" w:eastAsia="Consolas" w:ascii="Consolas"/>
          <w:sz w:val="29"/>
          <w:color w:val="#ff0000"/>
        </w:rPr>
        <w:t>复杂操作（跨总线宽度、跨多个缓存行和跨页表等）：</w:t>
      </w:r>
    </w:p>
    <w:p w:rsidRDefault="00592BE2" w:rsidR="0054058D">
      <w:pPr>
        <w:ind w:left="200"/>
        <w:jc w:val="both"/>
      </w:pPr>
      <w:r>
        <w:rPr>
          <w:rFonts w:hAnsi="Consolas" w:cs="Consolas" w:eastAsia="Consolas" w:ascii="Consolas"/>
          <w:sz w:val="29"/>
        </w:rPr>
        <w:t xml:space="preserve">	1. 使用总线锁：会使得其他处理器不能操作其他内存地址的数据，开销较大。</w:t>
      </w:r>
    </w:p>
    <w:p w:rsidRDefault="00592BE2" w:rsidR="0054058D">
      <w:pPr>
        <w:ind w:left="200"/>
        <w:jc w:val="both"/>
      </w:pPr>
      <w:r>
        <w:rPr>
          <w:rFonts w:hAnsi="Consolas" w:cs="Consolas" w:eastAsia="Consolas" w:ascii="Consolas"/>
          <w:sz w:val="29"/>
        </w:rPr>
        <w:t xml:space="preserve">	2. 使用缓存锁：由缓存一致性机制阻止</w:t>
      </w:r>
      <w:r>
        <w:rPr>
          <w:rFonts w:hAnsi="Consolas" w:cs="Consolas" w:eastAsia="Consolas" w:ascii="Consolas"/>
          <w:sz w:val="29"/>
        </w:rPr>
        <w:t>同时修改</w:t>
      </w:r>
      <w:r>
        <w:rPr>
          <w:rFonts w:hAnsi="Consolas" w:cs="Consolas" w:eastAsia="Consolas" w:ascii="Consolas"/>
          <w:sz w:val="29"/>
        </w:rPr>
        <w:t>两个以上处理器</w:t>
      </w:r>
      <w:r>
        <w:rPr>
          <w:rFonts w:hAnsi="Consolas" w:cs="Consolas" w:eastAsia="Consolas" w:ascii="Consolas"/>
          <w:sz w:val="29"/>
        </w:rPr>
        <w:t>缓存的内存区域数据</w:t>
      </w:r>
      <w:r>
        <w:rPr>
          <w:rFonts w:hAnsi="Consolas" w:cs="Consolas" w:eastAsia="Consolas" w:ascii="Consolas"/>
          <w:sz w:val="29"/>
        </w:rPr>
        <w:t>，当其他处理器回写已被锁定的缓存行的数据时，会使缓存行撤销。</w:t>
      </w:r>
    </w:p>
    <w:p w:rsidRDefault="00592BE2" w:rsidR="0054058D">
      <w:pPr>
        <w:ind w:left="200"/>
        <w:jc w:val="both"/>
      </w:pPr>
      <w:r>
        <w:rPr>
          <w:rFonts w:hAnsi="Consolas" w:cs="Consolas" w:eastAsia="Consolas" w:ascii="Consolas"/>
          <w:sz w:val="29"/>
        </w:rPr>
        <w:t xml:space="preserve">	3. 当操作的数据不能被缓存在处理器内部，或跨多个缓存行时；当处理器不支持缓存锁定时。这两种情况都会使用总线锁。</w:t>
      </w:r>
    </w:p>
    <w:p w:rsidRDefault="00EE0374" w:rsidP="00EE0374" w:rsidR="00EE0374">
      <w:pPr>
        <w:pStyle w:val="1"/>
        <w:keepNext w:val="0"/>
        <w:numPr>
          <w:ilvl w:val="0"/>
          <w:numId w:val="1"/>
        </w:numPr>
        <w:tabs>
          <w:tab w:val="clear" w:pos="0"/>
        </w:tabs>
        <w:spacing w:line="340" w:lineRule="auto"/>
        <w:ind w:left="0" w:firstLine="0"/>
      </w:pPr>
      <w:bookmarkStart w:id="200" w:name="_____200"/>
      <w:bookmarkStart w:id="201" w:name="_201"/>
      <w:bookmarkEnd w:id="200"/>
      <w:r>
        <w:rPr>
          <w:rFonts w:hAnsi="Arial" w:cs="Arial" w:eastAsia="Arial" w:ascii="Arial"/>
          <w:sz w:val="28"/>
        </w:rPr>
        <w:t xml:space="preserve">调优</w:t>
      </w:r>
      <w:bookmarkEnd w:id="201"/>
    </w:p>
    <w:p w:rsidRDefault="00EE0374" w:rsidP="00EE0374" w:rsidR="00EE0374">
      <w:pPr>
        <w:pStyle w:val="2"/>
        <w:keepNext w:val="0"/>
        <w:numPr>
          <w:ilvl w:val="1"/>
          <w:numId w:val="1"/>
        </w:numPr>
        <w:tabs>
          <w:tab w:val="clear" w:pos="0"/>
        </w:tabs>
        <w:spacing w:line="340" w:lineRule="auto"/>
        <w:ind w:left="200" w:firstLine="0"/>
        <w:rPr w:i="0"/>
      </w:pPr>
      <w:bookmarkStart w:id="202" w:name="_____202"/>
      <w:bookmarkStart w:id="203" w:name="_202"/>
      <w:bookmarkEnd w:id="202"/>
      <w:r>
        <w:rPr>
          <w:rFonts w:hAnsi="Arial" w:cs="Arial" w:eastAsia="Arial" w:ascii="Arial"/>
          <w:sz w:val="24"/>
        </w:rPr>
        <w:t xml:space="preserve">jstat</w:t>
      </w:r>
      <w:bookmarkEnd w:id="203"/>
    </w:p>
    <w:p w:rsidRDefault="00592BE2" w:rsidR="0054058D">
      <w:pPr>
        <w:ind w:left="200"/>
        <w:jc w:val="both"/>
      </w:pPr>
      <w:r>
        <w:rPr>
          <w:rFonts w:hAnsi="Consolas" w:cs="Consolas" w:eastAsia="Consolas" w:ascii="Consolas"/>
          <w:sz w:val="29"/>
        </w:rPr>
        <w:t>jstat [ option vmid [interval[s|ms] [count]] ]</w:t>
      </w:r>
    </w:p>
    <w:p w:rsidRDefault="00592BE2" w:rsidR="0054058D">
      <w:pPr>
        <w:ind w:left="200"/>
        <w:jc w:val="both"/>
      </w:pPr>
    </w:p>
    <w:p w:rsidRDefault="00592BE2" w:rsidR="0054058D">
      <w:pPr>
        <w:ind w:left="200"/>
        <w:jc w:val="both"/>
      </w:pPr>
      <w:r>
        <w:rPr>
          <w:rFonts w:hAnsi="Consolas" w:cs="Consolas" w:eastAsia="Consolas" w:ascii="Consolas"/>
          <w:sz w:val="29"/>
        </w:rPr>
        <w:t>1. jstat -gcutil 2766</w:t>
      </w:r>
    </w:p>
    <w:p w:rsidRDefault="00592BE2" w:rsidR="0054058D">
      <w:pPr>
        <w:ind w:left="200"/>
        <w:jc w:val="both"/>
      </w:pPr>
      <w:r>
        <w:rPr>
          <w:rFonts w:hAnsi="Consolas" w:cs="Consolas" w:eastAsia="Consolas" w:ascii="Consolas"/>
          <w:sz w:val="29"/>
        </w:rPr>
        <w:t>监视内容与-gc基本相同，但输出主要关注已使用空间占总空间的百分比。</w:t>
      </w:r>
    </w:p>
    <w:p w:rsidRDefault="00EE0374" w:rsidP="00EE0374" w:rsidR="00EE0374">
      <w:pPr>
        <w:pStyle w:val="2"/>
        <w:keepNext w:val="0"/>
        <w:numPr>
          <w:ilvl w:val="1"/>
          <w:numId w:val="1"/>
        </w:numPr>
        <w:tabs>
          <w:tab w:val="clear" w:pos="0"/>
        </w:tabs>
        <w:spacing w:line="340" w:lineRule="auto"/>
        <w:ind w:left="200" w:firstLine="0"/>
        <w:rPr w:i="0"/>
      </w:pPr>
      <w:bookmarkStart w:id="204" w:name="_____204"/>
      <w:bookmarkStart w:id="205" w:name="_203"/>
      <w:bookmarkEnd w:id="204"/>
      <w:r>
        <w:rPr>
          <w:rFonts w:hAnsi="Arial" w:cs="Arial" w:eastAsia="Arial" w:ascii="Arial"/>
          <w:sz w:val="24"/>
        </w:rPr>
        <w:t xml:space="preserve">jvisualvm</w:t>
      </w:r>
      <w:bookmarkEnd w:id="205"/>
    </w:p>
    <w:p w:rsidRDefault="00592BE2" w:rsidR="0054058D">
      <w:pPr>
        <w:ind w:left="200"/>
        <w:jc w:val="both"/>
      </w:pPr>
      <w:r>
        <w:rPr>
          <w:rFonts w:hAnsi="Consolas" w:cs="Consolas" w:eastAsia="Consolas" w:ascii="Consolas"/>
          <w:sz w:val="29"/>
        </w:rPr>
        <w:t>可分析dump文件，也可监控正在运行的jvm进程，通过抽样器可进行内存和CPU的分析。</w:t>
      </w:r>
    </w:p>
    <w:p w:rsidRDefault="00EE0374" w:rsidP="00EE0374" w:rsidR="00EE0374">
      <w:pPr>
        <w:pStyle w:val="2"/>
        <w:keepNext w:val="0"/>
        <w:numPr>
          <w:ilvl w:val="1"/>
          <w:numId w:val="1"/>
        </w:numPr>
        <w:tabs>
          <w:tab w:val="clear" w:pos="0"/>
        </w:tabs>
        <w:spacing w:line="340" w:lineRule="auto"/>
        <w:ind w:left="200" w:firstLine="0"/>
        <w:rPr w:i="0"/>
      </w:pPr>
      <w:bookmarkStart w:id="206" w:name="_____206"/>
      <w:bookmarkStart w:id="207" w:name="_206"/>
      <w:bookmarkEnd w:id="206"/>
      <w:r>
        <w:rPr>
          <w:rFonts w:hAnsi="Arial" w:cs="Arial" w:eastAsia="Arial" w:ascii="Arial"/>
          <w:sz w:val="24"/>
        </w:rPr>
        <w:t xml:space="preserve">jinfo</w:t>
      </w:r>
      <w:bookmarkEnd w:id="207"/>
    </w:p>
    <w:p w:rsidRDefault="00592BE2" w:rsidR="0054058D">
      <w:pPr>
        <w:ind w:left="200"/>
        <w:jc w:val="both"/>
      </w:pPr>
      <w:r>
        <w:rPr>
          <w:rFonts w:hAnsi="Consolas" w:cs="Consolas" w:eastAsia="Consolas" w:ascii="Consolas"/>
          <w:sz w:val="29"/>
        </w:rPr>
        <w:t>jinfo [ option ] pid</w:t>
      </w:r>
    </w:p>
    <w:p w:rsidRDefault="00592BE2" w:rsidR="0054058D">
      <w:pPr>
        <w:ind w:left="200"/>
        <w:jc w:val="both"/>
      </w:pPr>
    </w:p>
    <w:p w:rsidRDefault="00592BE2" w:rsidR="0054058D">
      <w:pPr>
        <w:ind w:left="200"/>
        <w:jc w:val="both"/>
      </w:pPr>
      <w:r>
        <w:rPr>
          <w:rFonts w:hAnsi="Consolas" w:cs="Consolas" w:eastAsia="Consolas" w:ascii="Consolas"/>
          <w:sz w:val="29"/>
        </w:rPr>
        <w:t>1. jinfo -flag CMSInitiatingOccupancyFraction 1444</w:t>
      </w:r>
    </w:p>
    <w:p w:rsidRDefault="00592BE2" w:rsidR="0054058D">
      <w:pPr>
        <w:ind w:left="200"/>
        <w:jc w:val="both"/>
      </w:pPr>
      <w:r>
        <w:rPr>
          <w:rFonts w:hAnsi="Consolas" w:cs="Consolas" w:eastAsia="Consolas" w:ascii="Consolas"/>
          <w:sz w:val="29"/>
        </w:rPr>
        <w:t>查询CMSInitiatingOccupancyFraction参数值</w:t>
      </w:r>
    </w:p>
    <w:p w:rsidRDefault="00EE0374" w:rsidP="00EE0374" w:rsidR="00EE0374">
      <w:pPr>
        <w:pStyle w:val="2"/>
        <w:keepNext w:val="0"/>
        <w:numPr>
          <w:ilvl w:val="1"/>
          <w:numId w:val="1"/>
        </w:numPr>
        <w:tabs>
          <w:tab w:val="clear" w:pos="0"/>
        </w:tabs>
        <w:spacing w:line="340" w:lineRule="auto"/>
        <w:ind w:left="200" w:firstLine="0"/>
        <w:rPr w:i="0"/>
      </w:pPr>
      <w:bookmarkStart w:id="208" w:name="_____208"/>
      <w:bookmarkStart w:id="209" w:name="_207"/>
      <w:bookmarkEnd w:id="208"/>
      <w:r>
        <w:rPr>
          <w:rFonts w:hAnsi="Arial" w:cs="Arial" w:eastAsia="Arial" w:ascii="Arial"/>
          <w:sz w:val="24"/>
        </w:rPr>
        <w:t xml:space="preserve">jstack</w:t>
      </w:r>
      <w:bookmarkEnd w:id="209"/>
    </w:p>
    <w:p w:rsidRDefault="00592BE2" w:rsidR="0054058D">
      <w:pPr>
        <w:ind w:left="200"/>
        <w:jc w:val="both"/>
      </w:pPr>
      <w:r>
        <w:rPr>
          <w:rFonts w:hAnsi="Consolas" w:cs="Consolas" w:eastAsia="Consolas" w:ascii="Consolas"/>
          <w:sz w:val="29"/>
        </w:rPr>
        <w:t>用于生成虚拟机当前时刻的线程快照。</w:t>
      </w:r>
    </w:p>
    <w:p w:rsidRDefault="00EE0374" w:rsidP="00EE0374" w:rsidR="00EE0374">
      <w:pPr>
        <w:pStyle w:val="2"/>
        <w:keepNext w:val="0"/>
        <w:numPr>
          <w:ilvl w:val="1"/>
          <w:numId w:val="1"/>
        </w:numPr>
        <w:tabs>
          <w:tab w:val="clear" w:pos="0"/>
        </w:tabs>
        <w:spacing w:line="340" w:lineRule="auto"/>
        <w:ind w:left="200" w:firstLine="0"/>
        <w:rPr w:i="0"/>
      </w:pPr>
      <w:bookmarkStart w:id="210" w:name="_____210"/>
      <w:bookmarkStart w:id="211" w:name="_208"/>
      <w:bookmarkEnd w:id="210"/>
      <w:r>
        <w:rPr>
          <w:rFonts w:hAnsi="Arial" w:cs="Arial" w:eastAsia="Arial" w:ascii="Arial"/>
          <w:sz w:val="24"/>
        </w:rPr>
        <w:t xml:space="preserve">定位OOM</w:t>
      </w:r>
      <w:bookmarkEnd w:id="211"/>
    </w:p>
    <w:p w:rsidRDefault="00592BE2" w:rsidR="0054058D">
      <w:pPr>
        <w:ind w:left="200"/>
        <w:jc w:val="both"/>
      </w:pPr>
      <w:r>
        <w:rPr>
          <w:rFonts w:hAnsi="Consolas" w:cs="Consolas" w:eastAsia="Consolas" w:ascii="Consolas"/>
          <w:sz w:val="29"/>
        </w:rPr>
        <w:t>1. 有可能是内存分配确实过小，而正常业务使用了大量内存</w:t>
      </w:r>
    </w:p>
    <w:p w:rsidRDefault="00592BE2" w:rsidR="0054058D">
      <w:pPr>
        <w:ind w:left="200"/>
        <w:jc w:val="both"/>
      </w:pPr>
      <w:r>
        <w:rPr>
          <w:rFonts w:hAnsi="Consolas" w:cs="Consolas" w:eastAsia="Consolas" w:ascii="Consolas"/>
          <w:sz w:val="29"/>
        </w:rPr>
        <w:t>使用jmap -heap vmid</w:t>
      </w:r>
    </w:p>
    <w:p w:rsidRDefault="00592BE2" w:rsidR="0054058D">
      <w:pPr>
        <w:ind w:left="200"/>
        <w:jc w:val="both"/>
      </w:pPr>
    </w:p>
    <w:p w:rsidRDefault="00592BE2" w:rsidR="0054058D">
      <w:pPr>
        <w:ind w:left="200"/>
        <w:jc w:val="both"/>
      </w:pPr>
      <w:r>
        <w:rPr>
          <w:rFonts w:hAnsi="Consolas" w:cs="Consolas" w:eastAsia="Consolas" w:ascii="Consolas"/>
          <w:sz w:val="29"/>
        </w:rPr>
        <w:t>2. 某一个对象被频繁申请，却没有释放，内存不断泄漏，导致内存耗尽</w:t>
      </w:r>
    </w:p>
    <w:p w:rsidRDefault="00592BE2" w:rsidR="0054058D">
      <w:pPr>
        <w:ind w:left="200"/>
        <w:jc w:val="both"/>
      </w:pPr>
      <w:r>
        <w:rPr>
          <w:rFonts w:hAnsi="Consolas" w:cs="Consolas" w:eastAsia="Consolas" w:ascii="Consolas"/>
          <w:sz w:val="29"/>
        </w:rPr>
        <w:t>jmap -histo:live 10765</w:t>
      </w:r>
    </w:p>
    <w:p w:rsidRDefault="00592BE2" w:rsidR="0054058D">
      <w:pPr>
        <w:ind w:left="200"/>
        <w:jc w:val="both"/>
      </w:pPr>
    </w:p>
    <w:p w:rsidRDefault="00592BE2" w:rsidR="0054058D">
      <w:pPr>
        <w:ind w:left="200"/>
        <w:jc w:val="both"/>
      </w:pPr>
      <w:r>
        <w:rPr>
          <w:rFonts w:hAnsi="Consolas" w:cs="Consolas" w:eastAsia="Consolas" w:ascii="Consolas"/>
          <w:sz w:val="29"/>
        </w:rPr>
        <w:t>3. 某一个资源被频繁申请，系统资源耗尽，例如：不断创建线程，不断发起网络连接</w:t>
      </w:r>
    </w:p>
    <w:p w:rsidRDefault="00592BE2" w:rsidR="0054058D">
      <w:pPr>
        <w:ind w:left="200"/>
        <w:jc w:val="both"/>
      </w:pPr>
      <w:r>
        <w:rPr>
          <w:rFonts w:hAnsi="Consolas" w:cs="Consolas" w:eastAsia="Consolas" w:ascii="Consolas"/>
          <w:sz w:val="29"/>
        </w:rPr>
        <w:t>查看进程创建的线程数，以及网络连接数，如果资源耗尽，也可能出现OOM。</w:t>
      </w:r>
    </w:p>
    <w:sectPr w:rsidRPr="00B87C61" w:rsidSect="00C22B24" w:rsidR="00C22B24">
      <w:pgSz w:w="11906" w:h="16838"/>
      <w:pgMar w:left="1800" w:top="1440" w:right="1800" w:footer="992" w:bottom="1440" w:header="851" w:gutter="0"/>
      <w:cols w:space="425"/>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0"/>
        </w:tabs>
        <w:ind w:left="2736" w:hanging="936"/>
      </w:pPr>
      <w:rPr>
        <w:rFonts w:ascii="Calibri" w:eastAsia="Calibri" w:hAnsi="Calibri" w:cs="Calibri"/>
        <w:i w:val="0"/>
        <w:sz w:val="24"/>
      </w:rPr>
    </w:lvl>
    <w:lvl w:ilvl="6">
      <w:start w:val="1"/>
      <w:numFmt w:val="decimal"/>
      <w:lvlText w:val="%1.%2.%3.%4.%5.%6.%7."/>
      <w:lvlJc w:val="left"/>
      <w:pPr>
        <w:tabs>
          <w:tab w:val="num" w:pos="0"/>
        </w:tabs>
        <w:ind w:left="3240" w:hanging="1080"/>
      </w:pPr>
      <w:rPr>
        <w:rFonts w:ascii="Calibri" w:eastAsia="Calibri" w:hAnsi="Calibri" w:cs="Calibri"/>
        <w:i w:val="0"/>
        <w:sz w:val="24"/>
      </w:rPr>
    </w:lvl>
    <w:lvl w:ilvl="7">
      <w:start w:val="1"/>
      <w:numFmt w:val="decimal"/>
      <w:lvlText w:val="%1.%2.%3.%4.%5.%6.%7.%8."/>
      <w:lvlJc w:val="left"/>
      <w:pPr>
        <w:tabs>
          <w:tab w:val="num" w:pos="0"/>
        </w:tabs>
        <w:ind w:left="3744" w:hanging="1224"/>
      </w:pPr>
      <w:rPr>
        <w:rFonts w:ascii="Calibri" w:eastAsia="Calibri" w:hAnsi="Calibri" w:cs="Calibri"/>
        <w:i w:val="0"/>
        <w:sz w:val="24"/>
      </w:rPr>
    </w:lvl>
    <w:lvl w:ilvl="8">
      <w:start w:val="1"/>
      <w:numFmt w:val="decimal"/>
      <w:lvlText w:val="%1.%2.%3.%4.%5.%6.%7.%8.%9."/>
      <w:lvlJc w:val="left"/>
      <w:pPr>
        <w:tabs>
          <w:tab w:val="num" w:pos="0"/>
        </w:tabs>
        <w:ind w:left="4320" w:hanging="1440"/>
      </w:pPr>
      <w:rPr>
        <w:rFonts w:ascii="Calibri" w:eastAsia="Calibri" w:hAnsi="Calibri" w:cs="Calibri"/>
        <w:i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389"/>
    <w:rsid w:val="00192BFF"/>
    <w:rsid w:val="00421389"/>
    <w:rsid w:val="00484565"/>
    <w:rsid w:val="00B606A9"/>
    <w:rsid w:val="00BF570C"/>
    <w:rsid w:val="00C22B24"/>
    <w:rsid w:val="00F1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paragraph" w:styleId="6">
    <w:name w:val="heading 6"/>
    <w:basedOn w:val="a"/>
    <w:next w:val="a"/>
    <w:qFormat/>
    <w:rsid w:val="00EF7B96"/>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3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microsoft.com/office/2007/relationships/stylesWithEffects" Target="stylesWithEffect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14.0000</AppVersion>
</Properties>
</file>

<file path=docProps/core.xml><?xml version="1.0" encoding="utf-8"?>
<cp:coreProperties xmlns:xsi="http://www.w3.org/2001/XMLSchema-instance" xmlns:dcmitype="http://purl.org/dc/dcmitype/" xmlns:cp="http://schemas.openxmlformats.org/package/2006/metadata/core-properties" xmlns:dcterms="http://purl.org/dc/terms/" xmlns:dc="http://purl.org/dc/elements/1.1/">
  <dc:creator>Twd</dc:creator>
  <cp:lastModifiedBy>Twd</cp:lastModifiedBy>
  <cp:revision>1</cp:revision>
  <dcterms:created xsi:type="dcterms:W3CDTF">2020-09-12T15:19:53Z</dcterms:created>
  <dcterms:modified xsi:type="dcterms:W3CDTF">2020-09-12T15:19:53Z</dcterms:modified>
</cp:coreProperties>
</file>