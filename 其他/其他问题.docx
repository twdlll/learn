
<file path=[Content_Types].xml><?xml version="1.0" encoding="utf-8"?>
<Types xmlns="http://schemas.openxmlformats.org/package/2006/content-types">
  <Default Extension="jpeg" ContentType="image/jpeg"/>
  <Default Extension="jpg" ContentType="application/octet-stream"/>
  <Default Extension="png" ContentType="image/png"/>
  <Default Extension="bmp" ContentType="image/bmp"/>
  <Default Extension="gif" ContentType="image/gif"/>
  <Default Extension="tiff" ContentType="image/tiff"/>
  <Default Extension="wmf" ContentType="image/wmf"/>
  <Default Extension="emf" ContentType="image/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14="http://schemas.microsoft.com/office/word/2010/wordml" xmlns:w="http://schemas.openxmlformats.org/wordprocessingml/2006/main" xmlns:w15="http://schemas.microsoft.com/office/word/2012/wordml" xmlns:mc="http://schemas.openxmlformats.org/markup-compatibility/2006" xmlns:wne="http://schemas.microsoft.com/office/word/2006/wordml" xmlns:wp="http://schemas.openxmlformats.org/drawingml/2006/wordprocessingDrawing" xmlns:w16se="http://schemas.microsoft.com/office/word/2015/wordml/symex" xmlns:wps="http://schemas.microsoft.com/office/word/2010/wordprocessingShape" xmlns:w10="urn:schemas-microsoft-com:office:word" xmlns:o="urn:schemas-microsoft-com:office:office" xmlns:cx="http://schemas.microsoft.com/office/drawing/2014/chartex" xmlns:wpg="http://schemas.microsoft.com/office/word/2010/wordprocessingGroup" xmlns:wpi="http://schemas.microsoft.com/office/word/2010/wordprocessingInk" xmlns:wp14="http://schemas.microsoft.com/office/word/2010/wordprocessingDrawing" xmlns:wpc="http://schemas.microsoft.com/office/word/2010/wordprocessingCanvas" xmlns:r="http://schemas.openxmlformats.org/officeDocument/2006/relationships" xmlns:m="http://schemas.openxmlformats.org/officeDocument/2006/math" xmlns:v="urn:schemas-microsoft-com:vml" mc:Ignorable="w14 w15 w16se wp14">
  <w:body>
    <w:p w:rsidRDefault="0061535D" w:rsidRPr="0061535D" w:rsidP="0061535D" w:rsidR="0061535D">
      <w:pPr>
        <w:pStyle w:val="a3"/>
        <w:spacing w:line="340" w:lineRule="auto"/>
        <w:rPr>
          <w:noProof/>
        </w:rPr>
      </w:pPr>
      <w:bookmarkStart w:id="0" w:name="_____"/>
      <w:bookmarkStart w:id="1" w:name="_Toc515962800"/>
      <w:bookmarkEnd w:id="0"/>
      <w:r w:rsidRPr="00A15352">
        <w:rPr>
          <w:sz w:val="26"/>
        </w:rPr>
        <w:t>其他问题</w:t>
      </w:r>
      <w:bookmarkEnd w:id="1"/>
      <w:r>
        <w:fldChar w:fldCharType="begin"/>
      </w:r>
      <w:r>
        <w:instrText>TOC \o "1-3" \h \z \u</w:instrText>
      </w:r>
      <w:r>
        <w:fldChar w:fldCharType="separate"/>
      </w:r>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01">
        <w:r>
          <w:rPr>
            <w:rStyle w:val="a4"/>
            <w:rFonts w:hAnsi="Arial" w:cs="Arial" w:eastAsia="Arial" w:ascii="Arial"/>
            <w:noProof/>
          </w:rPr>
          <w:t>1.</w:t>
        </w:r>
        <w:r>
          <w:rPr>
            <w:rFonts w:hAnsi="Arial" w:cs="Arial" w:eastAsia="Arial" w:ascii="Arial"/>
            <w:noProof/>
            <w:kern w:val="2"/>
            <w:sz w:val="24"/>
          </w:rPr>
          <w:tab/>
        </w:r>
        <w:r>
          <w:rPr>
            <w:rStyle w:val="a4"/>
            <w:rFonts w:hAnsi="Arial" w:cs="Arial" w:eastAsia="Arial" w:ascii="Arial"/>
            <w:noProof/>
          </w:rPr>
          <w:t>UML类图</w:t>
        </w:r>
        <w:r>
          <w:rPr>
            <w:noProof/>
            <w:webHidden/>
          </w:rPr>
          <w:tab/>
        </w:r>
        <w:r>
          <w:rPr>
            <w:noProof/>
            <w:webHidden/>
          </w:rPr>
          <w:fldChar w:fldCharType="begin"/>
        </w:r>
        <w:r>
          <w:rPr>
            <w:noProof/>
            <w:webHidden/>
          </w:rPr>
          <w:instrText xml:space="preserve"> PAGEREF _101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02">
        <w:r>
          <w:rPr>
            <w:rStyle w:val="a4"/>
            <w:rFonts w:hAnsi="Arial" w:cs="Arial" w:eastAsia="Arial" w:ascii="Arial"/>
            <w:noProof/>
          </w:rPr>
          <w:t>2.</w:t>
        </w:r>
        <w:r>
          <w:rPr>
            <w:rFonts w:hAnsi="Arial" w:cs="Arial" w:eastAsia="Arial" w:ascii="Arial"/>
            <w:noProof/>
            <w:kern w:val="2"/>
            <w:sz w:val="24"/>
          </w:rPr>
          <w:tab/>
        </w:r>
        <w:r>
          <w:rPr>
            <w:rStyle w:val="a4"/>
            <w:rFonts w:hAnsi="Arial" w:cs="Arial" w:eastAsia="Arial" w:ascii="Arial"/>
            <w:noProof/>
          </w:rPr>
          <w:t>算法问题</w:t>
        </w:r>
        <w:r>
          <w:rPr>
            <w:noProof/>
            <w:webHidden/>
          </w:rPr>
          <w:tab/>
        </w:r>
        <w:r>
          <w:rPr>
            <w:noProof/>
            <w:webHidden/>
          </w:rPr>
          <w:fldChar w:fldCharType="begin"/>
        </w:r>
        <w:r>
          <w:rPr>
            <w:noProof/>
            <w:webHidden/>
          </w:rPr>
          <w:instrText xml:space="preserve"> PAGEREF _102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3">
        <w:r>
          <w:rPr>
            <w:rStyle w:val="a4"/>
            <w:rFonts w:hAnsi="Arial" w:cs="Arial" w:eastAsia="Arial" w:ascii="Arial"/>
            <w:noProof/>
          </w:rPr>
          <w:t>2.1.</w:t>
        </w:r>
        <w:r>
          <w:rPr>
            <w:rFonts w:hAnsi="Arial" w:cs="Arial" w:eastAsia="Arial" w:ascii="Arial"/>
            <w:noProof/>
            <w:kern w:val="2"/>
            <w:sz w:val="24"/>
          </w:rPr>
          <w:tab/>
        </w:r>
        <w:r>
          <w:rPr>
            <w:rStyle w:val="a4"/>
            <w:rFonts w:hAnsi="Arial" w:cs="Arial" w:eastAsia="Arial" w:ascii="Arial"/>
            <w:noProof/>
          </w:rPr>
          <w:t>求解平方根</w:t>
        </w:r>
        <w:r>
          <w:rPr>
            <w:noProof/>
            <w:webHidden/>
          </w:rPr>
          <w:tab/>
        </w:r>
        <w:r>
          <w:rPr>
            <w:noProof/>
            <w:webHidden/>
          </w:rPr>
          <w:fldChar w:fldCharType="begin"/>
        </w:r>
        <w:r>
          <w:rPr>
            <w:noProof/>
            <w:webHidden/>
          </w:rPr>
          <w:instrText xml:space="preserve"> PAGEREF _103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4">
        <w:r>
          <w:rPr>
            <w:rStyle w:val="a4"/>
            <w:rFonts w:hAnsi="Arial" w:cs="Arial" w:eastAsia="Arial" w:ascii="Arial"/>
            <w:noProof/>
          </w:rPr>
          <w:t>2.2.</w:t>
        </w:r>
        <w:r>
          <w:rPr>
            <w:rFonts w:hAnsi="Arial" w:cs="Arial" w:eastAsia="Arial" w:ascii="Arial"/>
            <w:noProof/>
            <w:kern w:val="2"/>
            <w:sz w:val="24"/>
          </w:rPr>
          <w:tab/>
        </w:r>
        <w:r>
          <w:rPr>
            <w:rStyle w:val="a4"/>
            <w:rFonts w:hAnsi="Arial" w:cs="Arial" w:eastAsia="Arial" w:ascii="Arial"/>
            <w:noProof/>
          </w:rPr>
          <w:t>背包九讲</w:t>
        </w:r>
        <w:r>
          <w:rPr>
            <w:noProof/>
            <w:webHidden/>
          </w:rPr>
          <w:tab/>
        </w:r>
        <w:r>
          <w:rPr>
            <w:noProof/>
            <w:webHidden/>
          </w:rPr>
          <w:fldChar w:fldCharType="begin"/>
        </w:r>
        <w:r>
          <w:rPr>
            <w:noProof/>
            <w:webHidden/>
          </w:rPr>
          <w:instrText xml:space="preserve"> PAGEREF _104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06">
        <w:r>
          <w:rPr>
            <w:rStyle w:val="a4"/>
            <w:rFonts w:hAnsi="Arial" w:cs="Arial" w:eastAsia="Arial" w:ascii="Arial"/>
            <w:noProof/>
          </w:rPr>
          <w:t>2.2.1.</w:t>
        </w:r>
        <w:r>
          <w:rPr>
            <w:rFonts w:hAnsi="Arial" w:cs="Arial" w:eastAsia="Arial" w:ascii="Arial"/>
            <w:noProof/>
            <w:kern w:val="2"/>
            <w:sz w:val="24"/>
          </w:rPr>
          <w:tab/>
        </w:r>
        <w:r>
          <w:rPr>
            <w:rStyle w:val="a4"/>
            <w:rFonts w:hAnsi="Arial" w:cs="Arial" w:eastAsia="Arial" w:ascii="Arial"/>
            <w:noProof/>
          </w:rPr>
          <w:t>问题背景</w:t>
        </w:r>
        <w:r>
          <w:rPr>
            <w:noProof/>
            <w:webHidden/>
          </w:rPr>
          <w:tab/>
        </w:r>
        <w:r>
          <w:rPr>
            <w:noProof/>
            <w:webHidden/>
          </w:rPr>
          <w:fldChar w:fldCharType="begin"/>
        </w:r>
        <w:r>
          <w:rPr>
            <w:noProof/>
            <w:webHidden/>
          </w:rPr>
          <w:instrText xml:space="preserve"> PAGEREF _106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07">
        <w:r>
          <w:rPr>
            <w:rStyle w:val="a4"/>
            <w:rFonts w:hAnsi="Arial" w:cs="Arial" w:eastAsia="Arial" w:ascii="Arial"/>
            <w:noProof/>
          </w:rPr>
          <w:t>2.2.2.</w:t>
        </w:r>
        <w:r>
          <w:rPr>
            <w:rFonts w:hAnsi="Arial" w:cs="Arial" w:eastAsia="Arial" w:ascii="Arial"/>
            <w:noProof/>
            <w:kern w:val="2"/>
            <w:sz w:val="24"/>
          </w:rPr>
          <w:tab/>
        </w:r>
        <w:r>
          <w:rPr>
            <w:rStyle w:val="a4"/>
            <w:rFonts w:hAnsi="Arial" w:cs="Arial" w:eastAsia="Arial" w:ascii="Arial"/>
            <w:noProof/>
          </w:rPr>
          <w:t>初始化细节</w:t>
        </w:r>
        <w:r>
          <w:rPr>
            <w:noProof/>
            <w:webHidden/>
          </w:rPr>
          <w:tab/>
        </w:r>
        <w:r>
          <w:rPr>
            <w:noProof/>
            <w:webHidden/>
          </w:rPr>
          <w:fldChar w:fldCharType="begin"/>
        </w:r>
        <w:r>
          <w:rPr>
            <w:noProof/>
            <w:webHidden/>
          </w:rPr>
          <w:instrText xml:space="preserve"> PAGEREF _107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05">
        <w:r>
          <w:rPr>
            <w:rStyle w:val="a4"/>
            <w:rFonts w:hAnsi="Arial" w:cs="Arial" w:eastAsia="Arial" w:ascii="Arial"/>
            <w:noProof/>
          </w:rPr>
          <w:t>2.2.3.</w:t>
        </w:r>
        <w:r>
          <w:rPr>
            <w:rFonts w:hAnsi="Arial" w:cs="Arial" w:eastAsia="Arial" w:ascii="Arial"/>
            <w:noProof/>
            <w:kern w:val="2"/>
            <w:sz w:val="24"/>
          </w:rPr>
          <w:tab/>
        </w:r>
        <w:r>
          <w:rPr>
            <w:rStyle w:val="a4"/>
            <w:rFonts w:hAnsi="Arial" w:cs="Arial" w:eastAsia="Arial" w:ascii="Arial"/>
            <w:noProof/>
          </w:rPr>
          <w:t>0/1背包</w:t>
        </w:r>
        <w:r>
          <w:rPr>
            <w:noProof/>
            <w:webHidden/>
          </w:rPr>
          <w:tab/>
        </w:r>
        <w:r>
          <w:rPr>
            <w:noProof/>
            <w:webHidden/>
          </w:rPr>
          <w:fldChar w:fldCharType="begin"/>
        </w:r>
        <w:r>
          <w:rPr>
            <w:noProof/>
            <w:webHidden/>
          </w:rPr>
          <w:instrText xml:space="preserve"> PAGEREF _105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10">
        <w:r>
          <w:rPr>
            <w:rStyle w:val="a4"/>
            <w:rFonts w:hAnsi="Arial" w:cs="Arial" w:eastAsia="Arial" w:ascii="Arial"/>
            <w:noProof/>
          </w:rPr>
          <w:t>2.2.4.</w:t>
        </w:r>
        <w:r>
          <w:rPr>
            <w:rFonts w:hAnsi="Arial" w:cs="Arial" w:eastAsia="Arial" w:ascii="Arial"/>
            <w:noProof/>
            <w:kern w:val="2"/>
            <w:sz w:val="24"/>
          </w:rPr>
          <w:tab/>
        </w:r>
        <w:r>
          <w:rPr>
            <w:rStyle w:val="a4"/>
            <w:rFonts w:hAnsi="Arial" w:cs="Arial" w:eastAsia="Arial" w:ascii="Arial"/>
            <w:noProof/>
          </w:rPr>
          <w:t>完全背包</w:t>
        </w:r>
        <w:r>
          <w:rPr>
            <w:noProof/>
            <w:webHidden/>
          </w:rPr>
          <w:tab/>
        </w:r>
        <w:r>
          <w:rPr>
            <w:noProof/>
            <w:webHidden/>
          </w:rPr>
          <w:fldChar w:fldCharType="begin"/>
        </w:r>
        <w:r>
          <w:rPr>
            <w:noProof/>
            <w:webHidden/>
          </w:rPr>
          <w:instrText xml:space="preserve"> PAGEREF _110 \h </w:instrText>
        </w:r>
        <w:r>
          <w:rPr>
            <w:noProof/>
            <w:webHidden/>
          </w:rPr>
        </w:r>
        <w:r>
          <w:rPr>
            <w:noProof/>
            <w:webHidden/>
          </w:rPr>
          <w:fldChar w:fldCharType="separate"/>
        </w:r>
        <w:r>
          <w:rPr>
            <w:noProof/>
            <w:webHidden/>
          </w:rPr>
          <w:t>2</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11">
        <w:r>
          <w:rPr>
            <w:rStyle w:val="a4"/>
            <w:rFonts w:hAnsi="Arial" w:cs="Arial" w:eastAsia="Arial" w:ascii="Arial"/>
            <w:noProof/>
          </w:rPr>
          <w:t>2.2.5.</w:t>
        </w:r>
        <w:r>
          <w:rPr>
            <w:rFonts w:hAnsi="Arial" w:cs="Arial" w:eastAsia="Arial" w:ascii="Arial"/>
            <w:noProof/>
            <w:kern w:val="2"/>
            <w:sz w:val="24"/>
          </w:rPr>
          <w:tab/>
        </w:r>
        <w:r>
          <w:rPr>
            <w:rStyle w:val="a4"/>
            <w:rFonts w:hAnsi="Arial" w:cs="Arial" w:eastAsia="Arial" w:ascii="Arial"/>
            <w:noProof/>
          </w:rPr>
          <w:t>多重背包</w:t>
        </w:r>
        <w:r>
          <w:rPr>
            <w:noProof/>
            <w:webHidden/>
          </w:rPr>
          <w:tab/>
        </w:r>
        <w:r>
          <w:rPr>
            <w:noProof/>
            <w:webHidden/>
          </w:rPr>
          <w:fldChar w:fldCharType="begin"/>
        </w:r>
        <w:r>
          <w:rPr>
            <w:noProof/>
            <w:webHidden/>
          </w:rPr>
          <w:instrText xml:space="preserve"> PAGEREF _111 \h </w:instrText>
        </w:r>
        <w:r>
          <w:rPr>
            <w:noProof/>
            <w:webHidden/>
          </w:rPr>
        </w:r>
        <w:r>
          <w:rPr>
            <w:noProof/>
            <w:webHidden/>
          </w:rPr>
          <w:fldChar w:fldCharType="separate"/>
        </w:r>
        <w:r>
          <w:rPr>
            <w:noProof/>
            <w:webHidden/>
          </w:rPr>
          <w:t>3</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26">
        <w:r>
          <w:rPr>
            <w:rStyle w:val="a4"/>
            <w:rFonts w:hAnsi="Arial" w:cs="Arial" w:eastAsia="Arial" w:ascii="Arial"/>
            <w:noProof/>
          </w:rPr>
          <w:t>2.3.</w:t>
        </w:r>
        <w:r>
          <w:rPr>
            <w:rFonts w:hAnsi="Arial" w:cs="Arial" w:eastAsia="Arial" w:ascii="Arial"/>
            <w:noProof/>
            <w:kern w:val="2"/>
            <w:sz w:val="24"/>
          </w:rPr>
          <w:tab/>
        </w:r>
        <w:r>
          <w:rPr>
            <w:rStyle w:val="a4"/>
            <w:rFonts w:hAnsi="Arial" w:cs="Arial" w:eastAsia="Arial" w:ascii="Arial"/>
            <w:noProof/>
          </w:rPr>
          <w:t>股票问题</w:t>
        </w:r>
        <w:r>
          <w:rPr>
            <w:noProof/>
            <w:webHidden/>
          </w:rPr>
          <w:tab/>
        </w:r>
        <w:r>
          <w:rPr>
            <w:noProof/>
            <w:webHidden/>
          </w:rPr>
          <w:fldChar w:fldCharType="begin"/>
        </w:r>
        <w:r>
          <w:rPr>
            <w:noProof/>
            <w:webHidden/>
          </w:rPr>
          <w:instrText xml:space="preserve"> PAGEREF _126 \h </w:instrText>
        </w:r>
        <w:r>
          <w:rPr>
            <w:noProof/>
            <w:webHidden/>
          </w:rPr>
        </w:r>
        <w:r>
          <w:rPr>
            <w:noProof/>
            <w:webHidden/>
          </w:rPr>
          <w:fldChar w:fldCharType="separate"/>
        </w:r>
        <w:r>
          <w:rPr>
            <w:noProof/>
            <w:webHidden/>
          </w:rPr>
          <w:t>3</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27">
        <w:r>
          <w:rPr>
            <w:rStyle w:val="a4"/>
            <w:rFonts w:hAnsi="Arial" w:cs="Arial" w:eastAsia="Arial" w:ascii="Arial"/>
            <w:noProof/>
          </w:rPr>
          <w:t>3.</w:t>
        </w:r>
        <w:r>
          <w:rPr>
            <w:rFonts w:hAnsi="Arial" w:cs="Arial" w:eastAsia="Arial" w:ascii="Arial"/>
            <w:noProof/>
            <w:kern w:val="2"/>
            <w:sz w:val="24"/>
          </w:rPr>
          <w:tab/>
        </w:r>
        <w:r>
          <w:rPr>
            <w:rStyle w:val="a4"/>
            <w:rFonts w:hAnsi="Arial" w:cs="Arial" w:eastAsia="Arial" w:ascii="Arial"/>
            <w:noProof/>
          </w:rPr>
          <w:t>数据库</w:t>
        </w:r>
        <w:r>
          <w:rPr>
            <w:noProof/>
            <w:webHidden/>
          </w:rPr>
          <w:tab/>
        </w:r>
        <w:r>
          <w:rPr>
            <w:noProof/>
            <w:webHidden/>
          </w:rPr>
          <w:fldChar w:fldCharType="begin"/>
        </w:r>
        <w:r>
          <w:rPr>
            <w:noProof/>
            <w:webHidden/>
          </w:rPr>
          <w:instrText xml:space="preserve"> PAGEREF _127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28">
        <w:r>
          <w:rPr>
            <w:rStyle w:val="a4"/>
            <w:rFonts w:hAnsi="Arial" w:cs="Arial" w:eastAsia="Arial" w:ascii="Arial"/>
            <w:noProof/>
          </w:rPr>
          <w:t>3.1.</w:t>
        </w:r>
        <w:r>
          <w:rPr>
            <w:rFonts w:hAnsi="Arial" w:cs="Arial" w:eastAsia="Arial" w:ascii="Arial"/>
            <w:noProof/>
            <w:kern w:val="2"/>
            <w:sz w:val="24"/>
          </w:rPr>
          <w:tab/>
        </w:r>
        <w:r>
          <w:rPr>
            <w:rStyle w:val="a4"/>
            <w:rFonts w:hAnsi="Arial" w:cs="Arial" w:eastAsia="Arial" w:ascii="Arial"/>
            <w:noProof/>
          </w:rPr>
          <w:t>关系型数据库与非关系型数据库的差异</w:t>
        </w:r>
        <w:r>
          <w:rPr>
            <w:noProof/>
            <w:webHidden/>
          </w:rPr>
          <w:tab/>
        </w:r>
        <w:r>
          <w:rPr>
            <w:noProof/>
            <w:webHidden/>
          </w:rPr>
          <w:fldChar w:fldCharType="begin"/>
        </w:r>
        <w:r>
          <w:rPr>
            <w:noProof/>
            <w:webHidden/>
          </w:rPr>
          <w:instrText xml:space="preserve"> PAGEREF _128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29">
        <w:r>
          <w:rPr>
            <w:rStyle w:val="a4"/>
            <w:rFonts w:hAnsi="Arial" w:cs="Arial" w:eastAsia="Arial" w:ascii="Arial"/>
            <w:noProof/>
          </w:rPr>
          <w:t>4.</w:t>
        </w:r>
        <w:r>
          <w:rPr>
            <w:rFonts w:hAnsi="Arial" w:cs="Arial" w:eastAsia="Arial" w:ascii="Arial"/>
            <w:noProof/>
            <w:kern w:val="2"/>
            <w:sz w:val="24"/>
          </w:rPr>
          <w:tab/>
        </w:r>
        <w:r>
          <w:rPr>
            <w:rStyle w:val="a4"/>
            <w:rFonts w:hAnsi="Arial" w:cs="Arial" w:eastAsia="Arial" w:ascii="Arial"/>
            <w:noProof/>
          </w:rPr>
          <w:t>负载均衡</w:t>
        </w:r>
        <w:r>
          <w:rPr>
            <w:noProof/>
            <w:webHidden/>
          </w:rPr>
          <w:tab/>
        </w:r>
        <w:r>
          <w:rPr>
            <w:noProof/>
            <w:webHidden/>
          </w:rPr>
          <w:fldChar w:fldCharType="begin"/>
        </w:r>
        <w:r>
          <w:rPr>
            <w:noProof/>
            <w:webHidden/>
          </w:rPr>
          <w:instrText xml:space="preserve"> PAGEREF _129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30">
        <w:r>
          <w:rPr>
            <w:rStyle w:val="a4"/>
            <w:rFonts w:hAnsi="Arial" w:cs="Arial" w:eastAsia="Arial" w:ascii="Arial"/>
            <w:noProof/>
          </w:rPr>
          <w:t>4.1.</w:t>
        </w:r>
        <w:r>
          <w:rPr>
            <w:rFonts w:hAnsi="Arial" w:cs="Arial" w:eastAsia="Arial" w:ascii="Arial"/>
            <w:noProof/>
            <w:kern w:val="2"/>
            <w:sz w:val="24"/>
          </w:rPr>
          <w:tab/>
        </w:r>
        <w:r>
          <w:rPr>
            <w:rStyle w:val="a4"/>
            <w:rFonts w:hAnsi="Arial" w:cs="Arial" w:eastAsia="Arial" w:ascii="Arial"/>
            <w:noProof/>
          </w:rPr>
          <w:t>限流算法</w:t>
        </w:r>
        <w:r>
          <w:rPr>
            <w:noProof/>
            <w:webHidden/>
          </w:rPr>
          <w:tab/>
        </w:r>
        <w:r>
          <w:rPr>
            <w:noProof/>
            <w:webHidden/>
          </w:rPr>
          <w:fldChar w:fldCharType="begin"/>
        </w:r>
        <w:r>
          <w:rPr>
            <w:noProof/>
            <w:webHidden/>
          </w:rPr>
          <w:instrText xml:space="preserve"> PAGEREF _130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31">
        <w:r>
          <w:rPr>
            <w:rStyle w:val="a4"/>
            <w:rFonts w:hAnsi="Arial" w:cs="Arial" w:eastAsia="Arial" w:ascii="Arial"/>
            <w:noProof/>
          </w:rPr>
          <w:t>4.1.1.</w:t>
        </w:r>
        <w:r>
          <w:rPr>
            <w:rFonts w:hAnsi="Arial" w:cs="Arial" w:eastAsia="Arial" w:ascii="Arial"/>
            <w:noProof/>
            <w:kern w:val="2"/>
            <w:sz w:val="24"/>
          </w:rPr>
          <w:tab/>
        </w:r>
        <w:r>
          <w:rPr>
            <w:rStyle w:val="a4"/>
            <w:rFonts w:hAnsi="Arial" w:cs="Arial" w:eastAsia="Arial" w:ascii="Arial"/>
            <w:noProof/>
          </w:rPr>
          <w:t>漏桶</w:t>
        </w:r>
        <w:r>
          <w:rPr>
            <w:noProof/>
            <w:webHidden/>
          </w:rPr>
          <w:tab/>
        </w:r>
        <w:r>
          <w:rPr>
            <w:noProof/>
            <w:webHidden/>
          </w:rPr>
          <w:fldChar w:fldCharType="begin"/>
        </w:r>
        <w:r>
          <w:rPr>
            <w:noProof/>
            <w:webHidden/>
          </w:rPr>
          <w:instrText xml:space="preserve"> PAGEREF _131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32">
        <w:r>
          <w:rPr>
            <w:rStyle w:val="a4"/>
            <w:rFonts w:hAnsi="Arial" w:cs="Arial" w:eastAsia="Arial" w:ascii="Arial"/>
            <w:noProof/>
          </w:rPr>
          <w:t>4.1.2.</w:t>
        </w:r>
        <w:r>
          <w:rPr>
            <w:rFonts w:hAnsi="Arial" w:cs="Arial" w:eastAsia="Arial" w:ascii="Arial"/>
            <w:noProof/>
            <w:kern w:val="2"/>
            <w:sz w:val="24"/>
          </w:rPr>
          <w:tab/>
        </w:r>
        <w:r>
          <w:rPr>
            <w:rStyle w:val="a4"/>
            <w:rFonts w:hAnsi="Arial" w:cs="Arial" w:eastAsia="Arial" w:ascii="Arial"/>
            <w:noProof/>
          </w:rPr>
          <w:t>令牌桶</w:t>
        </w:r>
        <w:r>
          <w:rPr>
            <w:noProof/>
            <w:webHidden/>
          </w:rPr>
          <w:tab/>
        </w:r>
        <w:r>
          <w:rPr>
            <w:noProof/>
            <w:webHidden/>
          </w:rPr>
          <w:fldChar w:fldCharType="begin"/>
        </w:r>
        <w:r>
          <w:rPr>
            <w:noProof/>
            <w:webHidden/>
          </w:rPr>
          <w:instrText xml:space="preserve"> PAGEREF _132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35">
        <w:r>
          <w:rPr>
            <w:rStyle w:val="a4"/>
            <w:rFonts w:hAnsi="Arial" w:cs="Arial" w:eastAsia="Arial" w:ascii="Arial"/>
            <w:noProof/>
          </w:rPr>
          <w:t>4.2.</w:t>
        </w:r>
        <w:r>
          <w:rPr>
            <w:rFonts w:hAnsi="Arial" w:cs="Arial" w:eastAsia="Arial" w:ascii="Arial"/>
            <w:noProof/>
            <w:kern w:val="2"/>
            <w:sz w:val="24"/>
          </w:rPr>
          <w:tab/>
        </w:r>
        <w:r>
          <w:rPr>
            <w:rStyle w:val="a4"/>
            <w:rFonts w:hAnsi="Arial" w:cs="Arial" w:eastAsia="Arial" w:ascii="Arial"/>
            <w:noProof/>
          </w:rPr>
          <w:t>企业级负载均衡</w:t>
        </w:r>
        <w:r>
          <w:rPr>
            <w:noProof/>
            <w:webHidden/>
          </w:rPr>
          <w:tab/>
        </w:r>
        <w:r>
          <w:rPr>
            <w:noProof/>
            <w:webHidden/>
          </w:rPr>
          <w:fldChar w:fldCharType="begin"/>
        </w:r>
        <w:r>
          <w:rPr>
            <w:noProof/>
            <w:webHidden/>
          </w:rPr>
          <w:instrText xml:space="preserve"> PAGEREF _135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36">
        <w:r>
          <w:rPr>
            <w:rStyle w:val="a4"/>
            <w:rFonts w:hAnsi="Arial" w:cs="Arial" w:eastAsia="Arial" w:ascii="Arial"/>
            <w:noProof/>
          </w:rPr>
          <w:t>4.2.1.</w:t>
        </w:r>
        <w:r>
          <w:rPr>
            <w:rFonts w:hAnsi="Arial" w:cs="Arial" w:eastAsia="Arial" w:ascii="Arial"/>
            <w:noProof/>
            <w:kern w:val="2"/>
            <w:sz w:val="24"/>
          </w:rPr>
          <w:tab/>
        </w:r>
        <w:r>
          <w:rPr>
            <w:rStyle w:val="a4"/>
            <w:rFonts w:hAnsi="Arial" w:cs="Arial" w:eastAsia="Arial" w:ascii="Arial"/>
            <w:noProof/>
          </w:rPr>
          <w:t>DR三角传输</w:t>
        </w:r>
        <w:r>
          <w:rPr>
            <w:noProof/>
            <w:webHidden/>
          </w:rPr>
          <w:tab/>
        </w:r>
        <w:r>
          <w:rPr>
            <w:noProof/>
            <w:webHidden/>
          </w:rPr>
          <w:fldChar w:fldCharType="begin"/>
        </w:r>
        <w:r>
          <w:rPr>
            <w:noProof/>
            <w:webHidden/>
          </w:rPr>
          <w:instrText xml:space="preserve"> PAGEREF _136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37">
        <w:r>
          <w:rPr>
            <w:rStyle w:val="a4"/>
            <w:rFonts w:hAnsi="Arial" w:cs="Arial" w:eastAsia="Arial" w:ascii="Arial"/>
            <w:noProof/>
          </w:rPr>
          <w:t>4.2.2.</w:t>
        </w:r>
        <w:r>
          <w:rPr>
            <w:rFonts w:hAnsi="Arial" w:cs="Arial" w:eastAsia="Arial" w:ascii="Arial"/>
            <w:noProof/>
            <w:kern w:val="2"/>
            <w:sz w:val="24"/>
          </w:rPr>
          <w:tab/>
        </w:r>
        <w:r>
          <w:rPr>
            <w:rStyle w:val="a4"/>
            <w:rFonts w:hAnsi="Arial" w:cs="Arial" w:eastAsia="Arial" w:ascii="Arial"/>
            <w:noProof/>
          </w:rPr>
          <w:t>NAT(DNAT)</w:t>
        </w:r>
        <w:r>
          <w:rPr>
            <w:noProof/>
            <w:webHidden/>
          </w:rPr>
          <w:tab/>
        </w:r>
        <w:r>
          <w:rPr>
            <w:noProof/>
            <w:webHidden/>
          </w:rPr>
          <w:fldChar w:fldCharType="begin"/>
        </w:r>
        <w:r>
          <w:rPr>
            <w:noProof/>
            <w:webHidden/>
          </w:rPr>
          <w:instrText xml:space="preserve"> PAGEREF _137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38">
        <w:r>
          <w:rPr>
            <w:rStyle w:val="a4"/>
            <w:rFonts w:hAnsi="Arial" w:cs="Arial" w:eastAsia="Arial" w:ascii="Arial"/>
            <w:noProof/>
          </w:rPr>
          <w:t>4.2.3.</w:t>
        </w:r>
        <w:r>
          <w:rPr>
            <w:rFonts w:hAnsi="Arial" w:cs="Arial" w:eastAsia="Arial" w:ascii="Arial"/>
            <w:noProof/>
            <w:kern w:val="2"/>
            <w:sz w:val="24"/>
          </w:rPr>
          <w:tab/>
        </w:r>
        <w:r>
          <w:rPr>
            <w:rStyle w:val="a4"/>
            <w:rFonts w:hAnsi="Arial" w:cs="Arial" w:eastAsia="Arial" w:ascii="Arial"/>
            <w:noProof/>
          </w:rPr>
          <w:t>Tunnel</w:t>
        </w:r>
        <w:r>
          <w:rPr>
            <w:noProof/>
            <w:webHidden/>
          </w:rPr>
          <w:tab/>
        </w:r>
        <w:r>
          <w:rPr>
            <w:noProof/>
            <w:webHidden/>
          </w:rPr>
          <w:fldChar w:fldCharType="begin"/>
        </w:r>
        <w:r>
          <w:rPr>
            <w:noProof/>
            <w:webHidden/>
          </w:rPr>
          <w:instrText xml:space="preserve"> PAGEREF _138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39">
        <w:r>
          <w:rPr>
            <w:rStyle w:val="a4"/>
            <w:rFonts w:hAnsi="Arial" w:cs="Arial" w:eastAsia="Arial" w:ascii="Arial"/>
            <w:noProof/>
          </w:rPr>
          <w:t>4.2.4.</w:t>
        </w:r>
        <w:r>
          <w:rPr>
            <w:rFonts w:hAnsi="Arial" w:cs="Arial" w:eastAsia="Arial" w:ascii="Arial"/>
            <w:noProof/>
            <w:kern w:val="2"/>
            <w:sz w:val="24"/>
          </w:rPr>
          <w:tab/>
        </w:r>
        <w:r>
          <w:rPr>
            <w:rStyle w:val="a4"/>
            <w:rFonts w:hAnsi="Arial" w:cs="Arial" w:eastAsia="Arial" w:ascii="Arial"/>
            <w:noProof/>
          </w:rPr>
          <w:t>FULLNAT(SNAT+DNAT)</w:t>
        </w:r>
        <w:r>
          <w:rPr>
            <w:noProof/>
            <w:webHidden/>
          </w:rPr>
          <w:tab/>
        </w:r>
        <w:r>
          <w:rPr>
            <w:noProof/>
            <w:webHidden/>
          </w:rPr>
          <w:fldChar w:fldCharType="begin"/>
        </w:r>
        <w:r>
          <w:rPr>
            <w:noProof/>
            <w:webHidden/>
          </w:rPr>
          <w:instrText xml:space="preserve"> PAGEREF _139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40">
        <w:r>
          <w:rPr>
            <w:rStyle w:val="a4"/>
            <w:rFonts w:hAnsi="Arial" w:cs="Arial" w:eastAsia="Arial" w:ascii="Arial"/>
            <w:noProof/>
          </w:rPr>
          <w:t>4.2.5.</w:t>
        </w:r>
        <w:r>
          <w:rPr>
            <w:rFonts w:hAnsi="Arial" w:cs="Arial" w:eastAsia="Arial" w:ascii="Arial"/>
            <w:noProof/>
            <w:kern w:val="2"/>
            <w:sz w:val="24"/>
          </w:rPr>
          <w:tab/>
        </w:r>
        <w:r>
          <w:rPr>
            <w:rStyle w:val="a4"/>
            <w:rFonts w:hAnsi="Arial" w:cs="Arial" w:eastAsia="Arial" w:ascii="Arial"/>
            <w:noProof/>
          </w:rPr>
          <w:t>美团MGW</w:t>
        </w:r>
        <w:r>
          <w:rPr>
            <w:noProof/>
            <w:webHidden/>
          </w:rPr>
          <w:tab/>
        </w:r>
        <w:r>
          <w:rPr>
            <w:noProof/>
            <w:webHidden/>
          </w:rPr>
          <w:fldChar w:fldCharType="begin"/>
        </w:r>
        <w:r>
          <w:rPr>
            <w:noProof/>
            <w:webHidden/>
          </w:rPr>
          <w:instrText xml:space="preserve"> PAGEREF _140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47">
        <w:r>
          <w:rPr>
            <w:rStyle w:val="a4"/>
            <w:rFonts w:hAnsi="Arial" w:cs="Arial" w:eastAsia="Arial" w:ascii="Arial"/>
            <w:noProof/>
          </w:rPr>
          <w:t>5.</w:t>
        </w:r>
        <w:r>
          <w:rPr>
            <w:rFonts w:hAnsi="Arial" w:cs="Arial" w:eastAsia="Arial" w:ascii="Arial"/>
            <w:noProof/>
            <w:kern w:val="2"/>
            <w:sz w:val="24"/>
          </w:rPr>
          <w:tab/>
        </w:r>
        <w:r>
          <w:rPr>
            <w:rStyle w:val="a4"/>
            <w:rFonts w:hAnsi="Arial" w:cs="Arial" w:eastAsia="Arial" w:ascii="Arial"/>
            <w:noProof/>
          </w:rPr>
          <w:t>消息中间件</w:t>
        </w:r>
        <w:r>
          <w:rPr>
            <w:noProof/>
            <w:webHidden/>
          </w:rPr>
          <w:tab/>
        </w:r>
        <w:r>
          <w:rPr>
            <w:noProof/>
            <w:webHidden/>
          </w:rPr>
          <w:fldChar w:fldCharType="begin"/>
        </w:r>
        <w:r>
          <w:rPr>
            <w:noProof/>
            <w:webHidden/>
          </w:rPr>
          <w:instrText xml:space="preserve"> PAGEREF _147 \h </w:instrText>
        </w:r>
        <w:r>
          <w:rPr>
            <w:noProof/>
            <w:webHidden/>
          </w:rPr>
        </w:r>
        <w:r>
          <w:rPr>
            <w:noProof/>
            <w:webHidden/>
          </w:rPr>
          <w:fldChar w:fldCharType="separate"/>
        </w:r>
        <w:r>
          <w:rPr>
            <w:noProof/>
            <w:webHidden/>
          </w:rPr>
          <w:t>10</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48">
        <w:r>
          <w:rPr>
            <w:rStyle w:val="a4"/>
            <w:rFonts w:hAnsi="Arial" w:cs="Arial" w:eastAsia="Arial" w:ascii="Arial"/>
            <w:noProof/>
          </w:rPr>
          <w:t>5.1.</w:t>
        </w:r>
        <w:r>
          <w:rPr>
            <w:rFonts w:hAnsi="Arial" w:cs="Arial" w:eastAsia="Arial" w:ascii="Arial"/>
            <w:noProof/>
            <w:kern w:val="2"/>
            <w:sz w:val="24"/>
          </w:rPr>
          <w:tab/>
        </w:r>
        <w:r>
          <w:rPr>
            <w:rStyle w:val="a4"/>
            <w:rFonts w:hAnsi="Arial" w:cs="Arial" w:eastAsia="Arial" w:ascii="Arial"/>
            <w:noProof/>
          </w:rPr>
          <w:t>基本流程</w:t>
        </w:r>
        <w:r>
          <w:rPr>
            <w:noProof/>
            <w:webHidden/>
          </w:rPr>
          <w:tab/>
        </w:r>
        <w:r>
          <w:rPr>
            <w:noProof/>
            <w:webHidden/>
          </w:rPr>
          <w:fldChar w:fldCharType="begin"/>
        </w:r>
        <w:r>
          <w:rPr>
            <w:noProof/>
            <w:webHidden/>
          </w:rPr>
          <w:instrText xml:space="preserve"> PAGEREF _148 \h </w:instrText>
        </w:r>
        <w:r>
          <w:rPr>
            <w:noProof/>
            <w:webHidden/>
          </w:rPr>
        </w:r>
        <w:r>
          <w:rPr>
            <w:noProof/>
            <w:webHidden/>
          </w:rPr>
          <w:fldChar w:fldCharType="separate"/>
        </w:r>
        <w:r>
          <w:rPr>
            <w:noProof/>
            <w:webHidden/>
          </w:rPr>
          <w:t>10</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49">
        <w:r>
          <w:rPr>
            <w:rStyle w:val="a4"/>
            <w:rFonts w:hAnsi="Arial" w:cs="Arial" w:eastAsia="Arial" w:ascii="Arial"/>
            <w:noProof/>
          </w:rPr>
          <w:t>5.2.</w:t>
        </w:r>
        <w:r>
          <w:rPr>
            <w:rFonts w:hAnsi="Arial" w:cs="Arial" w:eastAsia="Arial" w:ascii="Arial"/>
            <w:noProof/>
            <w:kern w:val="2"/>
            <w:sz w:val="24"/>
          </w:rPr>
          <w:tab/>
        </w:r>
        <w:r>
          <w:rPr>
            <w:rStyle w:val="a4"/>
            <w:rFonts w:hAnsi="Arial" w:cs="Arial" w:eastAsia="Arial" w:ascii="Arial"/>
            <w:noProof/>
          </w:rPr>
          <w:t>底层存储</w:t>
        </w:r>
        <w:r>
          <w:rPr>
            <w:noProof/>
            <w:webHidden/>
          </w:rPr>
          <w:tab/>
        </w:r>
        <w:r>
          <w:rPr>
            <w:noProof/>
            <w:webHidden/>
          </w:rPr>
          <w:fldChar w:fldCharType="begin"/>
        </w:r>
        <w:r>
          <w:rPr>
            <w:noProof/>
            <w:webHidden/>
          </w:rPr>
          <w:instrText xml:space="preserve"> PAGEREF _149 \h </w:instrText>
        </w:r>
        <w:r>
          <w:rPr>
            <w:noProof/>
            <w:webHidden/>
          </w:rPr>
        </w:r>
        <w:r>
          <w:rPr>
            <w:noProof/>
            <w:webHidden/>
          </w:rPr>
          <w:fldChar w:fldCharType="separate"/>
        </w:r>
        <w:r>
          <w:rPr>
            <w:noProof/>
            <w:webHidden/>
          </w:rPr>
          <w:t>10</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50">
        <w:r>
          <w:rPr>
            <w:rStyle w:val="a4"/>
            <w:rFonts w:hAnsi="Arial" w:cs="Arial" w:eastAsia="Arial" w:ascii="Arial"/>
            <w:noProof/>
          </w:rPr>
          <w:t>5.2.1.</w:t>
        </w:r>
        <w:r>
          <w:rPr>
            <w:rFonts w:hAnsi="Arial" w:cs="Arial" w:eastAsia="Arial" w:ascii="Arial"/>
            <w:noProof/>
            <w:kern w:val="2"/>
            <w:sz w:val="24"/>
          </w:rPr>
          <w:tab/>
        </w:r>
        <w:r>
          <w:rPr>
            <w:rStyle w:val="a4"/>
            <w:rFonts w:hAnsi="Arial" w:cs="Arial" w:eastAsia="Arial" w:ascii="Arial"/>
            <w:noProof/>
          </w:rPr>
          <w:t>Commit Log</w:t>
        </w:r>
        <w:r>
          <w:rPr>
            <w:noProof/>
            <w:webHidden/>
          </w:rPr>
          <w:tab/>
        </w:r>
        <w:r>
          <w:rPr>
            <w:noProof/>
            <w:webHidden/>
          </w:rPr>
          <w:fldChar w:fldCharType="begin"/>
        </w:r>
        <w:r>
          <w:rPr>
            <w:noProof/>
            <w:webHidden/>
          </w:rPr>
          <w:instrText xml:space="preserve"> PAGEREF _150 \h </w:instrText>
        </w:r>
        <w:r>
          <w:rPr>
            <w:noProof/>
            <w:webHidden/>
          </w:rPr>
        </w:r>
        <w:r>
          <w:rPr>
            <w:noProof/>
            <w:webHidden/>
          </w:rPr>
          <w:fldChar w:fldCharType="separate"/>
        </w:r>
        <w:r>
          <w:rPr>
            <w:noProof/>
            <w:webHidden/>
          </w:rPr>
          <w:t>10</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51">
        <w:r>
          <w:rPr>
            <w:rStyle w:val="a4"/>
            <w:rFonts w:hAnsi="Arial" w:cs="Arial" w:eastAsia="Arial" w:ascii="Arial"/>
            <w:noProof/>
          </w:rPr>
          <w:t>5.2.2.</w:t>
        </w:r>
        <w:r>
          <w:rPr>
            <w:rFonts w:hAnsi="Arial" w:cs="Arial" w:eastAsia="Arial" w:ascii="Arial"/>
            <w:noProof/>
            <w:kern w:val="2"/>
            <w:sz w:val="24"/>
          </w:rPr>
          <w:tab/>
        </w:r>
        <w:r>
          <w:rPr>
            <w:rStyle w:val="a4"/>
            <w:rFonts w:hAnsi="Arial" w:cs="Arial" w:eastAsia="Arial" w:ascii="Arial"/>
            <w:noProof/>
          </w:rPr>
          <w:t>Consume Queue</w:t>
        </w:r>
        <w:r>
          <w:rPr>
            <w:noProof/>
            <w:webHidden/>
          </w:rPr>
          <w:tab/>
        </w:r>
        <w:r>
          <w:rPr>
            <w:noProof/>
            <w:webHidden/>
          </w:rPr>
          <w:fldChar w:fldCharType="begin"/>
        </w:r>
        <w:r>
          <w:rPr>
            <w:noProof/>
            <w:webHidden/>
          </w:rPr>
          <w:instrText xml:space="preserve"> PAGEREF _151 \h </w:instrText>
        </w:r>
        <w:r>
          <w:rPr>
            <w:noProof/>
            <w:webHidden/>
          </w:rPr>
        </w:r>
        <w:r>
          <w:rPr>
            <w:noProof/>
            <w:webHidden/>
          </w:rPr>
          <w:fldChar w:fldCharType="separate"/>
        </w:r>
        <w:r>
          <w:rPr>
            <w:noProof/>
            <w:webHidden/>
          </w:rPr>
          <w:t>10</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52">
        <w:r>
          <w:rPr>
            <w:rStyle w:val="a4"/>
            <w:rFonts w:hAnsi="Arial" w:cs="Arial" w:eastAsia="Arial" w:ascii="Arial"/>
            <w:noProof/>
          </w:rPr>
          <w:t>5.2.3.</w:t>
        </w:r>
        <w:r>
          <w:rPr>
            <w:rFonts w:hAnsi="Arial" w:cs="Arial" w:eastAsia="Arial" w:ascii="Arial"/>
            <w:noProof/>
            <w:kern w:val="2"/>
            <w:sz w:val="24"/>
          </w:rPr>
          <w:tab/>
        </w:r>
        <w:r>
          <w:rPr>
            <w:rStyle w:val="a4"/>
            <w:rFonts w:hAnsi="Arial" w:cs="Arial" w:eastAsia="Arial" w:ascii="Arial"/>
            <w:noProof/>
          </w:rPr>
          <w:t>落盘</w:t>
        </w:r>
        <w:r>
          <w:rPr>
            <w:noProof/>
            <w:webHidden/>
          </w:rPr>
          <w:tab/>
        </w:r>
        <w:r>
          <w:rPr>
            <w:noProof/>
            <w:webHidden/>
          </w:rPr>
          <w:fldChar w:fldCharType="begin"/>
        </w:r>
        <w:r>
          <w:rPr>
            <w:noProof/>
            <w:webHidden/>
          </w:rPr>
          <w:instrText xml:space="preserve"> PAGEREF _152 \h </w:instrText>
        </w:r>
        <w:r>
          <w:rPr>
            <w:noProof/>
            <w:webHidden/>
          </w:rPr>
        </w:r>
        <w:r>
          <w:rPr>
            <w:noProof/>
            <w:webHidden/>
          </w:rPr>
          <w:fldChar w:fldCharType="separate"/>
        </w:r>
        <w:r>
          <w:rPr>
            <w:noProof/>
            <w:webHidden/>
          </w:rPr>
          <w:t>10</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13">
        <w:r>
          <w:rPr>
            <w:rStyle w:val="a4"/>
            <w:rFonts w:hAnsi="Arial" w:cs="Arial" w:eastAsia="Arial" w:ascii="Arial"/>
            <w:noProof/>
          </w:rPr>
          <w:t>6.</w:t>
        </w:r>
        <w:r>
          <w:rPr>
            <w:rFonts w:hAnsi="Arial" w:cs="Arial" w:eastAsia="Arial" w:ascii="Arial"/>
            <w:noProof/>
            <w:kern w:val="2"/>
            <w:sz w:val="24"/>
          </w:rPr>
          <w:tab/>
        </w:r>
        <w:r>
          <w:rPr>
            <w:rStyle w:val="a4"/>
            <w:rFonts w:hAnsi="Arial" w:cs="Arial" w:eastAsia="Arial" w:ascii="Arial"/>
            <w:noProof/>
          </w:rPr>
          <w:t>海量数据题</w:t>
        </w:r>
        <w:r>
          <w:rPr>
            <w:noProof/>
            <w:webHidden/>
          </w:rPr>
          <w:tab/>
        </w:r>
        <w:r>
          <w:rPr>
            <w:noProof/>
            <w:webHidden/>
          </w:rPr>
          <w:fldChar w:fldCharType="begin"/>
        </w:r>
        <w:r>
          <w:rPr>
            <w:noProof/>
            <w:webHidden/>
          </w:rPr>
          <w:instrText xml:space="preserve"> PAGEREF _113 \h </w:instrText>
        </w:r>
        <w:r>
          <w:rPr>
            <w:noProof/>
            <w:webHidden/>
          </w:rPr>
        </w:r>
        <w:r>
          <w:rPr>
            <w:noProof/>
            <w:webHidden/>
          </w:rPr>
          <w:fldChar w:fldCharType="separate"/>
        </w:r>
        <w:r>
          <w:rPr>
            <w:noProof/>
            <w:webHidden/>
          </w:rPr>
          <w:t>10</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14">
        <w:r>
          <w:rPr>
            <w:rStyle w:val="a4"/>
            <w:rFonts w:hAnsi="Arial" w:cs="Arial" w:eastAsia="Arial" w:ascii="Arial"/>
            <w:noProof/>
          </w:rPr>
          <w:t>6.1.</w:t>
        </w:r>
        <w:r>
          <w:rPr>
            <w:rFonts w:hAnsi="Arial" w:cs="Arial" w:eastAsia="Arial" w:ascii="Arial"/>
            <w:noProof/>
            <w:kern w:val="2"/>
            <w:sz w:val="24"/>
          </w:rPr>
          <w:tab/>
        </w:r>
        <w:r>
          <w:rPr>
            <w:rStyle w:val="a4"/>
            <w:rFonts w:hAnsi="Arial" w:cs="Arial" w:eastAsia="Arial" w:ascii="Arial"/>
            <w:noProof/>
          </w:rPr>
          <w:t>海量日志数据，提取出某日访问百度次数最多的IP</w:t>
        </w:r>
        <w:r>
          <w:rPr>
            <w:noProof/>
            <w:webHidden/>
          </w:rPr>
          <w:tab/>
        </w:r>
        <w:r>
          <w:rPr>
            <w:noProof/>
            <w:webHidden/>
          </w:rPr>
          <w:fldChar w:fldCharType="begin"/>
        </w:r>
        <w:r>
          <w:rPr>
            <w:noProof/>
            <w:webHidden/>
          </w:rPr>
          <w:instrText xml:space="preserve"> PAGEREF _114 \h </w:instrText>
        </w:r>
        <w:r>
          <w:rPr>
            <w:noProof/>
            <w:webHidden/>
          </w:rPr>
        </w:r>
        <w:r>
          <w:rPr>
            <w:noProof/>
            <w:webHidden/>
          </w:rPr>
          <w:fldChar w:fldCharType="separate"/>
        </w:r>
        <w:r>
          <w:rPr>
            <w:noProof/>
            <w:webHidden/>
          </w:rPr>
          <w:t>10</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15">
        <w:r>
          <w:rPr>
            <w:rStyle w:val="a4"/>
            <w:rFonts w:hAnsi="Arial" w:cs="Arial" w:eastAsia="Arial" w:ascii="Arial"/>
            <w:noProof/>
          </w:rPr>
          <w:t>6.2.</w:t>
        </w:r>
        <w:r>
          <w:rPr>
            <w:rFonts w:hAnsi="Arial" w:cs="Arial" w:eastAsia="Arial" w:ascii="Arial"/>
            <w:noProof/>
            <w:kern w:val="2"/>
            <w:sz w:val="24"/>
          </w:rPr>
          <w:tab/>
        </w:r>
        <w:r>
          <w:rPr>
            <w:rStyle w:val="a4"/>
            <w:rFonts w:hAnsi="Arial" w:cs="Arial" w:eastAsia="Arial" w:ascii="Arial"/>
            <w:noProof/>
          </w:rPr>
          <w:t>1G大小的文件，里面每一行是一个词，词的大小不超过16字节，内存限制大小为1M，返回频数最高的100个词。</w:t>
        </w:r>
        <w:r>
          <w:rPr>
            <w:noProof/>
            <w:webHidden/>
          </w:rPr>
          <w:tab/>
        </w:r>
        <w:r>
          <w:rPr>
            <w:noProof/>
            <w:webHidden/>
          </w:rPr>
          <w:fldChar w:fldCharType="begin"/>
        </w:r>
        <w:r>
          <w:rPr>
            <w:noProof/>
            <w:webHidden/>
          </w:rPr>
          <w:instrText xml:space="preserve"> PAGEREF _115 \h </w:instrText>
        </w:r>
        <w:r>
          <w:rPr>
            <w:noProof/>
            <w:webHidden/>
          </w:rPr>
        </w:r>
        <w:r>
          <w:rPr>
            <w:noProof/>
            <w:webHidden/>
          </w:rPr>
          <w:fldChar w:fldCharType="separate"/>
        </w:r>
        <w:r>
          <w:rPr>
            <w:noProof/>
            <w:webHidden/>
          </w:rPr>
          <w:t>11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16">
        <w:r>
          <w:rPr>
            <w:rStyle w:val="a4"/>
            <w:rFonts w:hAnsi="Arial" w:cs="Arial" w:eastAsia="Arial" w:ascii="Arial"/>
            <w:noProof/>
          </w:rPr>
          <w:t>6.3.</w:t>
        </w:r>
        <w:r>
          <w:rPr>
            <w:rFonts w:hAnsi="Arial" w:cs="Arial" w:eastAsia="Arial" w:ascii="Arial"/>
            <w:noProof/>
            <w:kern w:val="2"/>
            <w:sz w:val="24"/>
          </w:rPr>
          <w:tab/>
        </w:r>
        <w:r>
          <w:rPr>
            <w:rStyle w:val="a4"/>
            <w:rFonts w:hAnsi="Arial" w:cs="Arial" w:eastAsia="Arial" w:ascii="Arial"/>
            <w:noProof/>
          </w:rPr>
          <w:t>在2.5亿整数中找出不重复的整数，内存不足以容纳这2.5亿个整数</w:t>
        </w:r>
        <w:r>
          <w:rPr>
            <w:noProof/>
            <w:webHidden/>
          </w:rPr>
          <w:tab/>
        </w:r>
        <w:r>
          <w:rPr>
            <w:noProof/>
            <w:webHidden/>
          </w:rPr>
          <w:fldChar w:fldCharType="begin"/>
        </w:r>
        <w:r>
          <w:rPr>
            <w:noProof/>
            <w:webHidden/>
          </w:rPr>
          <w:instrText xml:space="preserve"> PAGEREF _116 \h </w:instrText>
        </w:r>
        <w:r>
          <w:rPr>
            <w:noProof/>
            <w:webHidden/>
          </w:rPr>
        </w:r>
        <w:r>
          <w:rPr>
            <w:noProof/>
            <w:webHidden/>
          </w:rPr>
          <w:fldChar w:fldCharType="separate"/>
        </w:r>
        <w:r>
          <w:rPr>
            <w:noProof/>
            <w:webHidden/>
          </w:rPr>
          <w:t>11</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20">
        <w:r>
          <w:rPr>
            <w:rStyle w:val="a4"/>
            <w:rFonts w:hAnsi="Arial" w:cs="Arial" w:eastAsia="Arial" w:ascii="Arial"/>
            <w:noProof/>
          </w:rPr>
          <w:t>7.</w:t>
        </w:r>
        <w:r>
          <w:rPr>
            <w:rFonts w:hAnsi="Arial" w:cs="Arial" w:eastAsia="Arial" w:ascii="Arial"/>
            <w:noProof/>
            <w:kern w:val="2"/>
            <w:sz w:val="24"/>
          </w:rPr>
          <w:tab/>
        </w:r>
        <w:r>
          <w:rPr>
            <w:rStyle w:val="a4"/>
            <w:rFonts w:hAnsi="Arial" w:cs="Arial" w:eastAsia="Arial" w:ascii="Arial"/>
            <w:noProof/>
          </w:rPr>
          <w:t>数据结构</w:t>
        </w:r>
        <w:r>
          <w:rPr>
            <w:noProof/>
            <w:webHidden/>
          </w:rPr>
          <w:tab/>
        </w:r>
        <w:r>
          <w:rPr>
            <w:noProof/>
            <w:webHidden/>
          </w:rPr>
          <w:fldChar w:fldCharType="begin"/>
        </w:r>
        <w:r>
          <w:rPr>
            <w:noProof/>
            <w:webHidden/>
          </w:rPr>
          <w:instrText xml:space="preserve"> PAGEREF _120 \h </w:instrText>
        </w:r>
        <w:r>
          <w:rPr>
            <w:noProof/>
            <w:webHidden/>
          </w:rPr>
        </w:r>
        <w:r>
          <w:rPr>
            <w:noProof/>
            <w:webHidden/>
          </w:rPr>
          <w:fldChar w:fldCharType="separate"/>
        </w:r>
        <w:r>
          <w:rPr>
            <w:noProof/>
            <w:webHidden/>
          </w:rPr>
          <w:t>11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17">
        <w:r>
          <w:rPr>
            <w:rStyle w:val="a4"/>
            <w:rFonts w:hAnsi="Arial" w:cs="Arial" w:eastAsia="Arial" w:ascii="Arial"/>
            <w:noProof/>
          </w:rPr>
          <w:t>7.1.</w:t>
        </w:r>
        <w:r>
          <w:rPr>
            <w:rFonts w:hAnsi="Arial" w:cs="Arial" w:eastAsia="Arial" w:ascii="Arial"/>
            <w:noProof/>
            <w:kern w:val="2"/>
            <w:sz w:val="24"/>
          </w:rPr>
          <w:tab/>
        </w:r>
        <w:r>
          <w:rPr>
            <w:rStyle w:val="a4"/>
            <w:rFonts w:hAnsi="Arial" w:cs="Arial" w:eastAsia="Arial" w:ascii="Arial"/>
            <w:noProof/>
          </w:rPr>
          <w:t>平衡树</w:t>
        </w:r>
        <w:r>
          <w:rPr>
            <w:noProof/>
            <w:webHidden/>
          </w:rPr>
          <w:tab/>
        </w:r>
        <w:r>
          <w:rPr>
            <w:noProof/>
            <w:webHidden/>
          </w:rPr>
          <w:fldChar w:fldCharType="begin"/>
        </w:r>
        <w:r>
          <w:rPr>
            <w:noProof/>
            <w:webHidden/>
          </w:rPr>
          <w:instrText xml:space="preserve"> PAGEREF _117 \h </w:instrText>
        </w:r>
        <w:r>
          <w:rPr>
            <w:noProof/>
            <w:webHidden/>
          </w:rPr>
        </w:r>
        <w:r>
          <w:rPr>
            <w:noProof/>
            <w:webHidden/>
          </w:rPr>
          <w:fldChar w:fldCharType="separate"/>
        </w:r>
        <w:r>
          <w:rPr>
            <w:noProof/>
            <w:webHidden/>
          </w:rPr>
          <w:t>11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18">
        <w:r>
          <w:rPr>
            <w:rStyle w:val="a4"/>
            <w:rFonts w:hAnsi="Arial" w:cs="Arial" w:eastAsia="Arial" w:ascii="Arial"/>
            <w:noProof/>
          </w:rPr>
          <w:t>7.1.1.</w:t>
        </w:r>
        <w:r>
          <w:rPr>
            <w:rFonts w:hAnsi="Arial" w:cs="Arial" w:eastAsia="Arial" w:ascii="Arial"/>
            <w:noProof/>
            <w:kern w:val="2"/>
            <w:sz w:val="24"/>
          </w:rPr>
          <w:tab/>
        </w:r>
        <w:r>
          <w:rPr>
            <w:rStyle w:val="a4"/>
            <w:rFonts w:hAnsi="Arial" w:cs="Arial" w:eastAsia="Arial" w:ascii="Arial"/>
            <w:noProof/>
          </w:rPr>
          <w:t>红黑树</w:t>
        </w:r>
        <w:r>
          <w:rPr>
            <w:noProof/>
            <w:webHidden/>
          </w:rPr>
          <w:tab/>
        </w:r>
        <w:r>
          <w:rPr>
            <w:noProof/>
            <w:webHidden/>
          </w:rPr>
          <w:fldChar w:fldCharType="begin"/>
        </w:r>
        <w:r>
          <w:rPr>
            <w:noProof/>
            <w:webHidden/>
          </w:rPr>
          <w:instrText xml:space="preserve"> PAGEREF _118 \h </w:instrText>
        </w:r>
        <w:r>
          <w:rPr>
            <w:noProof/>
            <w:webHidden/>
          </w:rPr>
        </w:r>
        <w:r>
          <w:rPr>
            <w:noProof/>
            <w:webHidden/>
          </w:rPr>
          <w:fldChar w:fldCharType="separate"/>
        </w:r>
        <w:r>
          <w:rPr>
            <w:noProof/>
            <w:webHidden/>
          </w:rPr>
          <w:t>11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19">
        <w:r>
          <w:rPr>
            <w:rStyle w:val="a4"/>
            <w:rFonts w:hAnsi="Arial" w:cs="Arial" w:eastAsia="Arial" w:ascii="Arial"/>
            <w:noProof/>
          </w:rPr>
          <w:t>7.1.2.</w:t>
        </w:r>
        <w:r>
          <w:rPr>
            <w:rFonts w:hAnsi="Arial" w:cs="Arial" w:eastAsia="Arial" w:ascii="Arial"/>
            <w:noProof/>
            <w:kern w:val="2"/>
            <w:sz w:val="24"/>
          </w:rPr>
          <w:tab/>
        </w:r>
        <w:r>
          <w:rPr>
            <w:rStyle w:val="a4"/>
            <w:rFonts w:hAnsi="Arial" w:cs="Arial" w:eastAsia="Arial" w:ascii="Arial"/>
            <w:noProof/>
          </w:rPr>
          <w:t>AVL树</w:t>
        </w:r>
        <w:r>
          <w:rPr>
            <w:noProof/>
            <w:webHidden/>
          </w:rPr>
          <w:tab/>
        </w:r>
        <w:r>
          <w:rPr>
            <w:noProof/>
            <w:webHidden/>
          </w:rPr>
          <w:fldChar w:fldCharType="begin"/>
        </w:r>
        <w:r>
          <w:rPr>
            <w:noProof/>
            <w:webHidden/>
          </w:rPr>
          <w:instrText xml:space="preserve"> PAGEREF _119 \h </w:instrText>
        </w:r>
        <w:r>
          <w:rPr>
            <w:noProof/>
            <w:webHidden/>
          </w:rPr>
        </w:r>
        <w:r>
          <w:rPr>
            <w:noProof/>
            <w:webHidden/>
          </w:rPr>
          <w:fldChar w:fldCharType="separate"/>
        </w:r>
        <w:r>
          <w:rPr>
            <w:noProof/>
            <w:webHidden/>
          </w:rPr>
          <w:t>11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21">
        <w:r>
          <w:rPr>
            <w:rStyle w:val="a4"/>
            <w:rFonts w:hAnsi="Arial" w:cs="Arial" w:eastAsia="Arial" w:ascii="Arial"/>
            <w:noProof/>
          </w:rPr>
          <w:t>7.2.</w:t>
        </w:r>
        <w:r>
          <w:rPr>
            <w:rFonts w:hAnsi="Arial" w:cs="Arial" w:eastAsia="Arial" w:ascii="Arial"/>
            <w:noProof/>
            <w:kern w:val="2"/>
            <w:sz w:val="24"/>
          </w:rPr>
          <w:tab/>
        </w:r>
        <w:r>
          <w:rPr>
            <w:rStyle w:val="a4"/>
            <w:rFonts w:hAnsi="Arial" w:cs="Arial" w:eastAsia="Arial" w:ascii="Arial"/>
            <w:noProof/>
          </w:rPr>
          <w:t>排序</w:t>
        </w:r>
        <w:r>
          <w:rPr>
            <w:noProof/>
            <w:webHidden/>
          </w:rPr>
          <w:tab/>
        </w:r>
        <w:r>
          <w:rPr>
            <w:noProof/>
            <w:webHidden/>
          </w:rPr>
          <w:fldChar w:fldCharType="begin"/>
        </w:r>
        <w:r>
          <w:rPr>
            <w:noProof/>
            <w:webHidden/>
          </w:rPr>
          <w:instrText xml:space="preserve"> PAGEREF _121 \h </w:instrText>
        </w:r>
        <w:r>
          <w:rPr>
            <w:noProof/>
            <w:webHidden/>
          </w:rPr>
        </w:r>
        <w:r>
          <w:rPr>
            <w:noProof/>
            <w:webHidden/>
          </w:rPr>
          <w:fldChar w:fldCharType="separate"/>
        </w:r>
        <w:r>
          <w:rPr>
            <w:noProof/>
            <w:webHidden/>
          </w:rPr>
          <w:t>11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22">
        <w:r>
          <w:rPr>
            <w:rStyle w:val="a4"/>
            <w:rFonts w:hAnsi="Arial" w:cs="Arial" w:eastAsia="Arial" w:ascii="Arial"/>
            <w:noProof/>
          </w:rPr>
          <w:t>7.2.1.</w:t>
        </w:r>
        <w:r>
          <w:rPr>
            <w:rFonts w:hAnsi="Arial" w:cs="Arial" w:eastAsia="Arial" w:ascii="Arial"/>
            <w:noProof/>
            <w:kern w:val="2"/>
            <w:sz w:val="24"/>
          </w:rPr>
          <w:tab/>
        </w:r>
        <w:r>
          <w:rPr>
            <w:rStyle w:val="a4"/>
            <w:rFonts w:hAnsi="Arial" w:cs="Arial" w:eastAsia="Arial" w:ascii="Arial"/>
            <w:noProof/>
          </w:rPr>
          <w:t>快排</w:t>
        </w:r>
        <w:r>
          <w:rPr>
            <w:noProof/>
            <w:webHidden/>
          </w:rPr>
          <w:tab/>
        </w:r>
        <w:r>
          <w:rPr>
            <w:noProof/>
            <w:webHidden/>
          </w:rPr>
          <w:fldChar w:fldCharType="begin"/>
        </w:r>
        <w:r>
          <w:rPr>
            <w:noProof/>
            <w:webHidden/>
          </w:rPr>
          <w:instrText xml:space="preserve"> PAGEREF _122 \h </w:instrText>
        </w:r>
        <w:r>
          <w:rPr>
            <w:noProof/>
            <w:webHidden/>
          </w:rPr>
        </w:r>
        <w:r>
          <w:rPr>
            <w:noProof/>
            <w:webHidden/>
          </w:rPr>
          <w:fldChar w:fldCharType="separate"/>
        </w:r>
        <w:r>
          <w:rPr>
            <w:noProof/>
            <w:webHidden/>
          </w:rPr>
          <w:t>12</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23">
        <w:r>
          <w:rPr>
            <w:rStyle w:val="a4"/>
            <w:rFonts w:hAnsi="Arial" w:cs="Arial" w:eastAsia="Arial" w:ascii="Arial"/>
            <w:noProof/>
          </w:rPr>
          <w:t>8.</w:t>
        </w:r>
        <w:r>
          <w:rPr>
            <w:rFonts w:hAnsi="Arial" w:cs="Arial" w:eastAsia="Arial" w:ascii="Arial"/>
            <w:noProof/>
            <w:kern w:val="2"/>
            <w:sz w:val="24"/>
          </w:rPr>
          <w:tab/>
        </w:r>
        <w:r>
          <w:rPr>
            <w:rStyle w:val="a4"/>
            <w:rFonts w:hAnsi="Arial" w:cs="Arial" w:eastAsia="Arial" w:ascii="Arial"/>
            <w:noProof/>
          </w:rPr>
          <w:t>设计模式</w:t>
        </w:r>
        <w:r>
          <w:rPr>
            <w:noProof/>
            <w:webHidden/>
          </w:rPr>
          <w:tab/>
        </w:r>
        <w:r>
          <w:rPr>
            <w:noProof/>
            <w:webHidden/>
          </w:rPr>
          <w:fldChar w:fldCharType="begin"/>
        </w:r>
        <w:r>
          <w:rPr>
            <w:noProof/>
            <w:webHidden/>
          </w:rPr>
          <w:instrText xml:space="preserve"> PAGEREF _123 \h </w:instrText>
        </w:r>
        <w:r>
          <w:rPr>
            <w:noProof/>
            <w:webHidden/>
          </w:rPr>
        </w:r>
        <w:r>
          <w:rPr>
            <w:noProof/>
            <w:webHidden/>
          </w:rPr>
          <w:fldChar w:fldCharType="separate"/>
        </w:r>
        <w:r>
          <w:rPr>
            <w:noProof/>
            <w:webHidden/>
          </w:rPr>
          <w:t>12</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24">
        <w:r>
          <w:rPr>
            <w:rStyle w:val="a4"/>
            <w:rFonts w:hAnsi="Arial" w:cs="Arial" w:eastAsia="Arial" w:ascii="Arial"/>
            <w:noProof/>
          </w:rPr>
          <w:t>8.1.</w:t>
        </w:r>
        <w:r>
          <w:rPr>
            <w:rFonts w:hAnsi="Arial" w:cs="Arial" w:eastAsia="Arial" w:ascii="Arial"/>
            <w:noProof/>
            <w:kern w:val="2"/>
            <w:sz w:val="24"/>
          </w:rPr>
          <w:tab/>
        </w:r>
        <w:r>
          <w:rPr>
            <w:rStyle w:val="a4"/>
            <w:rFonts w:hAnsi="Arial" w:cs="Arial" w:eastAsia="Arial" w:ascii="Arial"/>
            <w:noProof/>
          </w:rPr>
          <w:t>简单工厂、工厂方法和抽象方法</w:t>
        </w:r>
        <w:r>
          <w:rPr>
            <w:noProof/>
            <w:webHidden/>
          </w:rPr>
          <w:tab/>
        </w:r>
        <w:r>
          <w:rPr>
            <w:noProof/>
            <w:webHidden/>
          </w:rPr>
          <w:fldChar w:fldCharType="begin"/>
        </w:r>
        <w:r>
          <w:rPr>
            <w:noProof/>
            <w:webHidden/>
          </w:rPr>
          <w:instrText xml:space="preserve"> PAGEREF _124 \h </w:instrText>
        </w:r>
        <w:r>
          <w:rPr>
            <w:noProof/>
            <w:webHidden/>
          </w:rPr>
        </w:r>
        <w:r>
          <w:rPr>
            <w:noProof/>
            <w:webHidden/>
          </w:rPr>
          <w:fldChar w:fldCharType="separate"/>
        </w:r>
        <w:r>
          <w:rPr>
            <w:noProof/>
            <w:webHidden/>
          </w:rPr>
          <w:t>12</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25">
        <w:r>
          <w:rPr>
            <w:rStyle w:val="a4"/>
            <w:rFonts w:hAnsi="Arial" w:cs="Arial" w:eastAsia="Arial" w:ascii="Arial"/>
            <w:noProof/>
          </w:rPr>
          <w:t>8.2.</w:t>
        </w:r>
        <w:r>
          <w:rPr>
            <w:rFonts w:hAnsi="Arial" w:cs="Arial" w:eastAsia="Arial" w:ascii="Arial"/>
            <w:noProof/>
            <w:kern w:val="2"/>
            <w:sz w:val="24"/>
          </w:rPr>
          <w:tab/>
        </w:r>
        <w:r>
          <w:rPr>
            <w:rStyle w:val="a4"/>
            <w:rFonts w:hAnsi="Arial" w:cs="Arial" w:eastAsia="Arial" w:ascii="Arial"/>
            <w:noProof/>
          </w:rPr>
          <w:t>原则</w:t>
        </w:r>
        <w:r>
          <w:rPr>
            <w:noProof/>
            <w:webHidden/>
          </w:rPr>
          <w:tab/>
        </w:r>
        <w:r>
          <w:rPr>
            <w:noProof/>
            <w:webHidden/>
          </w:rPr>
          <w:fldChar w:fldCharType="begin"/>
        </w:r>
        <w:r>
          <w:rPr>
            <w:noProof/>
            <w:webHidden/>
          </w:rPr>
          <w:instrText xml:space="preserve"> PAGEREF _125 \h </w:instrText>
        </w:r>
        <w:r>
          <w:rPr>
            <w:noProof/>
            <w:webHidden/>
          </w:rPr>
        </w:r>
        <w:r>
          <w:rPr>
            <w:noProof/>
            <w:webHidden/>
          </w:rPr>
          <w:fldChar w:fldCharType="separate"/>
        </w:r>
        <w:r>
          <w:rPr>
            <w:noProof/>
            <w:webHidden/>
          </w:rPr>
          <w:t>12</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33">
        <w:r>
          <w:rPr>
            <w:rStyle w:val="a4"/>
            <w:rFonts w:hAnsi="Arial" w:cs="Arial" w:eastAsia="Arial" w:ascii="Arial"/>
            <w:noProof/>
          </w:rPr>
          <w:t>9.</w:t>
        </w:r>
        <w:r>
          <w:rPr>
            <w:rFonts w:hAnsi="Arial" w:cs="Arial" w:eastAsia="Arial" w:ascii="Arial"/>
            <w:noProof/>
            <w:kern w:val="2"/>
            <w:sz w:val="24"/>
          </w:rPr>
          <w:tab/>
        </w:r>
        <w:r>
          <w:rPr>
            <w:rStyle w:val="a4"/>
            <w:rFonts w:hAnsi="Arial" w:cs="Arial" w:eastAsia="Arial" w:ascii="Arial"/>
            <w:noProof/>
          </w:rPr>
          <w:t>趣味题</w:t>
        </w:r>
        <w:r>
          <w:rPr>
            <w:noProof/>
            <w:webHidden/>
          </w:rPr>
          <w:tab/>
        </w:r>
        <w:r>
          <w:rPr>
            <w:noProof/>
            <w:webHidden/>
          </w:rPr>
          <w:fldChar w:fldCharType="begin"/>
        </w:r>
        <w:r>
          <w:rPr>
            <w:noProof/>
            <w:webHidden/>
          </w:rPr>
          <w:instrText xml:space="preserve"> PAGEREF _133 \h </w:instrText>
        </w:r>
        <w:r>
          <w:rPr>
            <w:noProof/>
            <w:webHidden/>
          </w:rPr>
        </w:r>
        <w:r>
          <w:rPr>
            <w:noProof/>
            <w:webHidden/>
          </w:rPr>
          <w:fldChar w:fldCharType="separate"/>
        </w:r>
        <w:r>
          <w:rPr>
            <w:noProof/>
            <w:webHidden/>
          </w:rPr>
          <w:t>12</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34">
        <w:r>
          <w:rPr>
            <w:rStyle w:val="a4"/>
            <w:rFonts w:hAnsi="Arial" w:cs="Arial" w:eastAsia="Arial" w:ascii="Arial"/>
            <w:noProof/>
          </w:rPr>
          <w:t>9.1.</w:t>
        </w:r>
        <w:r>
          <w:rPr>
            <w:rFonts w:hAnsi="Arial" w:cs="Arial" w:eastAsia="Arial" w:ascii="Arial"/>
            <w:noProof/>
            <w:kern w:val="2"/>
            <w:sz w:val="24"/>
          </w:rPr>
          <w:tab/>
        </w:r>
        <w:r>
          <w:rPr>
            <w:rStyle w:val="a4"/>
            <w:rFonts w:hAnsi="Arial" w:cs="Arial" w:eastAsia="Arial" w:ascii="Arial"/>
            <w:noProof/>
          </w:rPr>
          <w:t>微信红包</w:t>
        </w:r>
        <w:r>
          <w:rPr>
            <w:noProof/>
            <w:webHidden/>
          </w:rPr>
          <w:tab/>
        </w:r>
        <w:r>
          <w:rPr>
            <w:noProof/>
            <w:webHidden/>
          </w:rPr>
          <w:fldChar w:fldCharType="begin"/>
        </w:r>
        <w:r>
          <w:rPr>
            <w:noProof/>
            <w:webHidden/>
          </w:rPr>
          <w:instrText xml:space="preserve"> PAGEREF _134 \h </w:instrText>
        </w:r>
        <w:r>
          <w:rPr>
            <w:noProof/>
            <w:webHidden/>
          </w:rPr>
        </w:r>
        <w:r>
          <w:rPr>
            <w:noProof/>
            <w:webHidden/>
          </w:rPr>
          <w:fldChar w:fldCharType="separate"/>
        </w:r>
        <w:r>
          <w:rPr>
            <w:noProof/>
            <w:webHidden/>
          </w:rPr>
          <w:t>13</w:t>
        </w:r>
        <w:r>
          <w:rPr>
            <w:noProof/>
            <w:webHidden/>
          </w:rPr>
          <w:fldChar w:fldCharType="end"/>
        </w:r>
      </w:hyperlink>
    </w:p>
    <w:p>
      <w:pPr>
        <w:pStyle w:val="a3"/>
        <w:spacing w:line="340" w:lineRule="auto"/>
        <w:sectPr w:rsidRPr="00B87C61" w:rsidSect="00C22B24" w:rsidR="00C22B24">
          <w:pgSz w:w="11906" w:h="16838"/>
          <w:pgMar w:left="1800" w:top="1440" w:right="1800" w:footer="992" w:bottom="1440" w:header="851" w:gutter="0"/>
          <w:pgNumType w:start="1"/>
          <w:cols w:space="425"/>
          <w:docGrid w:linePitch="312" w:type="lines"/>
        </w:sectPr>
      </w:pPr>
      <w:r>
        <w:fldChar w:fldCharType="end"/>
      </w:r>
    </w:p>
    <w:p w:rsidRDefault="00EE0374" w:rsidP="00EE0374" w:rsidR="00EE0374">
      <w:pPr>
        <w:pStyle w:val="1"/>
        <w:keepNext w:val="0"/>
        <w:numPr>
          <w:ilvl w:val="0"/>
          <w:numId w:val="1"/>
        </w:numPr>
        <w:tabs>
          <w:tab w:val="clear" w:pos="0"/>
        </w:tabs>
        <w:spacing w:line="340" w:lineRule="auto"/>
        <w:ind w:left="0" w:firstLine="0"/>
      </w:pPr>
      <w:bookmarkStart w:id="2" w:name="_____2"/>
      <w:bookmarkStart w:id="3" w:name="_101"/>
      <w:bookmarkEnd w:id="2"/>
      <w:r>
        <w:rPr>
          <w:rFonts w:hAnsi="Arial" w:cs="Arial" w:eastAsia="Arial" w:ascii="Arial"/>
          <w:sz w:val="28"/>
        </w:rPr>
        <w:t xml:space="preserve">UML类图</w:t>
      </w:r>
      <w:bookmarkEnd w:id="3"/>
    </w:p>
    <w:p w:rsidRDefault="00592BE2" w:rsidR="0054058D">
      <w:r>
        <w:rPr>
          <w:rFonts w:hAnsi="Consolas" w:cs="Consolas" w:eastAsia="Consolas" w:ascii="Consolas"/>
          <w:sz w:val="29"/>
        </w:rPr>
        <w:t>UML类图中类之间的关系包括：</w:t>
      </w:r>
    </w:p>
    <w:p w:rsidRDefault="00592BE2" w:rsidR="0054058D">
      <w:r>
        <w:rPr>
          <w:rFonts w:hAnsi="Consolas" w:cs="Consolas" w:eastAsia="Consolas" w:ascii="Consolas"/>
          <w:sz w:val="29"/>
        </w:rPr>
        <w:t>依赖：A类是B类中某方法的局部变量；A类是B类方法的其中一个参数；A类向B类发送消息，从而影响B类发生变化。</w:t>
      </w:r>
    </w:p>
    <w:p w:rsidRDefault="00592BE2" w:rsidR="0054058D">
      <w:r>
        <w:rPr>
          <w:rFonts w:hAnsi="Consolas" w:cs="Consolas" w:eastAsia="Consolas" w:ascii="Consolas"/>
          <w:sz w:val="29"/>
        </w:rPr>
        <w:t>泛化：继承关系</w:t>
      </w:r>
    </w:p>
    <w:p w:rsidRDefault="00592BE2" w:rsidR="0054058D">
      <w:r>
        <w:rPr>
          <w:rFonts w:hAnsi="Consolas" w:cs="Consolas" w:eastAsia="Consolas" w:ascii="Consolas"/>
          <w:sz w:val="29"/>
        </w:rPr>
        <w:t>实现：实现接口。</w:t>
      </w:r>
    </w:p>
    <w:p w:rsidRDefault="00592BE2" w:rsidR="0054058D">
      <w:r>
        <w:rPr>
          <w:rFonts w:hAnsi="Consolas" w:cs="Consolas" w:eastAsia="Consolas" w:ascii="Consolas"/>
          <w:sz w:val="29"/>
        </w:rPr>
        <w:t>关联：类之间的联系。</w:t>
      </w:r>
      <w:r>
        <w:rPr>
          <w:rFonts w:hAnsi="Consolas" w:cs="Consolas" w:eastAsia="Consolas" w:ascii="Consolas"/>
          <w:sz w:val="29"/>
        </w:rPr>
        <w:t>通常是将一个类的对象作为另一个类的属性。</w:t>
      </w:r>
    </w:p>
    <w:p w:rsidRDefault="00592BE2" w:rsidR="0054058D">
      <w:r>
        <w:rPr>
          <w:rFonts w:hAnsi="Consolas" w:cs="Consolas" w:eastAsia="Consolas" w:ascii="Consolas"/>
          <w:sz w:val="29"/>
        </w:rPr>
        <w:t>聚合：表示整体与部分的关系。成员是整体的一部分，但成员可以脱离整体对象独立存在。</w:t>
      </w:r>
    </w:p>
    <w:p w:rsidRDefault="00592BE2" w:rsidR="0054058D">
      <w:r>
        <w:rPr>
          <w:rFonts w:hAnsi="Consolas" w:cs="Consolas" w:eastAsia="Consolas" w:ascii="Consolas"/>
          <w:sz w:val="29"/>
        </w:rPr>
        <w:t>组合：整体与部分，但是整体与部分不能分开。</w:t>
      </w:r>
      <w:r>
        <w:rPr>
          <w:rFonts w:hAnsi="Consolas" w:cs="Consolas" w:eastAsia="Consolas" w:ascii="Consolas"/>
          <w:sz w:val="29"/>
        </w:rPr>
        <w:t>实心菱形箭头。</w:t>
      </w:r>
    </w:p>
    <w:p w:rsidRDefault="00EE0374" w:rsidP="00EE0374" w:rsidR="00EE0374">
      <w:pPr>
        <w:pStyle w:val="1"/>
        <w:keepNext w:val="0"/>
        <w:numPr>
          <w:ilvl w:val="0"/>
          <w:numId w:val="1"/>
        </w:numPr>
        <w:tabs>
          <w:tab w:val="clear" w:pos="0"/>
        </w:tabs>
        <w:spacing w:line="340" w:lineRule="auto"/>
        <w:ind w:left="0" w:firstLine="0"/>
      </w:pPr>
      <w:bookmarkStart w:id="4" w:name="_____4"/>
      <w:bookmarkStart w:id="5" w:name="_102"/>
      <w:bookmarkEnd w:id="4"/>
      <w:r>
        <w:rPr>
          <w:rFonts w:hAnsi="Arial" w:cs="Arial" w:eastAsia="Arial" w:ascii="Arial"/>
          <w:sz w:val="28"/>
        </w:rPr>
        <w:t xml:space="preserve">算法问题</w:t>
      </w:r>
      <w:bookmarkEnd w:id="5"/>
    </w:p>
    <w:p w:rsidRDefault="00EE0374" w:rsidP="00EE0374" w:rsidR="00EE0374">
      <w:pPr>
        <w:pStyle w:val="2"/>
        <w:keepNext w:val="0"/>
        <w:numPr>
          <w:ilvl w:val="1"/>
          <w:numId w:val="1"/>
        </w:numPr>
        <w:tabs>
          <w:tab w:val="clear" w:pos="0"/>
        </w:tabs>
        <w:spacing w:line="340" w:lineRule="auto"/>
        <w:ind w:left="200" w:firstLine="0"/>
        <w:rPr w:i="0"/>
      </w:pPr>
      <w:bookmarkStart w:id="6" w:name="_____6"/>
      <w:bookmarkStart w:id="7" w:name="_103"/>
      <w:bookmarkEnd w:id="6"/>
      <w:r>
        <w:rPr>
          <w:rFonts w:hAnsi="Arial" w:cs="Arial" w:eastAsia="Arial" w:ascii="Arial"/>
          <w:sz w:val="24"/>
        </w:rPr>
        <w:t xml:space="preserve">求解平方根</w:t>
      </w:r>
      <w:bookmarkEnd w:id="7"/>
    </w:p>
    <w:p w:rsidRDefault="00592BE2" w:rsidR="0054058D">
      <w:pPr>
        <w:ind w:left="200"/>
        <w:jc w:val="both"/>
      </w:pPr>
      <w:r>
        <w:rPr>
          <w:rFonts w:hAnsi="Consolas" w:cs="Consolas" w:eastAsia="Consolas" w:ascii="Consolas"/>
          <w:sz w:val="29"/>
          <w:color w:val="#ff0000"/>
        </w:rPr>
        <w:t>1. 牛顿迭代法</w:t>
      </w:r>
    </w:p>
    <w:p w:rsidRDefault="00592BE2" w:rsidR="0054058D">
      <w:pPr>
        <w:ind w:left="200"/>
        <w:jc w:val="both"/>
      </w:pPr>
      <w:r>
        <w:rPr>
          <w:rFonts w:hAnsi="Consolas" w:cs="Consolas" w:eastAsia="Consolas" w:ascii="Consolas"/>
          <w:sz w:val="29"/>
        </w:rPr>
        <w:t>根据公式Xn+1 = Xn - f(Xn)/f'(Xn)</w:t>
      </w:r>
    </w:p>
    <w:p w:rsidRDefault="00592BE2" w:rsidR="0054058D">
      <w:pPr>
        <w:ind w:left="200"/>
        <w:jc w:val="both"/>
      </w:pPr>
      <w:r>
        <w:rPr>
          <w:rFonts w:hAnsi="Consolas" w:cs="Consolas" w:eastAsia="Consolas" w:ascii="Consolas"/>
          <w:sz w:val="29"/>
        </w:rPr>
        <w:t>在平方根求解中可以将f(x) = x^2 - a， 所以Xn+1 = (Xn + a/Xn)/2，不断迭代，直到一次迭代前后差值小于1e6.</w:t>
      </w:r>
    </w:p>
    <w:p w:rsidRDefault="00EE0374" w:rsidP="00EE0374" w:rsidR="00EE0374">
      <w:pPr>
        <w:pStyle w:val="2"/>
        <w:keepNext w:val="0"/>
        <w:numPr>
          <w:ilvl w:val="1"/>
          <w:numId w:val="1"/>
        </w:numPr>
        <w:tabs>
          <w:tab w:val="clear" w:pos="0"/>
        </w:tabs>
        <w:spacing w:line="340" w:lineRule="auto"/>
        <w:ind w:left="200" w:firstLine="0"/>
        <w:rPr w:i="0"/>
      </w:pPr>
      <w:bookmarkStart w:id="8" w:name="_____8"/>
      <w:bookmarkStart w:id="9" w:name="_104"/>
      <w:bookmarkEnd w:id="8"/>
      <w:r>
        <w:rPr>
          <w:rFonts w:hAnsi="Arial" w:cs="Arial" w:eastAsia="Arial" w:ascii="Arial"/>
          <w:sz w:val="24"/>
        </w:rPr>
        <w:t xml:space="preserve">背包九讲</w:t>
      </w:r>
      <w:bookmarkEnd w:id="9"/>
    </w:p>
    <w:p w:rsidRDefault="00EE0374" w:rsidP="00EE0374" w:rsidR="00EE0374">
      <w:pPr>
        <w:pStyle w:val="3"/>
        <w:keepNext w:val="0"/>
        <w:numPr>
          <w:ilvl w:val="2"/>
          <w:numId w:val="1"/>
        </w:numPr>
        <w:tabs>
          <w:tab w:val="clear" w:pos="0"/>
        </w:tabs>
        <w:spacing w:line="340" w:lineRule="auto"/>
        <w:ind w:left="400" w:firstLine="0"/>
      </w:pPr>
      <w:bookmarkStart w:id="10" w:name="_____10"/>
      <w:bookmarkStart w:id="11" w:name="_106"/>
      <w:bookmarkEnd w:id="10"/>
      <w:r>
        <w:rPr>
          <w:rFonts w:hAnsi="Arial" w:cs="Arial" w:eastAsia="Arial" w:ascii="Arial"/>
          <w:sz w:val="24"/>
        </w:rPr>
        <w:t xml:space="preserve">问题背景</w:t>
      </w:r>
      <w:bookmarkEnd w:id="11"/>
    </w:p>
    <w:p w:rsidRDefault="00592BE2" w:rsidR="0054058D">
      <w:pPr>
        <w:ind w:left="400"/>
        <w:jc w:val="both"/>
      </w:pPr>
      <w:r>
        <w:rPr>
          <w:rFonts w:hAnsi="Consolas" w:cs="Consolas" w:eastAsia="Consolas" w:ascii="Consolas"/>
          <w:sz w:val="29"/>
        </w:rPr>
        <w:t>有N件物品和一个容量V的背包。放入第i件物品耗费的费用是Ci，得到的价值是Wi。求解将哪些物品装入背包可使价值总和最大。</w:t>
      </w:r>
    </w:p>
    <w:p w:rsidRDefault="00EE0374" w:rsidP="00EE0374" w:rsidR="00EE0374">
      <w:pPr>
        <w:pStyle w:val="3"/>
        <w:keepNext w:val="0"/>
        <w:numPr>
          <w:ilvl w:val="2"/>
          <w:numId w:val="1"/>
        </w:numPr>
        <w:tabs>
          <w:tab w:val="clear" w:pos="0"/>
        </w:tabs>
        <w:spacing w:line="340" w:lineRule="auto"/>
        <w:ind w:left="400" w:firstLine="0"/>
      </w:pPr>
      <w:bookmarkStart w:id="12" w:name="_____12"/>
      <w:bookmarkStart w:id="13" w:name="_107"/>
      <w:bookmarkEnd w:id="12"/>
      <w:r>
        <w:rPr>
          <w:rFonts w:hAnsi="Arial" w:cs="Arial" w:eastAsia="Arial" w:ascii="Arial"/>
          <w:sz w:val="24"/>
        </w:rPr>
        <w:t xml:space="preserve">初始化细节</w:t>
      </w:r>
      <w:bookmarkEnd w:id="13"/>
    </w:p>
    <w:p w:rsidRDefault="00EE0374" w:rsidP="00EE0374" w:rsidR="00EE0374">
      <w:pPr>
        <w:pStyle w:val="4"/>
        <w:keepNext w:val="0"/>
        <w:numPr>
          <w:ilvl w:val="3"/>
          <w:numId w:val="1"/>
        </w:numPr>
        <w:tabs>
          <w:tab w:val="clear" w:pos="0"/>
        </w:tabs>
        <w:spacing w:line="340" w:lineRule="auto"/>
        <w:ind w:left="600" w:firstLine="0"/>
      </w:pPr>
      <w:bookmarkStart w:id="14" w:name="_____14"/>
      <w:bookmarkStart w:id="15" w:name="_108"/>
      <w:bookmarkEnd w:id="14"/>
      <w:r>
        <w:rPr>
          <w:rFonts w:hAnsi="Arial" w:cs="Arial" w:eastAsia="Arial" w:ascii="Arial"/>
          <w:sz w:val="24"/>
        </w:rPr>
        <w:t xml:space="preserve">恰好装满背包</w:t>
      </w:r>
      <w:bookmarkEnd w:id="15"/>
    </w:p>
    <w:p w:rsidRDefault="00592BE2" w:rsidR="0054058D">
      <w:pPr>
        <w:ind w:left="600"/>
        <w:jc w:val="both"/>
      </w:pPr>
      <w:r>
        <w:rPr>
          <w:rFonts w:hAnsi="Consolas" w:cs="Consolas" w:eastAsia="Consolas" w:ascii="Consolas"/>
          <w:sz w:val="29"/>
        </w:rPr>
        <w:t>在初始化时除了 F[0] 为 0，其它 F[1..V ] 均设为 −∞，这样就可以保证最终得到的 F[V ] 是一种恰好装满背包的最优解。</w:t>
      </w:r>
    </w:p>
    <w:p w:rsidRDefault="00EE0374" w:rsidP="00EE0374" w:rsidR="00EE0374">
      <w:pPr>
        <w:pStyle w:val="4"/>
        <w:keepNext w:val="0"/>
        <w:numPr>
          <w:ilvl w:val="3"/>
          <w:numId w:val="1"/>
        </w:numPr>
        <w:tabs>
          <w:tab w:val="clear" w:pos="0"/>
        </w:tabs>
        <w:spacing w:line="340" w:lineRule="auto"/>
        <w:ind w:left="600" w:firstLine="0"/>
      </w:pPr>
      <w:bookmarkStart w:id="16" w:name="_____16"/>
      <w:bookmarkStart w:id="17" w:name="_109"/>
      <w:bookmarkEnd w:id="16"/>
      <w:r>
        <w:rPr>
          <w:rFonts w:hAnsi="Arial" w:cs="Arial" w:eastAsia="Arial" w:ascii="Arial"/>
          <w:sz w:val="24"/>
        </w:rPr>
        <w:t xml:space="preserve">不要求装满背包</w:t>
      </w:r>
      <w:bookmarkEnd w:id="17"/>
    </w:p>
    <w:p w:rsidRDefault="00592BE2" w:rsidR="0054058D">
      <w:pPr>
        <w:ind w:left="600"/>
        <w:jc w:val="both"/>
      </w:pPr>
      <w:r>
        <w:rPr>
          <w:rFonts w:hAnsi="Consolas" w:cs="Consolas" w:eastAsia="Consolas" w:ascii="Consolas"/>
          <w:sz w:val="29"/>
        </w:rPr>
        <w:t>F[0, 0...V]都置为0就可以。</w:t>
      </w:r>
    </w:p>
    <w:p w:rsidRDefault="00EE0374" w:rsidP="00EE0374" w:rsidR="00EE0374">
      <w:pPr>
        <w:pStyle w:val="3"/>
        <w:keepNext w:val="0"/>
        <w:numPr>
          <w:ilvl w:val="2"/>
          <w:numId w:val="1"/>
        </w:numPr>
        <w:tabs>
          <w:tab w:val="clear" w:pos="0"/>
        </w:tabs>
        <w:spacing w:line="340" w:lineRule="auto"/>
        <w:ind w:left="400" w:firstLine="0"/>
      </w:pPr>
      <w:bookmarkStart w:id="18" w:name="_____18"/>
      <w:bookmarkStart w:id="19" w:name="_105"/>
      <w:bookmarkEnd w:id="18"/>
      <w:r>
        <w:rPr>
          <w:rFonts w:hAnsi="Arial" w:cs="Arial" w:eastAsia="Arial" w:ascii="Arial"/>
          <w:sz w:val="24"/>
        </w:rPr>
        <w:t xml:space="preserve">0/1背包</w:t>
      </w:r>
      <w:bookmarkEnd w:id="19"/>
    </w:p>
    <w:p w:rsidRDefault="00592BE2" w:rsidR="0054058D">
      <w:pPr>
        <w:ind w:left="400"/>
        <w:jc w:val="both"/>
      </w:pPr>
      <w:r>
        <w:rPr>
          <w:rFonts w:hAnsi="Consolas" w:cs="Consolas" w:eastAsia="Consolas" w:ascii="Consolas"/>
          <w:sz w:val="29"/>
        </w:rPr>
        <w:t>F[i, v]表示前i件物品放入一个容量为v的背包可以获得的最大价值。</w:t>
      </w:r>
    </w:p>
    <w:p w:rsidRDefault="00592BE2" w:rsidR="0054058D">
      <w:pPr>
        <w:ind w:left="400"/>
        <w:jc w:val="both"/>
      </w:pPr>
      <w:r>
        <w:rPr>
          <w:rFonts w:hAnsi="Consolas" w:cs="Consolas" w:eastAsia="Consolas" w:ascii="Consolas"/>
          <w:sz w:val="29"/>
        </w:rPr>
        <w:t>状态转移方程为:</w:t>
      </w:r>
    </w:p>
    <w:p w:rsidRDefault="00592BE2" w:rsidR="0054058D">
      <w:pPr>
        <w:ind w:left="400"/>
        <w:jc w:val="both"/>
      </w:pPr>
      <w:r>
        <w:rPr>
          <w:rFonts w:hAnsi="Consolas" w:cs="Consolas" w:eastAsia="Consolas" w:ascii="Consolas"/>
          <w:sz w:val="29"/>
        </w:rPr>
        <w:t xml:space="preserve">	</w:t>
      </w:r>
      <w:r>
        <w:rPr>
          <w:rFonts w:hAnsi="Consolas" w:cs="Consolas" w:eastAsia="Consolas" w:ascii="Consolas"/>
          <w:sz w:val="29"/>
          <w:b w:val="on"/>
          <w:color w:val="#ff0000"/>
        </w:rPr>
        <w:t>F[i, v] = max{F[i-1, v], F[i-1, v-Ci] + Wi}</w:t>
      </w:r>
    </w:p>
    <w:p w:rsidRDefault="00592BE2" w:rsidR="0054058D">
      <w:pPr>
        <w:ind w:left="400"/>
        <w:jc w:val="both"/>
      </w:pPr>
    </w:p>
    <w:p w:rsidRDefault="00592BE2" w:rsidR="0054058D">
      <w:pPr>
        <w:ind w:left="400"/>
        <w:jc w:val="both"/>
      </w:pPr>
      <w:r>
        <w:rPr>
          <w:rFonts w:hAnsi="Consolas" w:cs="Consolas" w:eastAsia="Consolas" w:ascii="Consolas"/>
          <w:sz w:val="29"/>
        </w:rPr>
        <w:t>比如对于3件物品，消耗容量分别为1, 2, 3；价值分别为3, 4, 4， 给定的背包容量为5</w:t>
      </w:r>
    </w:p>
    <w:p w:rsidRDefault="00592BE2" w:rsidR="0054058D">
      <w:pPr>
        <w:ind w:left="400"/>
        <w:jc w:val="both"/>
      </w:pPr>
      <w:r>
        <w:rPr>
          <w:rFonts w:hAnsi="Consolas" w:cs="Consolas" w:eastAsia="Consolas" w:ascii="Consolas"/>
          <w:sz w:val="29"/>
        </w:rPr>
        <w:t>构建的dp如下：</w:t>
      </w:r>
    </w:p>
    <w:p w:rsidRDefault="00592BE2" w:rsidR="0054058D">
      <w:pPr>
        <w:ind w:left="400"/>
        <w:jc w:val="both"/>
      </w:pPr>
      <w:r>
        <w:rPr>
          <w:rFonts w:hAnsi="Consolas" w:cs="Consolas" w:eastAsia="Consolas" w:ascii="Consolas"/>
          <w:sz w:val="29"/>
        </w:rPr>
        <w:t>0 0 0 0 0 0</w:t>
      </w:r>
    </w:p>
    <w:p w:rsidRDefault="00592BE2" w:rsidR="0054058D">
      <w:pPr>
        <w:ind w:left="400"/>
        <w:jc w:val="both"/>
      </w:pPr>
      <w:r>
        <w:rPr>
          <w:rFonts w:hAnsi="Consolas" w:cs="Consolas" w:eastAsia="Consolas" w:ascii="Consolas"/>
          <w:sz w:val="29"/>
        </w:rPr>
        <w:t>0 3 3 3 3 3</w:t>
      </w:r>
    </w:p>
    <w:p w:rsidRDefault="00592BE2" w:rsidR="0054058D">
      <w:pPr>
        <w:ind w:left="400"/>
        <w:jc w:val="both"/>
      </w:pPr>
      <w:r>
        <w:rPr>
          <w:rFonts w:hAnsi="Consolas" w:cs="Consolas" w:eastAsia="Consolas" w:ascii="Consolas"/>
          <w:sz w:val="29"/>
        </w:rPr>
        <w:t>0 3 4 7 7 7</w:t>
      </w:r>
    </w:p>
    <w:p w:rsidRDefault="00592BE2" w:rsidR="0054058D">
      <w:pPr>
        <w:ind w:left="400"/>
        <w:jc w:val="both"/>
      </w:pPr>
      <w:r>
        <w:rPr>
          <w:rFonts w:hAnsi="Consolas" w:cs="Consolas" w:eastAsia="Consolas" w:ascii="Consolas"/>
          <w:sz w:val="29"/>
        </w:rPr>
        <w:t>0 3 4 7 7 8</w:t>
      </w:r>
    </w:p>
    <w:p w:rsidRDefault="00592BE2" w:rsidR="0054058D">
      <w:pPr>
        <w:ind w:left="400"/>
        <w:jc w:val="both"/>
      </w:pPr>
    </w:p>
    <w:p w:rsidRDefault="00592BE2" w:rsidR="0054058D">
      <w:pPr>
        <w:ind w:left="400"/>
        <w:jc w:val="both"/>
      </w:pPr>
      <w:r>
        <w:rPr>
          <w:rFonts w:hAnsi="Consolas" w:cs="Consolas" w:eastAsia="Consolas" w:ascii="Consolas"/>
          <w:sz w:val="29"/>
        </w:rPr>
        <w:t>时间复杂度和空间复杂度均为O(VN)，</w:t>
      </w:r>
      <w:r>
        <w:rPr>
          <w:rFonts w:hAnsi="Consolas" w:cs="Consolas" w:eastAsia="Consolas" w:ascii="Consolas"/>
          <w:sz w:val="29"/>
        </w:rPr>
        <w:t>空间复杂度可继续优化到O(V),其实就是滚动数组，因为当前行的处理结果只与上一行的值有关（在优化时需要从右向左处理）</w:t>
      </w:r>
    </w:p>
    <w:p w:rsidRDefault="00592BE2" w:rsidR="0054058D">
      <w:pPr>
        <w:ind w:left="400"/>
        <w:jc w:val="both"/>
      </w:pPr>
      <w:r>
        <w:rPr>
          <w:rFonts w:hAnsi="Consolas" w:cs="Consolas" w:eastAsia="Consolas" w:ascii="Consolas"/>
          <w:sz w:val="29"/>
        </w:rPr>
        <w:t>这边还有小优化点，也就是V-&gt;C[i]，都可以进行比较，C[i] -&gt; 1都直接原数据。</w:t>
      </w:r>
    </w:p>
    <w:p w:rsidRDefault="00EE0374" w:rsidP="00EE0374" w:rsidR="00EE0374">
      <w:pPr>
        <w:pStyle w:val="3"/>
        <w:keepNext w:val="0"/>
        <w:numPr>
          <w:ilvl w:val="2"/>
          <w:numId w:val="1"/>
        </w:numPr>
        <w:tabs>
          <w:tab w:val="clear" w:pos="0"/>
        </w:tabs>
        <w:spacing w:line="340" w:lineRule="auto"/>
        <w:ind w:left="400" w:firstLine="0"/>
      </w:pPr>
      <w:bookmarkStart w:id="20" w:name="_____20"/>
      <w:bookmarkStart w:id="21" w:name="_110"/>
      <w:bookmarkEnd w:id="20"/>
      <w:r>
        <w:rPr>
          <w:rFonts w:hAnsi="Arial" w:cs="Arial" w:eastAsia="Arial" w:ascii="Arial"/>
          <w:sz w:val="24"/>
        </w:rPr>
        <w:t xml:space="preserve">完全背包</w:t>
      </w:r>
      <w:bookmarkEnd w:id="21"/>
    </w:p>
    <w:p w:rsidRDefault="00592BE2" w:rsidR="0054058D">
      <w:pPr>
        <w:ind w:left="400"/>
        <w:jc w:val="both"/>
      </w:pPr>
      <w:r>
        <w:rPr>
          <w:rFonts w:hAnsi="Consolas" w:cs="Consolas" w:eastAsia="Consolas" w:ascii="Consolas"/>
          <w:sz w:val="29"/>
        </w:rPr>
        <w:t>完全背包的不同之处在于每种物品都有无限件可用。</w:t>
      </w:r>
    </w:p>
    <w:p w:rsidRDefault="00592BE2" w:rsidR="0054058D">
      <w:pPr>
        <w:ind w:left="400"/>
        <w:jc w:val="both"/>
      </w:pPr>
      <w:r>
        <w:rPr>
          <w:rFonts w:hAnsi="Consolas" w:cs="Consolas" w:eastAsia="Consolas" w:ascii="Consolas"/>
          <w:sz w:val="29"/>
        </w:rPr>
        <w:t>状态方程为</w:t>
      </w:r>
    </w:p>
    <w:p w:rsidRDefault="00592BE2" w:rsidR="0054058D">
      <w:pPr>
        <w:ind w:left="400"/>
        <w:jc w:val="both"/>
      </w:pPr>
      <w:r>
        <w:rPr>
          <w:rFonts w:hAnsi="Consolas" w:cs="Consolas" w:eastAsia="Consolas" w:ascii="Consolas"/>
          <w:sz w:val="29"/>
        </w:rPr>
        <w:t xml:space="preserve">	</w:t>
      </w:r>
      <w:r>
        <w:rPr>
          <w:rFonts w:hAnsi="Consolas" w:cs="Consolas" w:eastAsia="Consolas" w:ascii="Consolas"/>
          <w:sz w:val="29"/>
          <w:b w:val="on"/>
          <w:color w:val="#ff0000"/>
        </w:rPr>
        <w:t>F[i, v] = max{F[i-1, v-kCi] + kWi | 0 &lt;= kCi &lt;= v}</w:t>
      </w:r>
    </w:p>
    <w:p w:rsidRDefault="00592BE2" w:rsidR="0054058D">
      <w:pPr>
        <w:ind w:left="400"/>
        <w:jc w:val="both"/>
      </w:pPr>
      <w:r>
        <w:rPr>
          <w:rFonts w:hAnsi="Consolas" w:cs="Consolas" w:eastAsia="Consolas" w:ascii="Consolas"/>
          <w:sz w:val="29"/>
        </w:rPr>
        <w:t>此时求解每个状态的时间已经不是常数了，求解F[i, v]的时间是O(v/Ci)，总的复杂度可以认为是</w:t>
      </w:r>
      <w:r>
        <w:rPr>
          <w:rFonts w:hAnsi="SimSun" w:cs="SimSun" w:eastAsia="SimSun" w:ascii="SimSun"/>
          <w:sz w:val="29"/>
        </w:rPr>
        <w:t>O(NV ΣV/Ci),是比较大的。</w:t>
      </w:r>
    </w:p>
    <w:p w:rsidRDefault="00592BE2" w:rsidR="0054058D">
      <w:pPr>
        <w:ind w:left="400"/>
        <w:jc w:val="both"/>
      </w:pPr>
    </w:p>
    <w:p w:rsidRDefault="00592BE2" w:rsidR="0054058D">
      <w:pPr>
        <w:ind w:left="400"/>
        <w:jc w:val="both"/>
      </w:pPr>
      <w:r>
        <w:rPr>
          <w:rFonts w:hAnsi="Consolas" w:cs="Consolas" w:eastAsia="Consolas" w:ascii="Consolas"/>
          <w:sz w:val="29"/>
        </w:rPr>
        <w:t>1. 完全背包问题有一个很简单有效的优化，是这样的：若两件物品 i、j 满足 Ci ≤ Cj 且 Wi ≥ Wj，则将可以将物品 j 直接去掉，不用考虑。</w:t>
      </w:r>
    </w:p>
    <w:p w:rsidRDefault="00592BE2" w:rsidR="0054058D">
      <w:pPr>
        <w:ind w:left="400"/>
        <w:jc w:val="both"/>
      </w:pPr>
      <w:r>
        <w:rPr>
          <w:rFonts w:hAnsi="Consolas" w:cs="Consolas" w:eastAsia="Consolas" w:ascii="Consolas"/>
          <w:sz w:val="29"/>
        </w:rPr>
        <w:t>2. 更高效的转化方法是：把第 i 种物品拆成费用为 Ci2 k、价值为 Wi2 k 的若干件物 品，其中 k 取遍满足 Ci2 k ≤ V 的非负整数。 这是二进制的思想。因为，不管最优策略选几件第 i 种物品，其件数写成二进制后， 总可以表示成若干个 2 k 件物品的和。这样一来就把每种物品拆成 O(log ⌊V /Ci⌋) 件物 品，是一个很大的改进。</w:t>
      </w:r>
      <w:r>
        <w:rPr>
          <w:rFonts w:hAnsi="Consolas" w:cs="Consolas" w:eastAsia="Consolas" w:ascii="Consolas"/>
          <w:sz w:val="29"/>
        </w:rPr>
        <w:t>其实就是压缩dp的行，压缩物品的数量，转化为0/1背包问题</w:t>
      </w:r>
    </w:p>
    <w:p w:rsidRDefault="00592BE2" w:rsidR="0054058D">
      <w:pPr>
        <w:ind w:left="400"/>
        <w:jc w:val="both"/>
      </w:pPr>
      <w:r>
        <w:rPr>
          <w:rFonts w:hAnsi="Consolas" w:cs="Consolas" w:eastAsia="Consolas" w:ascii="Consolas"/>
          <w:sz w:val="29"/>
        </w:rPr>
        <w:t xml:space="preserve">3. </w:t>
      </w:r>
      <w:r>
        <w:rPr>
          <w:rFonts w:hAnsi="Consolas" w:cs="Consolas" w:eastAsia="Consolas" w:ascii="Consolas"/>
          <w:sz w:val="29"/>
          <w:b w:val="on"/>
          <w:color w:val="#ff0000"/>
        </w:rPr>
        <w:t>O(VN)的算法（最棒）</w:t>
      </w:r>
    </w:p>
    <w:p w:rsidRDefault="00592BE2" w:rsidR="0054058D">
      <w:pPr>
        <w:ind w:left="400"/>
        <w:jc w:val="both"/>
      </w:pPr>
      <w:r>
        <w:rPr>
          <w:rFonts w:hAnsi="Consolas" w:cs="Consolas" w:eastAsia="Consolas" w:ascii="Consolas"/>
          <w:sz w:val="29"/>
        </w:rPr>
        <w:t>F[0..V ] ←0</w:t>
      </w:r>
    </w:p>
    <w:p w:rsidRDefault="00592BE2" w:rsidR="0054058D">
      <w:pPr>
        <w:ind w:left="400"/>
        <w:jc w:val="both"/>
      </w:pPr>
      <w:r>
        <w:rPr>
          <w:rFonts w:hAnsi="Consolas" w:cs="Consolas" w:eastAsia="Consolas" w:ascii="Consolas"/>
          <w:sz w:val="29"/>
        </w:rPr>
        <w:t>for i ← 1 to N</w:t>
      </w:r>
    </w:p>
    <w:p w:rsidRDefault="00592BE2" w:rsidR="0054058D">
      <w:pPr>
        <w:ind w:left="400"/>
        <w:jc w:val="both"/>
      </w:pPr>
      <w:r>
        <w:rPr>
          <w:rFonts w:hAnsi="Consolas" w:cs="Consolas" w:eastAsia="Consolas" w:ascii="Consolas"/>
          <w:sz w:val="29"/>
        </w:rPr>
        <w:t xml:space="preserve">	for v ← Ci to V</w:t>
      </w:r>
    </w:p>
    <w:p w:rsidRDefault="00592BE2" w:rsidR="0054058D">
      <w:pPr>
        <w:ind w:left="400"/>
        <w:jc w:val="both"/>
      </w:pPr>
      <w:r>
        <w:rPr>
          <w:rFonts w:hAnsi="Consolas" w:cs="Consolas" w:eastAsia="Consolas" w:ascii="Consolas"/>
          <w:sz w:val="29"/>
        </w:rPr>
        <w:t xml:space="preserve">		F[v] ← max(F[v], F[v − Ci ] + Wi)</w:t>
      </w:r>
    </w:p>
    <w:p w:rsidRDefault="00592BE2" w:rsidR="0054058D">
      <w:pPr>
        <w:ind w:left="400"/>
        <w:jc w:val="both"/>
      </w:pPr>
      <w:r>
        <w:rPr>
          <w:rFonts w:hAnsi="Consolas" w:cs="Consolas" w:eastAsia="Consolas" w:ascii="Consolas"/>
          <w:sz w:val="29"/>
        </w:rPr>
        <w:t>这思路更好，建立在之前的基础上。着重注意的是v从Ci到V递增，然后求相应状态。</w:t>
      </w:r>
    </w:p>
    <w:p w:rsidRDefault="00EE0374" w:rsidP="00EE0374" w:rsidR="00EE0374">
      <w:pPr>
        <w:pStyle w:val="3"/>
        <w:keepNext w:val="0"/>
        <w:numPr>
          <w:ilvl w:val="2"/>
          <w:numId w:val="1"/>
        </w:numPr>
        <w:tabs>
          <w:tab w:val="clear" w:pos="0"/>
        </w:tabs>
        <w:spacing w:line="340" w:lineRule="auto"/>
        <w:ind w:left="400" w:firstLine="0"/>
      </w:pPr>
      <w:bookmarkStart w:id="22" w:name="_____22"/>
      <w:bookmarkStart w:id="23" w:name="_111"/>
      <w:bookmarkEnd w:id="22"/>
      <w:r>
        <w:rPr>
          <w:rFonts w:hAnsi="Arial" w:cs="Arial" w:eastAsia="Arial" w:ascii="Arial"/>
          <w:sz w:val="24"/>
        </w:rPr>
        <w:t xml:space="preserve">多重背包</w:t>
      </w:r>
      <w:bookmarkEnd w:id="23"/>
    </w:p>
    <w:p w:rsidRDefault="00592BE2" w:rsidR="0054058D">
      <w:pPr>
        <w:ind w:left="400"/>
        <w:jc w:val="both"/>
      </w:pPr>
      <w:r>
        <w:rPr>
          <w:rFonts w:hAnsi="Consolas" w:cs="Consolas" w:eastAsia="Consolas" w:ascii="Consolas"/>
          <w:sz w:val="29"/>
        </w:rPr>
        <w:t>有 N 种物品和一个容量为 V 的背包。第 i 种物品最多有 Mi 件可用，每件耗费的 空间是 Ci，价值是 Wi。求解将哪些物品装入背包可使这些物品的耗费的空间总和不超 过背包容量，且价值总和最大。</w:t>
      </w:r>
    </w:p>
    <w:p w:rsidRDefault="00592BE2" w:rsidR="0054058D">
      <w:pPr>
        <w:ind w:left="400"/>
        <w:jc w:val="both"/>
      </w:pPr>
    </w:p>
    <w:p w:rsidRDefault="00592BE2" w:rsidR="0054058D">
      <w:pPr>
        <w:ind w:left="400"/>
        <w:jc w:val="both"/>
      </w:pPr>
      <w:r>
        <w:rPr>
          <w:rFonts w:hAnsi="Consolas" w:cs="Consolas" w:eastAsia="Consolas" w:ascii="Consolas"/>
          <w:sz w:val="29"/>
          <w:color w:val="#ff0000"/>
        </w:rPr>
        <w:t>方法</w:t>
      </w:r>
      <w:r>
        <w:rPr>
          <w:rFonts w:hAnsi="Consolas" w:cs="Consolas" w:eastAsia="Consolas" w:ascii="Consolas"/>
          <w:sz w:val="29"/>
        </w:rPr>
        <w:t>是：将第 i 种物品分成若干件 01 背包中的物品，其中每件物品有一个系 数。这件物品的费用和价值均是原来的费用和价值乘以这个系数。令这些系数分别为 1, 2, 2^2 . . . 2^k−1 , Mi − 2^k + 1，且 k 是满足 Mi − 2^k + 1 &gt; 0 的最大整数。例如，如果 Mi 为 13，则相应的 k = 3，这种最多取 13 件的物品应被分成系数分别为 1, 2, 4, 6 的四件物品。</w:t>
      </w:r>
    </w:p>
    <w:p w:rsidRDefault="00EE0374" w:rsidP="00EE0374" w:rsidR="00EE0374">
      <w:pPr>
        <w:pStyle w:val="4"/>
        <w:keepNext w:val="0"/>
        <w:numPr>
          <w:ilvl w:val="3"/>
          <w:numId w:val="1"/>
        </w:numPr>
        <w:tabs>
          <w:tab w:val="clear" w:pos="0"/>
        </w:tabs>
        <w:spacing w:line="340" w:lineRule="auto"/>
        <w:ind w:left="600" w:firstLine="0"/>
      </w:pPr>
      <w:bookmarkStart w:id="24" w:name="_____24"/>
      <w:bookmarkStart w:id="25" w:name="_112"/>
      <w:bookmarkEnd w:id="24"/>
      <w:r>
        <w:rPr>
          <w:rFonts w:hAnsi="Arial" w:cs="Arial" w:eastAsia="Arial" w:ascii="Arial"/>
          <w:sz w:val="24"/>
        </w:rPr>
        <w:t xml:space="preserve">每种有若干件的物品能否填满给定容量的背包</w:t>
      </w:r>
      <w:bookmarkEnd w:id="25"/>
    </w:p>
    <w:p w:rsidRDefault="00592BE2" w:rsidR="0054058D">
      <w:pPr>
        <w:ind w:left="600"/>
        <w:jc w:val="both"/>
      </w:pPr>
      <w:r>
        <w:rPr>
          <w:rFonts w:hAnsi="Consolas" w:cs="Consolas" w:eastAsia="Consolas" w:ascii="Consolas"/>
          <w:sz w:val="29"/>
        </w:rPr>
        <w:t xml:space="preserve">下面介绍一种实现较为简单的 O(VN) 复杂度解多重背包问题的算法。它的基本 思想是这样的：设 F[i, j] 表示“用了前i种物品填满容量为j的背包后，最多还剩下几个第i种物品可用”，如果F[i, j] = −1 则说明这种状态不可行，若可行应满足 0 ≤ F[i, j] ≤ Mi。 递推求 F[i, j] 的伪代码如下： </w:t>
      </w:r>
    </w:p>
    <w:p w:rsidRDefault="00592BE2" w:rsidR="0054058D">
      <w:pPr>
        <w:ind w:left="600"/>
        <w:jc w:val="both"/>
      </w:pPr>
      <w:r>
        <w:rPr>
          <w:rFonts w:hAnsi="Consolas" w:cs="Consolas" w:eastAsia="Consolas" w:ascii="Consolas"/>
          <w:sz w:val="29"/>
        </w:rPr>
        <w:t xml:space="preserve">F[0, 1 . . . V ] ← −1 </w:t>
      </w:r>
    </w:p>
    <w:p w:rsidRDefault="00592BE2" w:rsidR="0054058D">
      <w:pPr>
        <w:ind w:left="600"/>
        <w:jc w:val="both"/>
      </w:pPr>
      <w:r>
        <w:rPr>
          <w:rFonts w:hAnsi="Consolas" w:cs="Consolas" w:eastAsia="Consolas" w:ascii="Consolas"/>
          <w:sz w:val="29"/>
        </w:rPr>
        <w:t xml:space="preserve">F[0, 0] ← 0 </w:t>
      </w:r>
    </w:p>
    <w:p w:rsidRDefault="00592BE2" w:rsidR="0054058D">
      <w:pPr>
        <w:ind w:left="600"/>
        <w:jc w:val="both"/>
      </w:pPr>
      <w:r>
        <w:rPr>
          <w:rFonts w:hAnsi="Consolas" w:cs="Consolas" w:eastAsia="Consolas" w:ascii="Consolas"/>
          <w:sz w:val="29"/>
        </w:rPr>
        <w:t xml:space="preserve">for i ← 1 to N </w:t>
      </w:r>
    </w:p>
    <w:p w:rsidRDefault="00592BE2" w:rsidR="0054058D">
      <w:pPr>
        <w:ind w:left="600"/>
        <w:jc w:val="both"/>
      </w:pPr>
      <w:r>
        <w:rPr>
          <w:rFonts w:hAnsi="Consolas" w:cs="Consolas" w:eastAsia="Consolas" w:ascii="Consolas"/>
          <w:sz w:val="29"/>
        </w:rPr>
        <w:t xml:space="preserve">	for j ← 0 to V </w:t>
      </w:r>
    </w:p>
    <w:p w:rsidRDefault="00592BE2" w:rsidR="0054058D">
      <w:pPr>
        <w:ind w:left="600"/>
        <w:jc w:val="both"/>
      </w:pPr>
      <w:r>
        <w:rPr>
          <w:rFonts w:hAnsi="Consolas" w:cs="Consolas" w:eastAsia="Consolas" w:ascii="Consolas"/>
          <w:sz w:val="29"/>
        </w:rPr>
        <w:t xml:space="preserve">		if F[i − 1][j] ≥ 0 </w:t>
      </w:r>
    </w:p>
    <w:p w:rsidRDefault="00592BE2" w:rsidR="0054058D">
      <w:pPr>
        <w:ind w:left="600"/>
        <w:jc w:val="both"/>
      </w:pPr>
      <w:r>
        <w:rPr>
          <w:rFonts w:hAnsi="Consolas" w:cs="Consolas" w:eastAsia="Consolas" w:ascii="Consolas"/>
          <w:sz w:val="29"/>
        </w:rPr>
        <w:t xml:space="preserve">			F[i][j] = Mi </w:t>
      </w:r>
    </w:p>
    <w:p w:rsidRDefault="00592BE2" w:rsidR="0054058D">
      <w:pPr>
        <w:ind w:left="600"/>
        <w:jc w:val="both"/>
      </w:pPr>
      <w:r>
        <w:rPr>
          <w:rFonts w:hAnsi="Consolas" w:cs="Consolas" w:eastAsia="Consolas" w:ascii="Consolas"/>
          <w:sz w:val="29"/>
        </w:rPr>
        <w:t xml:space="preserve">		else </w:t>
      </w:r>
    </w:p>
    <w:p w:rsidRDefault="00592BE2" w:rsidR="0054058D">
      <w:pPr>
        <w:ind w:left="600"/>
        <w:jc w:val="both"/>
      </w:pPr>
      <w:r>
        <w:rPr>
          <w:rFonts w:hAnsi="Consolas" w:cs="Consolas" w:eastAsia="Consolas" w:ascii="Consolas"/>
          <w:sz w:val="29"/>
        </w:rPr>
        <w:t xml:space="preserve">			F[i][j] = −1</w:t>
      </w:r>
    </w:p>
    <w:p w:rsidRDefault="00592BE2" w:rsidR="0054058D">
      <w:pPr>
        <w:ind w:left="600"/>
        <w:jc w:val="both"/>
      </w:pPr>
      <w:r>
        <w:rPr>
          <w:rFonts w:hAnsi="Consolas" w:cs="Consolas" w:eastAsia="Consolas" w:ascii="Consolas"/>
          <w:sz w:val="29"/>
        </w:rPr>
        <w:t xml:space="preserve">	for j ← 0 to V − Ci</w:t>
      </w:r>
    </w:p>
    <w:p w:rsidRDefault="00592BE2" w:rsidR="0054058D">
      <w:pPr>
        <w:ind w:left="600"/>
        <w:jc w:val="both"/>
      </w:pPr>
      <w:r>
        <w:rPr>
          <w:rFonts w:hAnsi="Consolas" w:cs="Consolas" w:eastAsia="Consolas" w:ascii="Consolas"/>
          <w:sz w:val="29"/>
        </w:rPr>
        <w:t xml:space="preserve">		if F[i][j] &gt; 0 </w:t>
      </w:r>
    </w:p>
    <w:p w:rsidRDefault="00592BE2" w:rsidR="0054058D">
      <w:pPr>
        <w:ind w:left="600"/>
        <w:jc w:val="both"/>
      </w:pPr>
      <w:r>
        <w:rPr>
          <w:rFonts w:hAnsi="Consolas" w:cs="Consolas" w:eastAsia="Consolas" w:ascii="Consolas"/>
          <w:sz w:val="29"/>
        </w:rPr>
        <w:t xml:space="preserve">			F[i][j + Ci ] ← max{F[i][j + Ci ], F[i][j] − 1} </w:t>
      </w:r>
    </w:p>
    <w:p w:rsidRDefault="00592BE2" w:rsidR="0054058D">
      <w:pPr>
        <w:ind w:left="600"/>
        <w:jc w:val="both"/>
      </w:pPr>
      <w:r>
        <w:rPr>
          <w:rFonts w:hAnsi="Consolas" w:cs="Consolas" w:eastAsia="Consolas" w:ascii="Consolas"/>
          <w:sz w:val="29"/>
        </w:rPr>
        <w:t>最终 F[N][0 . . . V ] 便是多重背包可行性问题的答案。</w:t>
      </w:r>
    </w:p>
    <w:p w:rsidRDefault="00EE0374" w:rsidP="00EE0374" w:rsidR="00EE0374">
      <w:pPr>
        <w:pStyle w:val="2"/>
        <w:keepNext w:val="0"/>
        <w:numPr>
          <w:ilvl w:val="1"/>
          <w:numId w:val="1"/>
        </w:numPr>
        <w:tabs>
          <w:tab w:val="clear" w:pos="0"/>
        </w:tabs>
        <w:spacing w:line="340" w:lineRule="auto"/>
        <w:ind w:left="200" w:firstLine="0"/>
        <w:rPr w:i="0"/>
      </w:pPr>
      <w:bookmarkStart w:id="26" w:name="_____26"/>
      <w:bookmarkStart w:id="27" w:name="_126"/>
      <w:bookmarkEnd w:id="26"/>
      <w:r>
        <w:rPr>
          <w:rFonts w:hAnsi="Arial" w:cs="Arial" w:eastAsia="Arial" w:ascii="Arial"/>
          <w:sz w:val="24"/>
        </w:rPr>
        <w:t xml:space="preserve">股票问题</w:t>
      </w:r>
      <w:bookmarkEnd w:id="27"/>
    </w:p>
    <w:p w:rsidRDefault="00592BE2" w:rsidR="0054058D">
      <w:pPr>
        <w:ind w:left="200"/>
        <w:jc w:val="both"/>
      </w:pPr>
      <w:r>
        <w:rPr>
          <w:rFonts w:hAnsi="Consolas" w:cs="Consolas" w:eastAsia="Consolas" w:ascii="Consolas"/>
          <w:sz w:val="29"/>
          <w:b w:val="on"/>
          <w:color w:val="#ff0000"/>
        </w:rPr>
        <w:t>1. 状态描述</w:t>
      </w:r>
    </w:p>
    <w:p w:rsidRDefault="00592BE2" w:rsidR="0054058D">
      <w:pPr>
        <w:ind w:left="200"/>
        <w:jc w:val="both"/>
      </w:pPr>
      <w:r>
        <w:rPr>
          <w:rFonts w:hAnsi="Consolas" w:cs="Consolas" w:eastAsia="Consolas" w:ascii="Consolas"/>
          <w:sz w:val="29"/>
        </w:rPr>
        <w:t>三维状态dp[i][k][0] or dp[i][k][1]</w:t>
      </w:r>
    </w:p>
    <w:p w:rsidRDefault="00592BE2" w:rsidR="0054058D">
      <w:pPr>
        <w:ind w:left="200"/>
        <w:jc w:val="both"/>
      </w:pPr>
      <w:r>
        <w:rPr>
          <w:rFonts w:hAnsi="Consolas" w:cs="Consolas" w:eastAsia="Consolas" w:ascii="Consolas"/>
          <w:sz w:val="29"/>
        </w:rPr>
        <w:t>dp[i][k][0]：表示在第i天，此时未持有股票，并已经进行了k次交易。</w:t>
      </w:r>
    </w:p>
    <w:p w:rsidRDefault="00592BE2" w:rsidR="0054058D">
      <w:pPr>
        <w:ind w:left="200"/>
        <w:jc w:val="both"/>
      </w:pPr>
      <w:r>
        <w:rPr>
          <w:rFonts w:hAnsi="Consolas" w:cs="Consolas" w:eastAsia="Consolas" w:ascii="Consolas"/>
          <w:sz w:val="29"/>
        </w:rPr>
        <w:t>dp[i][k][1]：表示在第i天，此时持有股票，并已经进行了k次交易。</w:t>
      </w:r>
    </w:p>
    <w:p w:rsidRDefault="00592BE2" w:rsidR="0054058D">
      <w:pPr>
        <w:ind w:left="200"/>
        <w:jc w:val="both"/>
      </w:pPr>
    </w:p>
    <w:p w:rsidRDefault="00592BE2" w:rsidR="0054058D">
      <w:pPr>
        <w:ind w:left="200"/>
        <w:jc w:val="both"/>
      </w:pPr>
      <w:r>
        <w:rPr>
          <w:rFonts w:hAnsi="Consolas" w:cs="Consolas" w:eastAsia="Consolas" w:ascii="Consolas"/>
          <w:sz w:val="29"/>
          <w:b w:val="on"/>
          <w:color w:val="#ff0000"/>
        </w:rPr>
        <w:t>2. 状态转移方程</w:t>
      </w:r>
    </w:p>
    <w:p w:rsidRDefault="00592BE2" w:rsidR="0054058D">
      <w:pPr>
        <w:ind w:left="200"/>
        <w:jc w:val="both"/>
      </w:pPr>
      <w:r>
        <w:rPr>
          <w:rFonts w:hAnsi="Consolas" w:cs="Consolas" w:eastAsia="Consolas" w:ascii="Consolas"/>
          <w:sz w:val="29"/>
        </w:rPr>
        <w:t>dp[i][k][0] = max(dp[i-1][k][0], dp[i-1][k][1] + prices[i])</w:t>
      </w:r>
    </w:p>
    <w:p w:rsidRDefault="00592BE2" w:rsidR="0054058D">
      <w:pPr>
        <w:ind w:left="200"/>
        <w:jc w:val="both"/>
      </w:pPr>
      <w:r>
        <w:rPr>
          <w:rFonts w:hAnsi="Consolas" w:cs="Consolas" w:eastAsia="Consolas" w:ascii="Consolas"/>
          <w:sz w:val="29"/>
        </w:rPr>
        <w:t xml:space="preserve">                  </w:t>
      </w:r>
      <w:r>
        <w:rPr>
          <w:rFonts w:hAnsi="Consolas" w:cs="Consolas" w:eastAsia="Consolas" w:ascii="Consolas"/>
          <w:sz w:val="29"/>
        </w:rPr>
        <w:t xml:space="preserve">表示啥都不干 </w:t>
      </w:r>
      <w:r>
        <w:rPr>
          <w:rFonts w:hAnsi="Consolas" w:cs="Consolas" w:eastAsia="Consolas" w:ascii="Consolas"/>
          <w:sz w:val="29"/>
        </w:rPr>
        <w:t xml:space="preserve">   </w:t>
      </w:r>
      <w:r>
        <w:rPr>
          <w:rFonts w:hAnsi="Consolas" w:cs="Consolas" w:eastAsia="Consolas" w:ascii="Consolas"/>
          <w:sz w:val="29"/>
        </w:rPr>
        <w:t>表示在第i天卖出手里的股票</w:t>
      </w:r>
    </w:p>
    <w:p w:rsidRDefault="00592BE2" w:rsidR="0054058D">
      <w:pPr>
        <w:ind w:left="200"/>
        <w:jc w:val="both"/>
      </w:pPr>
      <w:r>
        <w:rPr>
          <w:rFonts w:hAnsi="Consolas" w:cs="Consolas" w:eastAsia="Consolas" w:ascii="Consolas"/>
          <w:sz w:val="29"/>
        </w:rPr>
        <w:t>dp[i][k][1] = max(dp[i-1][k][1], dp[i-1][k-1][0] - prices[i])</w:t>
      </w:r>
    </w:p>
    <w:p w:rsidRDefault="00592BE2" w:rsidR="0054058D">
      <w:pPr>
        <w:ind w:left="200"/>
        <w:jc w:val="both"/>
      </w:pPr>
      <w:r>
        <w:rPr>
          <w:rFonts w:hAnsi="Consolas" w:cs="Consolas" w:eastAsia="Consolas" w:ascii="Consolas"/>
          <w:sz w:val="29"/>
        </w:rPr>
        <w:t xml:space="preserve">									</w:t>
      </w:r>
      <w:r>
        <w:rPr>
          <w:rFonts w:hAnsi="Consolas" w:cs="Consolas" w:eastAsia="Consolas" w:ascii="Consolas"/>
          <w:sz w:val="29"/>
        </w:rPr>
        <w:t>表示啥也不干</w:t>
      </w:r>
      <w:r>
        <w:rPr>
          <w:rFonts w:hAnsi="Consolas" w:cs="Consolas" w:eastAsia="Consolas" w:ascii="Consolas"/>
          <w:sz w:val="29"/>
        </w:rPr>
        <w:t xml:space="preserve">    </w:t>
      </w:r>
      <w:r>
        <w:rPr>
          <w:rFonts w:hAnsi="Consolas" w:cs="Consolas" w:eastAsia="Consolas" w:ascii="Consolas"/>
          <w:sz w:val="29"/>
        </w:rPr>
        <w:t>表示在第i天买入股票</w:t>
      </w:r>
    </w:p>
    <w:p w:rsidRDefault="00592BE2" w:rsidR="0054058D">
      <w:pPr>
        <w:ind w:left="200"/>
        <w:jc w:val="both"/>
      </w:pPr>
      <w:r>
        <w:rPr>
          <w:rFonts w:hAnsi="Consolas" w:cs="Consolas" w:eastAsia="Consolas" w:ascii="Consolas"/>
          <w:sz w:val="29"/>
        </w:rPr>
        <w:t>注意：在买入股票时，交易数k + 1</w:t>
      </w:r>
    </w:p>
    <w:p w:rsidRDefault="00EE0374" w:rsidP="00EE0374" w:rsidR="00EE0374">
      <w:pPr>
        <w:pStyle w:val="1"/>
        <w:keepNext w:val="0"/>
        <w:numPr>
          <w:ilvl w:val="0"/>
          <w:numId w:val="1"/>
        </w:numPr>
        <w:tabs>
          <w:tab w:val="clear" w:pos="0"/>
        </w:tabs>
        <w:spacing w:line="340" w:lineRule="auto"/>
        <w:ind w:left="0" w:firstLine="0"/>
      </w:pPr>
      <w:bookmarkStart w:id="28" w:name="_____28"/>
      <w:bookmarkStart w:id="29" w:name="_127"/>
      <w:bookmarkEnd w:id="28"/>
      <w:r>
        <w:rPr>
          <w:rFonts w:hAnsi="Arial" w:cs="Arial" w:eastAsia="Arial" w:ascii="Arial"/>
          <w:sz w:val="28"/>
        </w:rPr>
        <w:t xml:space="preserve">数据库</w:t>
      </w:r>
      <w:bookmarkEnd w:id="29"/>
    </w:p>
    <w:p w:rsidRDefault="00EE0374" w:rsidP="00EE0374" w:rsidR="00EE0374">
      <w:pPr>
        <w:pStyle w:val="2"/>
        <w:keepNext w:val="0"/>
        <w:numPr>
          <w:ilvl w:val="1"/>
          <w:numId w:val="1"/>
        </w:numPr>
        <w:tabs>
          <w:tab w:val="clear" w:pos="0"/>
        </w:tabs>
        <w:spacing w:line="340" w:lineRule="auto"/>
        <w:ind w:left="200" w:firstLine="0"/>
        <w:rPr w:i="0"/>
      </w:pPr>
      <w:bookmarkStart w:id="30" w:name="_____30"/>
      <w:bookmarkStart w:id="31" w:name="_128"/>
      <w:bookmarkEnd w:id="30"/>
      <w:r>
        <w:rPr>
          <w:rFonts w:hAnsi="Arial" w:cs="Arial" w:eastAsia="Arial" w:ascii="Arial"/>
          <w:sz w:val="24"/>
        </w:rPr>
        <w:t xml:space="preserve">关系型数据库与非关系型数据库的差异</w:t>
      </w:r>
      <w:bookmarkEnd w:id="31"/>
    </w:p>
    <w:p w:rsidRDefault="00592BE2" w:rsidR="0054058D">
      <w:pPr>
        <w:ind w:left="200"/>
        <w:jc w:val="both"/>
      </w:pPr>
      <w:r>
        <w:rPr>
          <w:rFonts w:hAnsi="Consolas" w:cs="Consolas" w:eastAsia="Consolas" w:ascii="Consolas"/>
          <w:sz w:val="29"/>
        </w:rPr>
        <w:t>两者的主要差异在于数据存储的方式。关系型数据天然就是表格式的，因此存储在数据表的行和列中。数据表可以彼此关联协作存储，也很容易提取数据。与其相反，非关系型数据不适合存储在数据表的行和列中。</w:t>
      </w:r>
    </w:p>
    <w:p w:rsidRDefault="00EE0374" w:rsidP="00EE0374" w:rsidR="00EE0374">
      <w:pPr>
        <w:pStyle w:val="1"/>
        <w:keepNext w:val="0"/>
        <w:numPr>
          <w:ilvl w:val="0"/>
          <w:numId w:val="1"/>
        </w:numPr>
        <w:tabs>
          <w:tab w:val="clear" w:pos="0"/>
        </w:tabs>
        <w:spacing w:line="340" w:lineRule="auto"/>
        <w:ind w:left="0" w:firstLine="0"/>
      </w:pPr>
      <w:bookmarkStart w:id="32" w:name="_____32"/>
      <w:bookmarkStart w:id="33" w:name="_129"/>
      <w:bookmarkEnd w:id="32"/>
      <w:r>
        <w:rPr>
          <w:rFonts w:hAnsi="Arial" w:cs="Arial" w:eastAsia="Arial" w:ascii="Arial"/>
          <w:sz w:val="28"/>
        </w:rPr>
        <w:t xml:space="preserve">负载均衡</w:t>
      </w:r>
      <w:bookmarkEnd w:id="33"/>
    </w:p>
    <w:p w:rsidRDefault="00EE0374" w:rsidP="00EE0374" w:rsidR="00EE0374">
      <w:pPr>
        <w:pStyle w:val="2"/>
        <w:keepNext w:val="0"/>
        <w:numPr>
          <w:ilvl w:val="1"/>
          <w:numId w:val="1"/>
        </w:numPr>
        <w:tabs>
          <w:tab w:val="clear" w:pos="0"/>
        </w:tabs>
        <w:spacing w:line="340" w:lineRule="auto"/>
        <w:ind w:left="200" w:firstLine="0"/>
        <w:rPr w:i="0"/>
      </w:pPr>
      <w:bookmarkStart w:id="34" w:name="_____34"/>
      <w:bookmarkStart w:id="35" w:name="_130"/>
      <w:bookmarkEnd w:id="34"/>
      <w:r>
        <w:rPr>
          <w:rFonts w:hAnsi="Arial" w:cs="Arial" w:eastAsia="Arial" w:ascii="Arial"/>
          <w:sz w:val="24"/>
        </w:rPr>
        <w:t xml:space="preserve">限流算法</w:t>
      </w:r>
      <w:bookmarkEnd w:id="35"/>
    </w:p>
    <w:p w:rsidRDefault="00EE0374" w:rsidP="00EE0374" w:rsidR="00EE0374">
      <w:pPr>
        <w:pStyle w:val="3"/>
        <w:keepNext w:val="0"/>
        <w:numPr>
          <w:ilvl w:val="2"/>
          <w:numId w:val="1"/>
        </w:numPr>
        <w:tabs>
          <w:tab w:val="clear" w:pos="0"/>
        </w:tabs>
        <w:spacing w:line="340" w:lineRule="auto"/>
        <w:ind w:left="400" w:firstLine="0"/>
      </w:pPr>
      <w:bookmarkStart w:id="36" w:name="_____36"/>
      <w:bookmarkStart w:id="37" w:name="_131"/>
      <w:bookmarkEnd w:id="36"/>
      <w:r>
        <w:rPr>
          <w:rFonts w:hAnsi="Arial" w:cs="Arial" w:eastAsia="Arial" w:ascii="Arial"/>
          <w:sz w:val="24"/>
        </w:rPr>
        <w:t xml:space="preserve">漏桶</w:t>
      </w:r>
      <w:bookmarkEnd w:id="37"/>
    </w:p>
    <w:p w:rsidRDefault="00592BE2" w:rsidR="0054058D">
      <w:pPr>
        <w:ind w:left="400"/>
        <w:jc w:val="both"/>
      </w:pPr>
      <w:r>
        <w:rPr>
          <w:rFonts w:hAnsi="Consolas" w:cs="Consolas" w:eastAsia="Consolas" w:ascii="Consolas"/>
          <w:sz w:val="29"/>
        </w:rPr>
        <w:t>在网络中，漏桶算法可以控制端口的流量输出速率，平滑网络上的突发流量，实现流量整形，从而为网络提供一个稳定的流量。</w:t>
      </w:r>
    </w:p>
    <w:p w:rsidRDefault="00592BE2" w:rsidR="0054058D">
      <w:pPr>
        <w:ind w:left="400"/>
        <w:jc w:val="both"/>
      </w:pPr>
      <w:r>
        <w:rPr>
          <w:rFonts w:hAnsi="Consolas" w:cs="Consolas" w:eastAsia="Consolas" w:ascii="Consolas"/>
          <w:sz w:val="29"/>
        </w:rPr>
        <w:t>把请求比作是水，水来了都先放进桶里，并以限定的速度出水，当水来得过猛而出水不够快时就会导致水直接溢出，即拒绝服务。</w:t>
      </w:r>
    </w:p>
    <w:p w:rsidRDefault="00EE0374" w:rsidP="00EE0374" w:rsidR="00EE0374">
      <w:pPr>
        <w:pStyle w:val="3"/>
        <w:keepNext w:val="0"/>
        <w:numPr>
          <w:ilvl w:val="2"/>
          <w:numId w:val="1"/>
        </w:numPr>
        <w:tabs>
          <w:tab w:val="clear" w:pos="0"/>
        </w:tabs>
        <w:spacing w:line="340" w:lineRule="auto"/>
        <w:ind w:left="400" w:firstLine="0"/>
      </w:pPr>
      <w:bookmarkStart w:id="38" w:name="_____38"/>
      <w:bookmarkStart w:id="39" w:name="_132"/>
      <w:bookmarkEnd w:id="38"/>
      <w:r>
        <w:rPr>
          <w:rFonts w:hAnsi="Arial" w:cs="Arial" w:eastAsia="Arial" w:ascii="Arial"/>
          <w:sz w:val="24"/>
        </w:rPr>
        <w:t xml:space="preserve">令牌桶</w:t>
      </w:r>
      <w:bookmarkEnd w:id="39"/>
    </w:p>
    <w:p w:rsidRDefault="00592BE2" w:rsidR="0054058D">
      <w:pPr>
        <w:ind w:left="400"/>
        <w:jc w:val="both"/>
      </w:pPr>
      <w:r>
        <w:rPr>
          <w:rFonts w:hAnsi="Consolas" w:cs="Consolas" w:eastAsia="Consolas" w:ascii="Consolas"/>
          <w:sz w:val="29"/>
        </w:rPr>
        <w:t>令牌桶算法的原理是系统会以一个恒定的速度往桶里放入令牌，而如果请求需要被处理，则需要先从桶里获取一个令牌，当桶里没有令牌可取时，则拒绝服务。从原理上看，令牌桶算法和漏桶算法是相反的，一个“进水”，一个是“漏水”。</w:t>
      </w:r>
    </w:p>
    <w:p w:rsidRDefault="00EE0374" w:rsidP="00EE0374" w:rsidR="00EE0374">
      <w:pPr>
        <w:pStyle w:val="2"/>
        <w:keepNext w:val="0"/>
        <w:numPr>
          <w:ilvl w:val="1"/>
          <w:numId w:val="1"/>
        </w:numPr>
        <w:tabs>
          <w:tab w:val="clear" w:pos="0"/>
        </w:tabs>
        <w:spacing w:line="340" w:lineRule="auto"/>
        <w:ind w:left="200" w:firstLine="0"/>
        <w:rPr w:i="0"/>
      </w:pPr>
      <w:bookmarkStart w:id="40" w:name="_____40"/>
      <w:bookmarkStart w:id="41" w:name="_135"/>
      <w:bookmarkEnd w:id="40"/>
      <w:r>
        <w:rPr>
          <w:rFonts w:hAnsi="Arial" w:cs="Arial" w:eastAsia="Arial" w:ascii="Arial"/>
          <w:sz w:val="24"/>
        </w:rPr>
        <w:t xml:space="preserve">企业级负载均衡</w:t>
      </w:r>
      <w:bookmarkEnd w:id="41"/>
    </w:p>
    <w:p w:rsidRDefault="00EE0374" w:rsidP="00EE0374" w:rsidR="00EE0374">
      <w:pPr>
        <w:pStyle w:val="3"/>
        <w:keepNext w:val="0"/>
        <w:numPr>
          <w:ilvl w:val="2"/>
          <w:numId w:val="1"/>
        </w:numPr>
        <w:tabs>
          <w:tab w:val="clear" w:pos="0"/>
        </w:tabs>
        <w:spacing w:line="340" w:lineRule="auto"/>
        <w:ind w:left="400" w:firstLine="0"/>
      </w:pPr>
      <w:bookmarkStart w:id="42" w:name="_____42"/>
      <w:bookmarkStart w:id="43" w:name="_136"/>
      <w:bookmarkEnd w:id="42"/>
      <w:r>
        <w:rPr>
          <w:rFonts w:hAnsi="Arial" w:cs="Arial" w:eastAsia="Arial" w:ascii="Arial"/>
          <w:sz w:val="24"/>
        </w:rPr>
        <w:t xml:space="preserve">DR三角传输</w:t>
      </w:r>
      <w:bookmarkEnd w:id="43"/>
    </w:p>
    <w:p w:rsidRDefault="00592BE2" w:rsidR="0054058D">
      <w:pPr>
        <w:ind w:left="400"/>
        <w:jc w:val="both"/>
      </w:pPr>
      <w:r>
        <w:rPr>
          <w:rFonts w:hAnsi="Consolas" w:cs="Consolas" w:eastAsia="Consolas" w:ascii="Consolas"/>
          <w:sz w:val="29"/>
        </w:rPr>
        <w:t>1. 通过修改数据包的目的Mac地址使流量经过二层转发到达应用服务器。</w:t>
      </w:r>
    </w:p>
    <w:p w:rsidRDefault="00592BE2" w:rsidR="0054058D">
      <w:pPr>
        <w:ind w:left="400"/>
        <w:jc w:val="both"/>
      </w:pPr>
      <w:r>
        <w:rPr>
          <w:rFonts w:hAnsi="Consolas" w:cs="Consolas" w:eastAsia="Consolas" w:ascii="Consolas"/>
          <w:sz w:val="29"/>
        </w:rPr>
        <w:t>2. 应用服务器处理完成后直接将响应发送给客户端。</w:t>
      </w:r>
    </w:p>
    <w:p w:rsidRDefault="00592BE2" w:rsidR="0054058D">
      <w:pPr>
        <w:ind w:left="400"/>
        <w:jc w:val="both"/>
      </w:pPr>
    </w:p>
    <w:p w:rsidRDefault="00592BE2" w:rsidR="0054058D">
      <w:pPr>
        <w:ind w:left="400"/>
        <w:jc w:val="both"/>
      </w:pPr>
      <w:r>
        <w:rPr>
          <w:rFonts w:hAnsi="Consolas" w:cs="Consolas" w:eastAsia="Consolas" w:ascii="Consolas"/>
          <w:sz w:val="29"/>
          <w:b w:val="on"/>
          <w:color w:val="#ff0000"/>
        </w:rPr>
        <w:t>优点：</w:t>
      </w:r>
    </w:p>
    <w:p w:rsidRDefault="00592BE2" w:rsidR="0054058D">
      <w:pPr>
        <w:ind w:left="400"/>
        <w:jc w:val="both"/>
      </w:pPr>
      <w:r>
        <w:rPr>
          <w:rFonts w:hAnsi="Consolas" w:cs="Consolas" w:eastAsia="Consolas" w:ascii="Consolas"/>
          <w:sz w:val="29"/>
        </w:rPr>
        <w:t>1. 应用直接将应答发送给客户端，性能好</w:t>
      </w:r>
    </w:p>
    <w:p w:rsidRDefault="00592BE2" w:rsidR="0054058D">
      <w:pPr>
        <w:ind w:left="400"/>
        <w:jc w:val="both"/>
      </w:pPr>
    </w:p>
    <w:p w:rsidRDefault="00592BE2" w:rsidR="0054058D">
      <w:pPr>
        <w:ind w:left="400"/>
        <w:jc w:val="both"/>
      </w:pPr>
      <w:r>
        <w:rPr>
          <w:rFonts w:hAnsi="Consolas" w:cs="Consolas" w:eastAsia="Consolas" w:ascii="Consolas"/>
          <w:sz w:val="29"/>
          <w:b w:val="on"/>
          <w:color w:val="#ff0000"/>
        </w:rPr>
        <w:t>缺点：</w:t>
      </w:r>
    </w:p>
    <w:p w:rsidRDefault="00592BE2" w:rsidR="0054058D">
      <w:pPr>
        <w:ind w:left="400"/>
        <w:jc w:val="both"/>
      </w:pPr>
      <w:r>
        <w:rPr>
          <w:rFonts w:hAnsi="Consolas" w:cs="Consolas" w:eastAsia="Consolas" w:ascii="Consolas"/>
          <w:sz w:val="29"/>
        </w:rPr>
        <w:t>1. 应用服务器必须和负载均衡服务器位于同一个二层局域网。</w:t>
      </w:r>
    </w:p>
    <w:p w:rsidRDefault="00592BE2" w:rsidR="0054058D">
      <w:pPr>
        <w:ind w:left="400"/>
        <w:jc w:val="both"/>
      </w:pPr>
      <w:r>
        <w:rPr>
          <w:rFonts w:hAnsi="Consolas" w:cs="Consolas" w:eastAsia="Consolas" w:ascii="Consolas"/>
          <w:sz w:val="29"/>
        </w:rPr>
        <w:t>2. 应有服务器必须配置VIP</w:t>
      </w:r>
    </w:p>
    <w:p w:rsidRDefault="00EE0374" w:rsidP="00EE0374" w:rsidR="00EE0374">
      <w:pPr>
        <w:pStyle w:val="3"/>
        <w:keepNext w:val="0"/>
        <w:numPr>
          <w:ilvl w:val="2"/>
          <w:numId w:val="1"/>
        </w:numPr>
        <w:tabs>
          <w:tab w:val="clear" w:pos="0"/>
        </w:tabs>
        <w:spacing w:line="340" w:lineRule="auto"/>
        <w:ind w:left="400" w:firstLine="0"/>
      </w:pPr>
      <w:bookmarkStart w:id="44" w:name="_____44"/>
      <w:bookmarkStart w:id="45" w:name="_137"/>
      <w:bookmarkEnd w:id="44"/>
      <w:r>
        <w:rPr>
          <w:rFonts w:hAnsi="Arial" w:cs="Arial" w:eastAsia="Arial" w:ascii="Arial"/>
          <w:sz w:val="24"/>
        </w:rPr>
        <w:t xml:space="preserve">NAT(DNAT)</w:t>
      </w:r>
      <w:bookmarkEnd w:id="45"/>
    </w:p>
    <w:p w:rsidRDefault="00592BE2" w:rsidR="0054058D">
      <w:pPr>
        <w:ind w:left="400"/>
        <w:jc w:val="both"/>
      </w:pPr>
      <w:r>
        <w:rPr>
          <w:rFonts w:hAnsi="Consolas" w:cs="Consolas" w:eastAsia="Consolas" w:ascii="Consolas"/>
          <w:sz w:val="29"/>
        </w:rPr>
        <w:t>NAT通过修改数据包的目的IP，从而让流量到达应用服务器。</w:t>
      </w:r>
    </w:p>
    <w:p w:rsidRDefault="00592BE2" w:rsidR="0054058D">
      <w:pPr>
        <w:ind w:left="400"/>
        <w:jc w:val="both"/>
      </w:pPr>
    </w:p>
    <w:p w:rsidRDefault="00592BE2" w:rsidR="0054058D">
      <w:pPr>
        <w:ind w:left="400"/>
        <w:jc w:val="both"/>
      </w:pPr>
      <w:r>
        <w:rPr>
          <w:rFonts w:hAnsi="Consolas" w:cs="Consolas" w:eastAsia="Consolas" w:ascii="Consolas"/>
          <w:sz w:val="29"/>
          <w:b w:val="on"/>
          <w:color w:val="#ff0000"/>
        </w:rPr>
        <w:t>优点：</w:t>
      </w:r>
    </w:p>
    <w:p w:rsidRDefault="00592BE2" w:rsidR="0054058D">
      <w:pPr>
        <w:ind w:left="400"/>
        <w:jc w:val="both"/>
      </w:pPr>
      <w:r>
        <w:rPr>
          <w:rFonts w:hAnsi="Consolas" w:cs="Consolas" w:eastAsia="Consolas" w:ascii="Consolas"/>
          <w:sz w:val="29"/>
        </w:rPr>
        <w:t>1. 应用服务器无需做任何配置</w:t>
      </w:r>
    </w:p>
    <w:p w:rsidRDefault="00592BE2" w:rsidR="0054058D">
      <w:pPr>
        <w:ind w:left="400"/>
        <w:jc w:val="both"/>
      </w:pPr>
    </w:p>
    <w:p w:rsidRDefault="00592BE2" w:rsidR="0054058D">
      <w:pPr>
        <w:ind w:left="400"/>
        <w:jc w:val="both"/>
      </w:pPr>
      <w:r>
        <w:rPr>
          <w:rFonts w:hAnsi="Consolas" w:cs="Consolas" w:eastAsia="Consolas" w:ascii="Consolas"/>
          <w:sz w:val="29"/>
          <w:b w:val="on"/>
          <w:color w:val="#ff0000"/>
        </w:rPr>
        <w:t>缺点：</w:t>
      </w:r>
    </w:p>
    <w:p w:rsidRDefault="00592BE2" w:rsidR="0054058D">
      <w:pPr>
        <w:ind w:left="400"/>
        <w:jc w:val="both"/>
      </w:pPr>
      <w:r>
        <w:rPr>
          <w:rFonts w:hAnsi="Consolas" w:cs="Consolas" w:eastAsia="Consolas" w:ascii="Consolas"/>
          <w:sz w:val="29"/>
        </w:rPr>
        <w:t>1. 负载均衡必须以网关形式存在</w:t>
      </w:r>
    </w:p>
    <w:p w:rsidRDefault="00EE0374" w:rsidP="00EE0374" w:rsidR="00EE0374">
      <w:pPr>
        <w:pStyle w:val="3"/>
        <w:keepNext w:val="0"/>
        <w:numPr>
          <w:ilvl w:val="2"/>
          <w:numId w:val="1"/>
        </w:numPr>
        <w:tabs>
          <w:tab w:val="clear" w:pos="0"/>
        </w:tabs>
        <w:spacing w:line="340" w:lineRule="auto"/>
        <w:ind w:left="400" w:firstLine="0"/>
      </w:pPr>
      <w:bookmarkStart w:id="46" w:name="_____46"/>
      <w:bookmarkStart w:id="47" w:name="_138"/>
      <w:bookmarkEnd w:id="46"/>
      <w:r>
        <w:rPr>
          <w:rFonts w:hAnsi="Arial" w:cs="Arial" w:eastAsia="Arial" w:ascii="Arial"/>
          <w:sz w:val="24"/>
        </w:rPr>
        <w:t xml:space="preserve">Tunnel</w:t>
      </w:r>
      <w:bookmarkEnd w:id="47"/>
    </w:p>
    <w:p w:rsidRDefault="00592BE2" w:rsidR="0054058D">
      <w:pPr>
        <w:ind w:left="400"/>
        <w:jc w:val="both"/>
      </w:pPr>
      <w:r>
        <w:rPr>
          <w:rFonts w:hAnsi="Consolas" w:cs="Consolas" w:eastAsia="Consolas" w:ascii="Consolas"/>
          <w:sz w:val="29"/>
        </w:rPr>
        <w:t>Tunnel类似DR模式</w:t>
      </w:r>
    </w:p>
    <w:p w:rsidRDefault="00592BE2" w:rsidR="0054058D">
      <w:pPr>
        <w:ind w:left="400"/>
        <w:jc w:val="both"/>
      </w:pPr>
    </w:p>
    <w:p w:rsidRDefault="00592BE2" w:rsidR="0054058D">
      <w:pPr>
        <w:ind w:left="400"/>
        <w:jc w:val="both"/>
      </w:pPr>
      <w:r>
        <w:rPr>
          <w:rFonts w:hAnsi="Consolas" w:cs="Consolas" w:eastAsia="Consolas" w:ascii="Consolas"/>
          <w:sz w:val="29"/>
          <w:b w:val="on"/>
          <w:color w:val="#ff0000"/>
        </w:rPr>
        <w:t>优点：</w:t>
      </w:r>
    </w:p>
    <w:p w:rsidRDefault="00592BE2" w:rsidR="0054058D">
      <w:pPr>
        <w:ind w:left="400"/>
        <w:jc w:val="both"/>
      </w:pPr>
      <w:r>
        <w:rPr>
          <w:rFonts w:hAnsi="Consolas" w:cs="Consolas" w:eastAsia="Consolas" w:ascii="Consolas"/>
          <w:sz w:val="29"/>
        </w:rPr>
        <w:t>1. 和DR一样，应用直接将应答发送给客户端，性能好</w:t>
      </w:r>
    </w:p>
    <w:p w:rsidRDefault="00592BE2" w:rsidR="0054058D">
      <w:pPr>
        <w:ind w:left="400"/>
        <w:jc w:val="both"/>
      </w:pPr>
    </w:p>
    <w:p w:rsidRDefault="00592BE2" w:rsidR="0054058D">
      <w:pPr>
        <w:ind w:left="400"/>
        <w:jc w:val="both"/>
      </w:pPr>
      <w:r>
        <w:rPr>
          <w:rFonts w:hAnsi="Consolas" w:cs="Consolas" w:eastAsia="Consolas" w:ascii="Consolas"/>
          <w:sz w:val="29"/>
          <w:b w:val="on"/>
          <w:color w:val="#ff0000"/>
        </w:rPr>
        <w:t>缺点：</w:t>
      </w:r>
    </w:p>
    <w:p w:rsidRDefault="00592BE2" w:rsidR="0054058D">
      <w:pPr>
        <w:ind w:left="400"/>
        <w:jc w:val="both"/>
      </w:pPr>
      <w:r>
        <w:rPr>
          <w:rFonts w:hAnsi="Consolas" w:cs="Consolas" w:eastAsia="Consolas" w:ascii="Consolas"/>
          <w:sz w:val="29"/>
        </w:rPr>
        <w:t>1. 对应用服务器要求高，需要支持tunnel</w:t>
      </w:r>
    </w:p>
    <w:p w:rsidRDefault="00592BE2" w:rsidR="0054058D">
      <w:pPr>
        <w:ind w:left="400"/>
        <w:jc w:val="both"/>
      </w:pPr>
      <w:r>
        <w:rPr>
          <w:rFonts w:hAnsi="Consolas" w:cs="Consolas" w:eastAsia="Consolas" w:ascii="Consolas"/>
          <w:sz w:val="29"/>
        </w:rPr>
        <w:t>2. 应用服务器需要配置vip。</w:t>
      </w:r>
    </w:p>
    <w:p w:rsidRDefault="00EE0374" w:rsidP="00EE0374" w:rsidR="00EE0374">
      <w:pPr>
        <w:pStyle w:val="3"/>
        <w:keepNext w:val="0"/>
        <w:numPr>
          <w:ilvl w:val="2"/>
          <w:numId w:val="1"/>
        </w:numPr>
        <w:tabs>
          <w:tab w:val="clear" w:pos="0"/>
        </w:tabs>
        <w:spacing w:line="340" w:lineRule="auto"/>
        <w:ind w:left="400" w:firstLine="0"/>
      </w:pPr>
      <w:bookmarkStart w:id="48" w:name="_____48"/>
      <w:bookmarkStart w:id="49" w:name="_139"/>
      <w:bookmarkEnd w:id="48"/>
      <w:r>
        <w:rPr>
          <w:rFonts w:hAnsi="Arial" w:cs="Arial" w:eastAsia="Arial" w:ascii="Arial"/>
          <w:sz w:val="24"/>
        </w:rPr>
        <w:t xml:space="preserve">FULLNAT(SNAT+DNAT)</w:t>
      </w:r>
      <w:bookmarkEnd w:id="49"/>
    </w:p>
    <w:p w:rsidRDefault="00592BE2" w:rsidR="0054058D">
      <w:pPr>
        <w:ind w:left="400"/>
        <w:jc w:val="both"/>
      </w:pPr>
      <w:r>
        <w:rPr>
          <w:rFonts w:hAnsi="Consolas" w:cs="Consolas" w:eastAsia="Consolas" w:ascii="Consolas"/>
          <w:sz w:val="29"/>
        </w:rPr>
        <w:t>FULLNAT模式是在NAT模式的基础上做一次源地址转换（即SNAT），做SNAT的好处是可以让应答流量经过正常的三层路由回到负载均衡上，这样负载均衡就不要以网关形式存在于网络中，对网络环境要求较低。</w:t>
      </w:r>
    </w:p>
    <w:p w:rsidRDefault="00592BE2" w:rsidR="0054058D">
      <w:pPr>
        <w:ind w:left="400"/>
        <w:jc w:val="both"/>
      </w:pPr>
    </w:p>
    <w:p w:rsidRDefault="00592BE2" w:rsidR="0054058D">
      <w:pPr>
        <w:ind w:left="400"/>
        <w:jc w:val="both"/>
      </w:pPr>
      <w:r>
        <w:rPr>
          <w:rFonts w:hAnsi="Consolas" w:cs="Consolas" w:eastAsia="Consolas" w:ascii="Consolas"/>
          <w:sz w:val="29"/>
          <w:b w:val="on"/>
          <w:color w:val="#ff0000"/>
        </w:rPr>
        <w:t>优点：</w:t>
      </w:r>
    </w:p>
    <w:p w:rsidRDefault="00592BE2" w:rsidR="0054058D">
      <w:pPr>
        <w:ind w:left="400"/>
        <w:jc w:val="both"/>
      </w:pPr>
      <w:r>
        <w:rPr>
          <w:rFonts w:hAnsi="Consolas" w:cs="Consolas" w:eastAsia="Consolas" w:ascii="Consolas"/>
          <w:sz w:val="29"/>
        </w:rPr>
        <w:t>1. 应用服务器无需做配置</w:t>
      </w:r>
    </w:p>
    <w:p w:rsidRDefault="00592BE2" w:rsidR="0054058D">
      <w:pPr>
        <w:ind w:left="400"/>
        <w:jc w:val="both"/>
      </w:pPr>
      <w:r>
        <w:rPr>
          <w:rFonts w:hAnsi="Consolas" w:cs="Consolas" w:eastAsia="Consolas" w:ascii="Consolas"/>
          <w:sz w:val="29"/>
        </w:rPr>
        <w:t>2. 对网络环境要求比较低</w:t>
      </w:r>
    </w:p>
    <w:p w:rsidRDefault="00592BE2" w:rsidR="0054058D">
      <w:pPr>
        <w:ind w:left="400"/>
        <w:jc w:val="both"/>
      </w:pPr>
    </w:p>
    <w:p w:rsidRDefault="00592BE2" w:rsidR="0054058D">
      <w:pPr>
        <w:ind w:left="400"/>
        <w:jc w:val="both"/>
      </w:pPr>
      <w:r>
        <w:rPr>
          <w:rFonts w:hAnsi="Consolas" w:cs="Consolas" w:eastAsia="Consolas" w:ascii="Consolas"/>
          <w:sz w:val="29"/>
          <w:b w:val="on"/>
          <w:color w:val="#ff0000"/>
        </w:rPr>
        <w:t>缺点：</w:t>
      </w:r>
    </w:p>
    <w:p w:rsidRDefault="00592BE2" w:rsidR="0054058D">
      <w:pPr>
        <w:ind w:left="400"/>
        <w:jc w:val="both"/>
      </w:pPr>
      <w:r>
        <w:rPr>
          <w:rFonts w:hAnsi="Consolas" w:cs="Consolas" w:eastAsia="Consolas" w:ascii="Consolas"/>
          <w:sz w:val="29"/>
        </w:rPr>
        <w:t>1. 丢失client ip</w:t>
      </w:r>
    </w:p>
    <w:p w:rsidRDefault="00EE0374" w:rsidP="00EE0374" w:rsidR="00EE0374">
      <w:pPr>
        <w:pStyle w:val="3"/>
        <w:keepNext w:val="0"/>
        <w:numPr>
          <w:ilvl w:val="2"/>
          <w:numId w:val="1"/>
        </w:numPr>
        <w:tabs>
          <w:tab w:val="clear" w:pos="0"/>
        </w:tabs>
        <w:spacing w:line="340" w:lineRule="auto"/>
        <w:ind w:left="400" w:firstLine="0"/>
      </w:pPr>
      <w:bookmarkStart w:id="50" w:name="_____50"/>
      <w:bookmarkStart w:id="51" w:name="_140"/>
      <w:bookmarkEnd w:id="50"/>
      <w:r>
        <w:rPr>
          <w:rFonts w:hAnsi="Arial" w:cs="Arial" w:eastAsia="Arial" w:ascii="Arial"/>
          <w:sz w:val="24"/>
        </w:rPr>
        <w:t xml:space="preserve">美团MGW</w:t>
      </w:r>
      <w:bookmarkEnd w:id="51"/>
    </w:p>
    <w:p w:rsidRDefault="00592BE2" w:rsidR="0054058D">
      <w:pPr>
        <w:ind w:left="400"/>
        <w:jc w:val="both"/>
      </w:pPr>
      <w:r>
        <w:rPr>
          <w:rFonts w:hAnsi="Consolas" w:cs="Consolas" w:eastAsia="Consolas" w:ascii="Consolas"/>
          <w:sz w:val="29"/>
        </w:rPr>
        <w:t>下面详细介绍一下FULLNAT模式。首先负载均衡上需要存在一个</w:t>
      </w:r>
      <w:r>
        <w:rPr>
          <w:rFonts w:hAnsi="Consolas" w:cs="Consolas" w:eastAsia="Consolas" w:ascii="Consolas"/>
          <w:sz w:val="29"/>
        </w:rPr>
        <w:t>localip池</w:t>
      </w:r>
      <w:r>
        <w:rPr>
          <w:rFonts w:hAnsi="Consolas" w:cs="Consolas" w:eastAsia="Consolas" w:ascii="Consolas"/>
          <w:sz w:val="29"/>
        </w:rPr>
        <w:t>，在做SNAT时的源IP就是从localip池中选择的。当客户端流量到达负载均衡设备以后，负载均衡会根据调度策略在应用服务器池中选择一个应用服务器，然后将数据包的目的IP改为应用服务器的IP。同时从localip池中选择一个localip将数据包的源IP改为localip，这样应用服务器在应答时，目的IP是localip，而localip是真实存在于负载均衡上的IP地址，因此可以经过正常的三层路由到达负载均衡。由于FULLNAT比NAT模式多做了一次SNAT，并且SNAT中有选端口的操作，因此其性能要逊色于NAT模式，但是</w:t>
      </w:r>
      <w:r>
        <w:rPr>
          <w:rFonts w:hAnsi="Consolas" w:cs="Consolas" w:eastAsia="Consolas" w:ascii="Consolas"/>
          <w:sz w:val="29"/>
        </w:rPr>
        <w:t>由于其较强的网络环境适应性</w:t>
      </w:r>
      <w:r>
        <w:rPr>
          <w:rFonts w:hAnsi="Consolas" w:cs="Consolas" w:eastAsia="Consolas" w:ascii="Consolas"/>
          <w:sz w:val="29"/>
        </w:rPr>
        <w:t>，我们选择了FULLNAT作为MGW的转发模式。</w:t>
      </w:r>
    </w:p>
    <w:p w:rsidRDefault="00EE0374" w:rsidP="00EE0374" w:rsidR="00EE0374">
      <w:pPr>
        <w:pStyle w:val="4"/>
        <w:keepNext w:val="0"/>
        <w:numPr>
          <w:ilvl w:val="3"/>
          <w:numId w:val="1"/>
        </w:numPr>
        <w:tabs>
          <w:tab w:val="clear" w:pos="0"/>
        </w:tabs>
        <w:spacing w:line="340" w:lineRule="auto"/>
        <w:ind w:left="600" w:firstLine="0"/>
      </w:pPr>
      <w:bookmarkStart w:id="52" w:name="_____52"/>
      <w:bookmarkStart w:id="53" w:name="_141"/>
      <w:bookmarkEnd w:id="52"/>
      <w:r>
        <w:rPr>
          <w:rFonts w:hAnsi="Arial" w:cs="Arial" w:eastAsia="Arial" w:ascii="Arial"/>
          <w:sz w:val="24"/>
        </w:rPr>
        <w:t xml:space="preserve">中断问题及协议栈路径性能过长</w:t>
      </w:r>
      <w:bookmarkEnd w:id="53"/>
    </w:p>
    <w:p w:rsidRDefault="00592BE2" w:rsidR="0054058D">
      <w:pPr>
        <w:ind w:left="600"/>
        <w:jc w:val="both"/>
      </w:pPr>
      <w:r>
        <w:rPr>
          <w:rFonts w:hAnsi="Consolas" w:cs="Consolas" w:eastAsia="Consolas" w:ascii="Consolas"/>
          <w:sz w:val="29"/>
        </w:rPr>
        <w:t>中断是影响LVS性能最重要的一个因素，假如我们一秒需要处理600万的数据包，每6个数据包产生一个硬件中断的话，那一秒就会产生100万个硬件中断，每一次产生硬件中断都会打断正在进行密集计算的负载均衡程序，中间产生大量的cache miss，对性能的影响异常大。</w:t>
      </w:r>
    </w:p>
    <w:p w:rsidRDefault="00592BE2" w:rsidR="0054058D">
      <w:pPr>
        <w:ind w:left="600"/>
        <w:jc w:val="both"/>
      </w:pPr>
      <w:r>
        <w:rPr>
          <w:rFonts w:hAnsi="Consolas" w:cs="Consolas" w:eastAsia="Consolas" w:ascii="Consolas"/>
          <w:sz w:val="29"/>
        </w:rPr>
        <w:t>同时由于LVS是基于内核netfilter开发的一个应用程序，而netfilter是运行在内核协议栈的一个钩子框架。这就意味着当数据包到达LVS时，已经经过了一段很长的协议栈处理，但是这段处理对于LVS来说都不是必需的，这也造成了一部分不必要的性能损耗。</w:t>
      </w:r>
    </w:p>
    <w:p w:rsidRDefault="00592BE2" w:rsidR="0054058D">
      <w:pPr>
        <w:ind w:left="600"/>
        <w:jc w:val="both"/>
      </w:pPr>
    </w:p>
    <w:p w:rsidRDefault="00592BE2" w:rsidR="0054058D">
      <w:pPr>
        <w:ind w:left="600"/>
        <w:jc w:val="both"/>
      </w:pPr>
    </w:p>
    <w:p w:rsidRDefault="00592BE2" w:rsidR="0054058D">
      <w:pPr>
        <w:ind w:left="600"/>
        <w:jc w:val="both"/>
      </w:pPr>
      <w:r>
        <w:rPr>
          <w:rFonts w:hAnsi="Consolas" w:cs="Consolas" w:eastAsia="Consolas" w:ascii="Consolas"/>
          <w:sz w:val="29"/>
        </w:rPr>
        <w:t>针对这两个问题，解决方法是使用</w:t>
      </w:r>
      <w:r>
        <w:rPr>
          <w:rFonts w:hAnsi="Consolas" w:cs="Consolas" w:eastAsia="Consolas" w:ascii="Consolas"/>
          <w:sz w:val="29"/>
        </w:rPr>
        <w:t>轮询模式的驱动</w:t>
      </w:r>
      <w:r>
        <w:rPr>
          <w:rFonts w:hAnsi="Consolas" w:cs="Consolas" w:eastAsia="Consolas" w:ascii="Consolas"/>
          <w:sz w:val="29"/>
        </w:rPr>
        <w:t>以及做</w:t>
      </w:r>
      <w:r>
        <w:rPr>
          <w:rFonts w:hAnsi="Consolas" w:cs="Consolas" w:eastAsia="Consolas" w:ascii="Consolas"/>
          <w:sz w:val="29"/>
        </w:rPr>
        <w:t>kernel bypass</w:t>
      </w:r>
      <w:r>
        <w:rPr>
          <w:rFonts w:hAnsi="Consolas" w:cs="Consolas" w:eastAsia="Consolas" w:ascii="Consolas"/>
          <w:sz w:val="29"/>
        </w:rPr>
        <w:t>，而DPDK提供的用户态PMD驱动恰好可以解决这两个问题。DPDK在设计时使用了大量硬件相关特性比如numa、 memory channel、 DDIO等，对性能优化非常大，同时提供了比较多网络方面的库，可以大大减小开发难度，提高开发效率。因此选择DPDK作为MGW的开发框架。</w:t>
      </w:r>
    </w:p>
    <w:p w:rsidRDefault="00EE0374" w:rsidP="00EE0374" w:rsidR="00EE0374">
      <w:pPr>
        <w:pStyle w:val="4"/>
        <w:keepNext w:val="0"/>
        <w:numPr>
          <w:ilvl w:val="3"/>
          <w:numId w:val="1"/>
        </w:numPr>
        <w:tabs>
          <w:tab w:val="clear" w:pos="0"/>
        </w:tabs>
        <w:spacing w:line="340" w:lineRule="auto"/>
        <w:ind w:left="600" w:firstLine="0"/>
      </w:pPr>
      <w:bookmarkStart w:id="54" w:name="_____54"/>
      <w:bookmarkStart w:id="55" w:name="_142"/>
      <w:bookmarkEnd w:id="54"/>
      <w:r>
        <w:rPr>
          <w:rFonts w:hAnsi="Arial" w:cs="Arial" w:eastAsia="Arial" w:ascii="Arial"/>
          <w:sz w:val="24"/>
        </w:rPr>
        <w:t xml:space="preserve">session锁</w:t>
      </w:r>
      <w:bookmarkEnd w:id="55"/>
    </w:p>
    <w:p w:rsidRDefault="00592BE2" w:rsidR="0054058D">
      <w:pPr>
        <w:ind w:left="600"/>
        <w:jc w:val="both"/>
      </w:pPr>
      <w:r>
        <w:rPr>
          <w:rFonts w:hAnsi="Consolas" w:cs="Consolas" w:eastAsia="Consolas" w:ascii="Consolas"/>
          <w:sz w:val="29"/>
        </w:rPr>
        <w:t>首先介绍一下RSS（Receive Side Scaling），RSS是一个通过数据包的元组信息将数据包散列到不同网卡队列的功能，这时候不同的CPU再去对应的网卡队列读取数据进行处理，就可以充分利用CPU资源。之前介绍MGW使用FULLNAT的模式，FULLNAT会将数据包的元组信息全部改变，</w:t>
      </w:r>
      <w:r>
        <w:rPr>
          <w:rFonts w:hAnsi="Consolas" w:cs="Consolas" w:eastAsia="Consolas" w:ascii="Consolas"/>
          <w:sz w:val="29"/>
        </w:rPr>
        <w:t>这样同一个连接，请求和应答方向的数据包有可能会被RSS散列到不同的网卡队列中，在不同的网卡队列也就意味着在被不同的CPU进行处理，</w:t>
      </w:r>
      <w:r>
        <w:rPr>
          <w:rFonts w:hAnsi="Consolas" w:cs="Consolas" w:eastAsia="Consolas" w:ascii="Consolas"/>
          <w:sz w:val="29"/>
          <w:color w:val="#ff0000"/>
        </w:rPr>
        <w:t>这时候在访问session结构的时候就需要对这个结构进行加锁保护</w:t>
      </w:r>
      <w:r>
        <w:rPr>
          <w:rFonts w:hAnsi="Consolas" w:cs="Consolas" w:eastAsia="Consolas" w:ascii="Consolas"/>
          <w:sz w:val="29"/>
        </w:rPr>
        <w:t>。</w:t>
      </w:r>
    </w:p>
    <w:p w:rsidRDefault="00592BE2" w:rsidR="0054058D">
      <w:pPr>
        <w:ind w:left="600"/>
        <w:jc w:val="both"/>
      </w:pPr>
      <w:r>
        <w:rPr>
          <w:rFonts w:hAnsi="Consolas" w:cs="Consolas" w:eastAsia="Consolas" w:ascii="Consolas"/>
          <w:sz w:val="29"/>
        </w:rPr>
        <w:t>解决这个问题的方法有两种，一种就是在做SNAT选端口的时候，通过选择一个端口lport0让RSS(cip0, cport0, vip0, vport0) = RSS(dip0, dport0, lip0, lport0)相等；</w:t>
      </w:r>
      <w:r>
        <w:rPr>
          <w:rFonts w:hAnsi="Consolas" w:cs="Consolas" w:eastAsia="Consolas" w:ascii="Consolas"/>
          <w:sz w:val="29"/>
        </w:rPr>
        <w:t>另外一种方法就是我们为每个CPU分配一个localip，在做SNAT选IP的时候，不同的CPU选择自己的localip，等应答回来以后，再通过lip和CPU的映射关系，将指定目的IP的数据包送到指定队列上</w:t>
      </w:r>
      <w:r>
        <w:rPr>
          <w:rFonts w:hAnsi="Consolas" w:cs="Consolas" w:eastAsia="Consolas" w:ascii="Consolas"/>
          <w:sz w:val="29"/>
        </w:rPr>
        <w:t>。</w:t>
      </w:r>
    </w:p>
    <w:p w:rsidRDefault="00592BE2" w:rsidR="0054058D">
      <w:pPr>
        <w:ind w:left="600"/>
        <w:jc w:val="both"/>
      </w:pPr>
      <w:r>
        <w:rPr>
          <w:rFonts w:hAnsi="Consolas" w:cs="Consolas" w:eastAsia="Consolas" w:ascii="Consolas"/>
          <w:sz w:val="29"/>
        </w:rPr>
        <w:t>由于第二种方法恰好可以被网卡的flow director特性支持，因此我们选择了第二种方法来去掉session结构的锁。</w:t>
      </w:r>
    </w:p>
    <w:p w:rsidRDefault="00592BE2" w:rsidR="0054058D">
      <w:pPr>
        <w:ind w:left="600"/>
        <w:jc w:val="both"/>
      </w:pPr>
      <w:r>
        <w:rPr>
          <w:rFonts w:hAnsi="SimSun" w:cs="SimSun" w:eastAsia="SimSun" w:ascii="SimSun"/>
          <w:sz w:val="24"/>
        </w:rPr>
        <w:t>￼</w:t>
      </w:r>
    </w:p>
    <w:p w:rsidRDefault="00592BE2" w:rsidR="0054058D">
      <w:pPr>
        <w:ind w:left="600"/>
        <w:jc w:val="both"/>
      </w:pPr>
      <w:r>
        <w:rPr>
          <w:rFonts w:hAnsi="Consolas" w:cs="Consolas" w:eastAsia="Consolas" w:ascii="Consolas"/>
          <w:sz w:val="29"/>
        </w:rPr>
        <w:t>flow director可以根据一定策略将指定的数据包送到指定网卡队列，其在网卡中的优先级要比RSS高，因此我们在做初始化的时候就为每个CPU分配一个localip，比如为cpu0分配lip0，为cpu1分配lip1，为cpu2分配lip2，为cpu3分配lip3。 当一个请求包（cip0, cport0, vip0, vport0）到达负载均衡后，被RSS散列到了队列0上，这时这个包被cpu0处理。cpu0在对其做fullnat时，选择cpu0自己的localip lip0，然后将数据包（lip0, lport0, dip0, dport0）发到应用服务器，在应用服务器应答后，应答数据包（dip0, dport0, lip0, lport0）被发到了负载均衡服务器。此时我们就可以在flow director下一条将目的IP为lip0的数据包送到队列0的规则，这样应答数据包就会被送到队列0让cpu0处理。这时候CPU在对同一个连接两个方向的数据包进行处理的时候就是完全串行的一个操作，也就不要再对session结构进行加锁保护了</w:t>
      </w:r>
    </w:p>
    <w:p w:rsidRDefault="00EE0374" w:rsidP="00EE0374" w:rsidR="00EE0374">
      <w:pPr>
        <w:pStyle w:val="4"/>
        <w:keepNext w:val="0"/>
        <w:numPr>
          <w:ilvl w:val="3"/>
          <w:numId w:val="1"/>
        </w:numPr>
        <w:tabs>
          <w:tab w:val="clear" w:pos="0"/>
        </w:tabs>
        <w:spacing w:line="340" w:lineRule="auto"/>
        <w:ind w:left="600" w:firstLine="0"/>
      </w:pPr>
      <w:bookmarkStart w:id="56" w:name="_____56"/>
      <w:bookmarkStart w:id="57" w:name="_143"/>
      <w:bookmarkEnd w:id="56"/>
      <w:r>
        <w:rPr>
          <w:rFonts w:hAnsi="Arial" w:cs="Arial" w:eastAsia="Arial" w:ascii="Arial"/>
          <w:sz w:val="24"/>
        </w:rPr>
        <w:t xml:space="preserve">上下文切换</w:t>
      </w:r>
      <w:bookmarkEnd w:id="57"/>
    </w:p>
    <w:p w:rsidRDefault="00592BE2" w:rsidR="0054058D">
      <w:pPr>
        <w:ind w:left="600"/>
        <w:jc w:val="both"/>
      </w:pPr>
      <w:r>
        <w:rPr>
          <w:rFonts w:hAnsi="Consolas" w:cs="Consolas" w:eastAsia="Consolas" w:ascii="Consolas"/>
          <w:sz w:val="29"/>
        </w:rPr>
        <w:t>在设计时，希望控制平面与数据平面完全分离，数据平面专心做自己的处理，不被任事件打断。因此将CPU分成两组，一组用作数据平面一组用做控制平面。同时，对数据平面的CPU进行CPU隔离，这样控制平面的进程就不会调度到数据平面的这组CPU上面了；对数据平面的线程进行CPU绑定，这样就可以让每个数据线程独占一个CPU。 其他的控制平面的程序比如Linux kernel、 SSH等都跑在控制平面的这组CPU上。</w:t>
      </w:r>
    </w:p>
    <w:p w:rsidRDefault="00592BE2" w:rsidR="0054058D">
      <w:pPr>
        <w:ind w:left="600"/>
        <w:jc w:val="both"/>
      </w:pPr>
      <w:r>
        <w:rPr>
          <w:rFonts w:hAnsi="Consolas" w:cs="Consolas" w:eastAsia="Consolas" w:ascii="Consolas"/>
          <w:sz w:val="29"/>
        </w:rPr>
        <w:t>下面从MGW集群、MGW单机以及应用服务器层这三个层介绍MGW如何在每一层实现高可靠。</w:t>
      </w:r>
    </w:p>
    <w:p w:rsidRDefault="00EE0374" w:rsidP="00EE0374" w:rsidR="00EE0374">
      <w:pPr>
        <w:pStyle w:val="4"/>
        <w:keepNext w:val="0"/>
        <w:numPr>
          <w:ilvl w:val="3"/>
          <w:numId w:val="1"/>
        </w:numPr>
        <w:tabs>
          <w:tab w:val="clear" w:pos="0"/>
        </w:tabs>
        <w:spacing w:line="340" w:lineRule="auto"/>
        <w:ind w:left="600" w:firstLine="0"/>
      </w:pPr>
      <w:bookmarkStart w:id="58" w:name="_____58"/>
      <w:bookmarkStart w:id="59" w:name="_144"/>
      <w:bookmarkEnd w:id="58"/>
      <w:r>
        <w:rPr>
          <w:rFonts w:hAnsi="Arial" w:cs="Arial" w:eastAsia="Arial" w:ascii="Arial"/>
          <w:sz w:val="24"/>
        </w:rPr>
        <w:t xml:space="preserve">故障切换</w:t>
      </w:r>
      <w:bookmarkEnd w:id="59"/>
    </w:p>
    <w:p w:rsidRDefault="00592BE2" w:rsidR="0054058D">
      <w:pPr>
        <w:ind w:left="600"/>
        <w:jc w:val="both"/>
      </w:pPr>
      <w:r>
        <w:rPr>
          <w:rFonts w:hAnsi="Consolas" w:cs="Consolas" w:eastAsia="Consolas" w:ascii="Consolas"/>
          <w:sz w:val="29"/>
        </w:rPr>
        <w:t>在故障切换的问题上，我们希望在机器故障以后，交换机可以立刻将流量切到其他机器上，因为流量不切走，意味着到达这台机器流量会被全部丢掉，产生大量丢包。经过调研测试发现，当交换机侧全部使用物理接口并且服务器侧对接口进行断电时，交换机会瞬间将流量切换到其他机器上。通过一个100ms发两个包的测试（客户端和服务端各发一个），这种操作方法是0丢包的。</w:t>
      </w:r>
    </w:p>
    <w:p w:rsidRDefault="00592BE2" w:rsidR="0054058D">
      <w:pPr>
        <w:ind w:left="600"/>
        <w:jc w:val="both"/>
      </w:pPr>
    </w:p>
    <w:p w:rsidRDefault="00592BE2" w:rsidR="0054058D">
      <w:pPr>
        <w:ind w:left="600"/>
        <w:jc w:val="both"/>
      </w:pPr>
      <w:r>
        <w:rPr>
          <w:rFonts w:hAnsi="Consolas" w:cs="Consolas" w:eastAsia="Consolas" w:ascii="Consolas"/>
          <w:sz w:val="29"/>
        </w:rPr>
        <w:t>由于故障切换主要依赖于交换机的感知，当服务器上出现一些异常，交换机感知不到时，交换机就无法进行故障切换操作，因此需要一个健康自检程序，每半秒进行一次健康自检，当发现服务器存在异常时就对服务器执行网口断电操作，从而让流量立刻切走。</w:t>
      </w:r>
    </w:p>
    <w:p w:rsidRDefault="00592BE2" w:rsidR="0054058D">
      <w:pPr>
        <w:ind w:left="600"/>
        <w:jc w:val="both"/>
      </w:pPr>
    </w:p>
    <w:p w:rsidRDefault="00592BE2" w:rsidR="0054058D">
      <w:pPr>
        <w:ind w:left="600"/>
        <w:jc w:val="both"/>
      </w:pPr>
      <w:r>
        <w:rPr>
          <w:rFonts w:hAnsi="Consolas" w:cs="Consolas" w:eastAsia="Consolas" w:ascii="Consolas"/>
          <w:sz w:val="29"/>
        </w:rPr>
        <w:t>故障切换主要依赖于网口断电操作并且网卡驱动是跑在主程序里面的，当主程序挂掉以后，就无法再对网口执行断电操作了，因此为了解决这个问题，主进程会捕获异常信号，当发现异常时就对网卡进行断电操作，在断电操作结束以后再继续将信号发给系统进行处理。</w:t>
      </w:r>
    </w:p>
    <w:p w:rsidRDefault="00592BE2" w:rsidR="0054058D">
      <w:pPr>
        <w:ind w:left="600"/>
        <w:jc w:val="both"/>
      </w:pPr>
    </w:p>
    <w:p w:rsidRDefault="00592BE2" w:rsidR="0054058D">
      <w:pPr>
        <w:ind w:left="600"/>
        <w:jc w:val="both"/>
      </w:pPr>
      <w:r>
        <w:rPr>
          <w:rFonts w:hAnsi="Consolas" w:cs="Consolas" w:eastAsia="Consolas" w:ascii="Consolas"/>
          <w:sz w:val="29"/>
        </w:rPr>
        <w:t>经过以上设计，MGW可以做到升级操作0丢包，主程序故障0丢包，其他异常（网线等）会有一个最长500ms的丢包，因为这种异常需要靠自检程序去检测，而自检程序的周期是500ms。</w:t>
      </w:r>
    </w:p>
    <w:p w:rsidRDefault="00EE0374" w:rsidP="00EE0374" w:rsidR="00EE0374">
      <w:pPr>
        <w:pStyle w:val="4"/>
        <w:keepNext w:val="0"/>
        <w:numPr>
          <w:ilvl w:val="3"/>
          <w:numId w:val="1"/>
        </w:numPr>
        <w:tabs>
          <w:tab w:val="clear" w:pos="0"/>
        </w:tabs>
        <w:spacing w:line="340" w:lineRule="auto"/>
        <w:ind w:left="600" w:firstLine="0"/>
      </w:pPr>
      <w:bookmarkStart w:id="60" w:name="_____60"/>
      <w:bookmarkStart w:id="61" w:name="_145"/>
      <w:bookmarkEnd w:id="60"/>
      <w:r>
        <w:rPr>
          <w:rFonts w:hAnsi="Arial" w:cs="Arial" w:eastAsia="Arial" w:ascii="Arial"/>
          <w:sz w:val="24"/>
        </w:rPr>
        <w:t xml:space="preserve">故障恢复与扩容</w:t>
      </w:r>
      <w:bookmarkEnd w:id="61"/>
    </w:p>
    <w:p w:rsidRDefault="00592BE2" w:rsidR="0054058D">
      <w:pPr>
        <w:ind w:left="600"/>
        <w:jc w:val="both"/>
      </w:pPr>
      <w:r>
        <w:rPr>
          <w:rFonts w:hAnsi="Consolas" w:cs="Consolas" w:eastAsia="Consolas" w:ascii="Consolas"/>
          <w:sz w:val="29"/>
        </w:rPr>
        <w:t>无论是在进行故障恢复还是扩容操作，都会导致集群节点数量发生变化，这样也就会导致流量路径发生变化。当变化的流量到达集群中原有的节点时，因为原有节点都维护着一个全局的session表，因此这些流量是可以被正常转发的；但是如果流量到达了新机器上，这个机器是没有全局session表的，那么这部分流量就会全部被丢弃。为了解决这个问题，MGW在上线以后会经历一个预上线的中间状态，在这个状态上，MGW不会让交换机感知到自己上线了，这样交换机也就不会把流量切过来。首先MGW会对集群中其他节点发送一个批量同步的请求，其他节点收到请求以后会将自己的session全量的同步到新上线的节点上，新上线节点在收到全部session以后才会让交换机感知到自己上线，这时交换机再将流量切过来就可以正常被转发出去了。</w:t>
      </w:r>
    </w:p>
    <w:p w:rsidRDefault="00592BE2" w:rsidR="0054058D">
      <w:pPr>
        <w:ind w:left="600"/>
        <w:jc w:val="both"/>
      </w:pPr>
    </w:p>
    <w:p w:rsidRDefault="00592BE2" w:rsidR="0054058D">
      <w:pPr>
        <w:ind w:left="600"/>
        <w:jc w:val="both"/>
      </w:pPr>
      <w:r>
        <w:rPr>
          <w:rFonts w:hAnsi="Consolas" w:cs="Consolas" w:eastAsia="Consolas" w:ascii="Consolas"/>
          <w:sz w:val="29"/>
        </w:rPr>
        <w:t>在这个过程中主要存在两点问题。 第一个问题是，由于集群中并没有一个主控节点来维护一个全局的状态，如果request报丢失或者session同步的数据丢失的话，那新上线节点就没办法维护一个全局的session状态。但是考虑到所有节点都维护着一个全局的session表，因此所有节点拥有的session数量都是相同的，那么就可以在所有节点每次做完批量同步以后发送一个finish消息，finish消息中带着自己拥有的session数量。当新上线节点收到finish消息以后，便会以自己的session数量与finish中的数量做对比。当达到数量要求以后，新上线节点就控制自己进行上线操作。否则在等待一定的超时时间以后，重新进行一次批量同步操作，直到达到要求为止。</w:t>
      </w:r>
    </w:p>
    <w:p w:rsidRDefault="00592BE2" w:rsidR="0054058D">
      <w:pPr>
        <w:ind w:left="600"/>
        <w:jc w:val="both"/>
      </w:pPr>
    </w:p>
    <w:p w:rsidRDefault="00592BE2" w:rsidR="0054058D">
      <w:pPr>
        <w:ind w:left="600"/>
        <w:jc w:val="both"/>
      </w:pPr>
      <w:r>
        <w:rPr>
          <w:rFonts w:hAnsi="Consolas" w:cs="Consolas" w:eastAsia="Consolas" w:ascii="Consolas"/>
          <w:sz w:val="29"/>
        </w:rPr>
        <w:t>另外一个问题是在进行批量同步操作时，如果出现了新建连接，那么新建连接就不会通过批量同步同步到新上线的机器上。如果新建连接特别多，就会导致新上线机器一直达不到要求。因此，需要保证处于预上线状态的机器能接收到增量同步数据，因为新建连接可以通过增量同步同步出来。通过增量同步和批量同步就可以保证新上线机器可以最终获得一个全局的session表。</w:t>
      </w:r>
    </w:p>
    <w:p w:rsidRDefault="00EE0374" w:rsidP="00EE0374" w:rsidR="00EE0374">
      <w:pPr>
        <w:pStyle w:val="4"/>
        <w:keepNext w:val="0"/>
        <w:numPr>
          <w:ilvl w:val="3"/>
          <w:numId w:val="1"/>
        </w:numPr>
        <w:tabs>
          <w:tab w:val="clear" w:pos="0"/>
        </w:tabs>
        <w:spacing w:line="340" w:lineRule="auto"/>
        <w:ind w:left="600" w:firstLine="0"/>
      </w:pPr>
      <w:bookmarkStart w:id="62" w:name="_____62"/>
      <w:bookmarkStart w:id="63" w:name="_146"/>
      <w:bookmarkEnd w:id="62"/>
      <w:r>
        <w:rPr>
          <w:rFonts w:hAnsi="Arial" w:cs="Arial" w:eastAsia="Arial" w:ascii="Arial"/>
          <w:sz w:val="24"/>
        </w:rPr>
        <w:t xml:space="preserve">一致性源IP hash调度器</w:t>
      </w:r>
      <w:bookmarkEnd w:id="63"/>
    </w:p>
    <w:p w:rsidRDefault="00592BE2" w:rsidR="0054058D">
      <w:pPr>
        <w:ind w:left="600"/>
        <w:jc w:val="both"/>
      </w:pPr>
      <w:r>
        <w:rPr>
          <w:rFonts w:hAnsi="Consolas" w:cs="Consolas" w:eastAsia="Consolas" w:ascii="Consolas"/>
          <w:sz w:val="29"/>
        </w:rPr>
        <w:t>源IP Hash调度器主要是保证相同的客户端的连接被调度到相同应用服务器上，也就是说建立一个客户端与应用服务器一对一的映射关系。普通的源IP Hash调度器在应用服务器发生变化以后会导致映射关系发生改变，会对业务造成影响。</w:t>
      </w:r>
    </w:p>
    <w:p w:rsidRDefault="00592BE2" w:rsidR="0054058D">
      <w:pPr>
        <w:ind w:left="600"/>
        <w:jc w:val="both"/>
      </w:pPr>
      <w:r>
        <w:rPr>
          <w:rFonts w:hAnsi="Consolas" w:cs="Consolas" w:eastAsia="Consolas" w:ascii="Consolas"/>
          <w:sz w:val="29"/>
        </w:rPr>
        <w:t>因此我们开发了一致性源IP Hash调度器，保证在应用服务器集群发生变化时，只有发生变化的应用服务器与客户端的映射关系发生改变，其他都是不变的。</w:t>
      </w:r>
    </w:p>
    <w:p w:rsidRDefault="00592BE2" w:rsidR="0054058D">
      <w:pPr>
        <w:ind w:left="600"/>
        <w:jc w:val="both"/>
      </w:pPr>
      <w:r>
        <w:rPr>
          <w:rFonts w:hAnsi="Consolas" w:cs="Consolas" w:eastAsia="Consolas" w:ascii="Consolas"/>
          <w:sz w:val="29"/>
        </w:rPr>
        <w:t>为了保证流量的均衡，首先在hash环上分配固定数量的虚拟节点，然后将</w:t>
      </w:r>
      <w:r>
        <w:rPr>
          <w:rFonts w:hAnsi="Consolas" w:cs="Consolas" w:eastAsia="Consolas" w:ascii="Consolas"/>
          <w:sz w:val="29"/>
        </w:rPr>
        <w:t>虚拟机节点均衡的重分布到物理节点上</w:t>
      </w:r>
      <w:r>
        <w:rPr>
          <w:rFonts w:hAnsi="Consolas" w:cs="Consolas" w:eastAsia="Consolas" w:ascii="Consolas"/>
          <w:sz w:val="29"/>
        </w:rPr>
        <w:t>，重分布算法需要保证两点：</w:t>
      </w:r>
    </w:p>
    <w:p w:rsidRDefault="00592BE2" w:rsidR="0054058D">
      <w:pPr>
        <w:ind w:left="600"/>
        <w:jc w:val="both"/>
      </w:pPr>
      <w:r>
        <w:rPr>
          <w:rFonts w:hAnsi="Consolas" w:cs="Consolas" w:eastAsia="Consolas" w:ascii="Consolas"/>
          <w:sz w:val="29"/>
        </w:rPr>
        <w:t>1. 在物理节点发生变化时，只有少数虚拟节点映射关系发生变化，也就是要保证一致性Hash的基本原则。</w:t>
      </w:r>
    </w:p>
    <w:p w:rsidRDefault="00592BE2" w:rsidR="0054058D">
      <w:pPr>
        <w:ind w:left="600"/>
        <w:jc w:val="both"/>
      </w:pPr>
      <w:r>
        <w:rPr>
          <w:rFonts w:hAnsi="Consolas" w:cs="Consolas" w:eastAsia="Consolas" w:ascii="Consolas"/>
          <w:sz w:val="29"/>
        </w:rPr>
        <w:t>2. 因为MGW是以集群的形式存在的，当多个应用服务器发生上线下线操作时，反馈到不同的MGW节点上就有可能会出现顺序不一致的问题，因此无论不同的MGW节点产生何种应用服务器上下线顺序，都需要保证最终的映射关系一致，因为如果不一致就导致相同客户端的连接会被不同的MGW节点调度到不同的应用服务器上，也就违背了源IP Hash调度器的原则。</w:t>
      </w:r>
    </w:p>
    <w:p w:rsidRDefault="00EE0374" w:rsidP="00EE0374" w:rsidR="00EE0374">
      <w:pPr>
        <w:pStyle w:val="1"/>
        <w:keepNext w:val="0"/>
        <w:numPr>
          <w:ilvl w:val="0"/>
          <w:numId w:val="1"/>
        </w:numPr>
        <w:tabs>
          <w:tab w:val="clear" w:pos="0"/>
        </w:tabs>
        <w:spacing w:line="340" w:lineRule="auto"/>
        <w:ind w:left="0" w:firstLine="0"/>
      </w:pPr>
      <w:bookmarkStart w:id="64" w:name="_____64"/>
      <w:bookmarkStart w:id="65" w:name="_147"/>
      <w:bookmarkEnd w:id="64"/>
      <w:r>
        <w:rPr>
          <w:rFonts w:hAnsi="Arial" w:cs="Arial" w:eastAsia="Arial" w:ascii="Arial"/>
          <w:sz w:val="28"/>
        </w:rPr>
        <w:t xml:space="preserve">消息中间件</w:t>
      </w:r>
      <w:bookmarkEnd w:id="65"/>
    </w:p>
    <w:p w:rsidRDefault="00EE0374" w:rsidP="00EE0374" w:rsidR="00EE0374">
      <w:pPr>
        <w:pStyle w:val="2"/>
        <w:keepNext w:val="0"/>
        <w:numPr>
          <w:ilvl w:val="1"/>
          <w:numId w:val="1"/>
        </w:numPr>
        <w:tabs>
          <w:tab w:val="clear" w:pos="0"/>
        </w:tabs>
        <w:spacing w:line="340" w:lineRule="auto"/>
        <w:ind w:left="200" w:firstLine="0"/>
        <w:rPr w:i="0"/>
      </w:pPr>
      <w:bookmarkStart w:id="66" w:name="_____66"/>
      <w:bookmarkStart w:id="67" w:name="_148"/>
      <w:bookmarkEnd w:id="66"/>
      <w:r>
        <w:rPr>
          <w:rFonts w:hAnsi="Arial" w:cs="Arial" w:eastAsia="Arial" w:ascii="Arial"/>
          <w:sz w:val="24"/>
        </w:rPr>
        <w:t xml:space="preserve">基本流程</w:t>
      </w:r>
      <w:bookmarkEnd w:id="67"/>
    </w:p>
    <w:p w:rsidRDefault="00592BE2" w:rsidR="0054058D">
      <w:pPr>
        <w:ind w:left="200"/>
        <w:jc w:val="both"/>
      </w:pPr>
      <w:r>
        <w:rPr>
          <w:rFonts w:hAnsi="Consolas" w:cs="Consolas" w:eastAsia="Consolas" w:ascii="Consolas"/>
          <w:sz w:val="29"/>
        </w:rPr>
        <w:t>1. 消息生成者发送消息MQ收到消息</w:t>
      </w:r>
    </w:p>
    <w:p w:rsidRDefault="00592BE2" w:rsidR="0054058D">
      <w:pPr>
        <w:ind w:left="200"/>
        <w:jc w:val="both"/>
      </w:pPr>
      <w:r>
        <w:rPr>
          <w:rFonts w:hAnsi="Consolas" w:cs="Consolas" w:eastAsia="Consolas" w:ascii="Consolas"/>
          <w:sz w:val="29"/>
        </w:rPr>
        <w:t>2. 将消息进行持久化，在存储中新增一条记录</w:t>
      </w:r>
    </w:p>
    <w:p w:rsidRDefault="00592BE2" w:rsidR="0054058D">
      <w:pPr>
        <w:ind w:left="200"/>
        <w:jc w:val="both"/>
      </w:pPr>
      <w:r>
        <w:rPr>
          <w:rFonts w:hAnsi="Consolas" w:cs="Consolas" w:eastAsia="Consolas" w:ascii="Consolas"/>
          <w:sz w:val="29"/>
        </w:rPr>
        <w:t>3. 返回ACK给生产者</w:t>
      </w:r>
    </w:p>
    <w:p w:rsidRDefault="00592BE2" w:rsidR="0054058D">
      <w:pPr>
        <w:ind w:left="200"/>
        <w:jc w:val="both"/>
      </w:pPr>
      <w:r>
        <w:rPr>
          <w:rFonts w:hAnsi="Consolas" w:cs="Consolas" w:eastAsia="Consolas" w:ascii="Consolas"/>
          <w:sz w:val="29"/>
        </w:rPr>
        <w:t>4. MQ push 消息给对应的消费者，然后等待消费者返回ACK</w:t>
      </w:r>
    </w:p>
    <w:p w:rsidRDefault="00592BE2" w:rsidR="0054058D">
      <w:pPr>
        <w:ind w:left="200"/>
        <w:jc w:val="both"/>
      </w:pPr>
      <w:r>
        <w:rPr>
          <w:rFonts w:hAnsi="Consolas" w:cs="Consolas" w:eastAsia="Consolas" w:ascii="Consolas"/>
          <w:sz w:val="29"/>
        </w:rPr>
        <w:t>5. 如果消息消费者在指定时间内成功返回ACK，那么MQ认为消息消费成功，在存储中删除消息，；如果MQ在指定时间内没有收到ACK，则认为消息消费失败，会尝试重新push消息,重复执行4、5MQ删除消息</w:t>
      </w:r>
    </w:p>
    <w:p w:rsidRDefault="00EE0374" w:rsidP="00EE0374" w:rsidR="00EE0374">
      <w:pPr>
        <w:pStyle w:val="2"/>
        <w:keepNext w:val="0"/>
        <w:numPr>
          <w:ilvl w:val="1"/>
          <w:numId w:val="1"/>
        </w:numPr>
        <w:tabs>
          <w:tab w:val="clear" w:pos="0"/>
        </w:tabs>
        <w:spacing w:line="340" w:lineRule="auto"/>
        <w:ind w:left="200" w:firstLine="0"/>
        <w:rPr w:i="0"/>
      </w:pPr>
      <w:bookmarkStart w:id="68" w:name="_____68"/>
      <w:bookmarkStart w:id="69" w:name="_149"/>
      <w:bookmarkEnd w:id="68"/>
      <w:r>
        <w:rPr>
          <w:rFonts w:hAnsi="Arial" w:cs="Arial" w:eastAsia="Arial" w:ascii="Arial"/>
          <w:sz w:val="24"/>
        </w:rPr>
        <w:t xml:space="preserve">底层存储</w:t>
      </w:r>
      <w:bookmarkEnd w:id="69"/>
    </w:p>
    <w:p w:rsidRDefault="00EE0374" w:rsidP="00EE0374" w:rsidR="00EE0374">
      <w:pPr>
        <w:pStyle w:val="3"/>
        <w:keepNext w:val="0"/>
        <w:numPr>
          <w:ilvl w:val="2"/>
          <w:numId w:val="1"/>
        </w:numPr>
        <w:tabs>
          <w:tab w:val="clear" w:pos="0"/>
        </w:tabs>
        <w:spacing w:line="340" w:lineRule="auto"/>
        <w:ind w:left="400" w:firstLine="0"/>
      </w:pPr>
      <w:bookmarkStart w:id="70" w:name="_____70"/>
      <w:bookmarkStart w:id="71" w:name="_150"/>
      <w:bookmarkEnd w:id="70"/>
      <w:r>
        <w:rPr>
          <w:rFonts w:hAnsi="Arial" w:cs="Arial" w:eastAsia="Arial" w:ascii="Arial"/>
          <w:sz w:val="24"/>
        </w:rPr>
        <w:t xml:space="preserve">Commit Log</w:t>
      </w:r>
      <w:bookmarkEnd w:id="71"/>
    </w:p>
    <w:p w:rsidRDefault="00592BE2" w:rsidR="0054058D">
      <w:pPr>
        <w:ind w:left="400"/>
        <w:jc w:val="both"/>
      </w:pPr>
      <w:r>
        <w:rPr>
          <w:rFonts w:hAnsi="Consolas" w:cs="Consolas" w:eastAsia="Consolas" w:ascii="Consolas"/>
          <w:sz w:val="26"/>
        </w:rPr>
        <w:t>一个文件集合，每个文件1G大小，存储满后存下一个，为了讨论方便可以把它当做一个文件，所有消息内容全部持久化到这个文件中。</w:t>
      </w:r>
    </w:p>
    <w:p w:rsidRDefault="00EE0374" w:rsidP="00EE0374" w:rsidR="00EE0374">
      <w:pPr>
        <w:pStyle w:val="3"/>
        <w:keepNext w:val="0"/>
        <w:numPr>
          <w:ilvl w:val="2"/>
          <w:numId w:val="1"/>
        </w:numPr>
        <w:tabs>
          <w:tab w:val="clear" w:pos="0"/>
        </w:tabs>
        <w:spacing w:line="340" w:lineRule="auto"/>
        <w:ind w:left="400" w:firstLine="0"/>
      </w:pPr>
      <w:bookmarkStart w:id="72" w:name="_____72"/>
      <w:bookmarkStart w:id="73" w:name="_151"/>
      <w:bookmarkEnd w:id="72"/>
      <w:r>
        <w:rPr>
          <w:rFonts w:hAnsi="Arial" w:cs="Arial" w:eastAsia="Arial" w:ascii="Arial"/>
          <w:sz w:val="24"/>
        </w:rPr>
        <w:t xml:space="preserve">Consume Queue</w:t>
      </w:r>
      <w:bookmarkEnd w:id="73"/>
    </w:p>
    <w:p w:rsidRDefault="00592BE2" w:rsidR="0054058D">
      <w:pPr>
        <w:ind w:left="400"/>
        <w:jc w:val="both"/>
      </w:pPr>
      <w:r>
        <w:rPr>
          <w:rFonts w:hAnsi="Consolas" w:cs="Consolas" w:eastAsia="Consolas" w:ascii="Consolas"/>
          <w:sz w:val="29"/>
        </w:rPr>
        <w:t>一个Topic可以有很多个Consume Queue，每个文件代表一个逻辑队列，这里存放消息在Commit Log的偏移量以及大小和tag属性。</w:t>
      </w:r>
    </w:p>
    <w:p w:rsidRDefault="00EE0374" w:rsidP="00EE0374" w:rsidR="00EE0374">
      <w:pPr>
        <w:pStyle w:val="3"/>
        <w:keepNext w:val="0"/>
        <w:numPr>
          <w:ilvl w:val="2"/>
          <w:numId w:val="1"/>
        </w:numPr>
        <w:tabs>
          <w:tab w:val="clear" w:pos="0"/>
        </w:tabs>
        <w:spacing w:line="340" w:lineRule="auto"/>
        <w:ind w:left="400" w:firstLine="0"/>
      </w:pPr>
      <w:bookmarkStart w:id="74" w:name="_____74"/>
      <w:bookmarkStart w:id="75" w:name="_152"/>
      <w:bookmarkEnd w:id="74"/>
      <w:r>
        <w:rPr>
          <w:rFonts w:hAnsi="Arial" w:cs="Arial" w:eastAsia="Arial" w:ascii="Arial"/>
          <w:sz w:val="24"/>
        </w:rPr>
        <w:t xml:space="preserve">落盘</w:t>
      </w:r>
      <w:bookmarkEnd w:id="75"/>
    </w:p>
    <w:p w:rsidRDefault="00EE0374" w:rsidP="00EE0374" w:rsidR="00EE0374">
      <w:pPr>
        <w:pStyle w:val="4"/>
        <w:keepNext w:val="0"/>
        <w:numPr>
          <w:ilvl w:val="3"/>
          <w:numId w:val="1"/>
        </w:numPr>
        <w:tabs>
          <w:tab w:val="clear" w:pos="0"/>
        </w:tabs>
        <w:spacing w:line="340" w:lineRule="auto"/>
        <w:ind w:left="600" w:firstLine="0"/>
      </w:pPr>
      <w:bookmarkStart w:id="76" w:name="_____76"/>
      <w:bookmarkStart w:id="77" w:name="_153"/>
      <w:bookmarkEnd w:id="76"/>
      <w:r>
        <w:rPr>
          <w:rFonts w:hAnsi="Arial" w:cs="Arial" w:eastAsia="Arial" w:ascii="Arial"/>
          <w:sz w:val="24"/>
        </w:rPr>
        <w:t xml:space="preserve">同步落盘</w:t>
      </w:r>
      <w:bookmarkEnd w:id="77"/>
    </w:p>
    <w:p w:rsidRDefault="00592BE2" w:rsidR="0054058D">
      <w:pPr>
        <w:ind w:left="600"/>
        <w:jc w:val="both"/>
      </w:pPr>
      <w:r>
        <w:rPr>
          <w:rFonts w:hAnsi="Consolas" w:cs="Consolas" w:eastAsia="Consolas" w:ascii="Consolas"/>
          <w:sz w:val="29"/>
        </w:rPr>
        <w:t>在消息真正落盘后，才返回成功给Producer，只要磁盘阵列RAID5完好，消息就不会丢。一般只用于金融场景，这种方式不是本文讨论的重点，因为没有充分利用Page Cache的特点。</w:t>
      </w:r>
    </w:p>
    <w:p w:rsidRDefault="00EE0374" w:rsidP="00EE0374" w:rsidR="00EE0374">
      <w:pPr>
        <w:pStyle w:val="4"/>
        <w:keepNext w:val="0"/>
        <w:numPr>
          <w:ilvl w:val="3"/>
          <w:numId w:val="1"/>
        </w:numPr>
        <w:tabs>
          <w:tab w:val="clear" w:pos="0"/>
        </w:tabs>
        <w:spacing w:line="340" w:lineRule="auto"/>
        <w:ind w:left="600" w:firstLine="0"/>
      </w:pPr>
      <w:bookmarkStart w:id="78" w:name="_____78"/>
      <w:bookmarkStart w:id="79" w:name="_154"/>
      <w:bookmarkEnd w:id="78"/>
      <w:r>
        <w:rPr>
          <w:rFonts w:hAnsi="Arial" w:cs="Arial" w:eastAsia="Arial" w:ascii="Arial"/>
          <w:sz w:val="24"/>
        </w:rPr>
        <w:t xml:space="preserve">异步落盘</w:t>
      </w:r>
      <w:bookmarkEnd w:id="79"/>
    </w:p>
    <w:p w:rsidRDefault="00592BE2" w:rsidR="0054058D">
      <w:pPr>
        <w:ind w:left="600"/>
        <w:jc w:val="both"/>
      </w:pPr>
      <w:r>
        <w:rPr>
          <w:rFonts w:hAnsi="Consolas" w:cs="Consolas" w:eastAsia="Consolas" w:ascii="Consolas"/>
          <w:sz w:val="29"/>
        </w:rPr>
        <w:t>读写文件充分利用了Page Cache，即写入Page Cache就返回成功给Producer。之后的内容全部以异步刷盘方式来讨论。</w:t>
      </w:r>
    </w:p>
    <w:p w:rsidRDefault="00EE0374" w:rsidP="00EE0374" w:rsidR="00EE0374">
      <w:pPr>
        <w:pStyle w:val="1"/>
        <w:keepNext w:val="0"/>
        <w:numPr>
          <w:ilvl w:val="0"/>
          <w:numId w:val="1"/>
        </w:numPr>
        <w:tabs>
          <w:tab w:val="clear" w:pos="0"/>
        </w:tabs>
        <w:spacing w:line="340" w:lineRule="auto"/>
        <w:ind w:left="0" w:firstLine="0"/>
      </w:pPr>
      <w:bookmarkStart w:id="80" w:name="_____80"/>
      <w:bookmarkStart w:id="81" w:name="_113"/>
      <w:bookmarkEnd w:id="80"/>
      <w:r>
        <w:rPr>
          <w:rFonts w:hAnsi="Arial" w:cs="Arial" w:eastAsia="Arial" w:ascii="Arial"/>
          <w:sz w:val="28"/>
        </w:rPr>
        <w:t xml:space="preserve">海量数据题</w:t>
      </w:r>
      <w:bookmarkEnd w:id="81"/>
    </w:p>
    <w:p w:rsidRDefault="00EE0374" w:rsidP="00EE0374" w:rsidR="00EE0374">
      <w:pPr>
        <w:pStyle w:val="2"/>
        <w:keepNext w:val="0"/>
        <w:numPr>
          <w:ilvl w:val="1"/>
          <w:numId w:val="1"/>
        </w:numPr>
        <w:tabs>
          <w:tab w:val="clear" w:pos="0"/>
        </w:tabs>
        <w:spacing w:line="340" w:lineRule="auto"/>
        <w:ind w:left="200" w:firstLine="0"/>
        <w:rPr w:i="0"/>
      </w:pPr>
      <w:bookmarkStart w:id="82" w:name="_____82"/>
      <w:bookmarkStart w:id="83" w:name="_114"/>
      <w:bookmarkEnd w:id="82"/>
      <w:r>
        <w:rPr>
          <w:rFonts w:hAnsi="Arial" w:cs="Arial" w:eastAsia="Arial" w:ascii="Arial"/>
          <w:sz w:val="24"/>
        </w:rPr>
        <w:t xml:space="preserve">海量日志数据，提取出某日访问百度次数最多的IP</w:t>
      </w:r>
      <w:bookmarkEnd w:id="83"/>
    </w:p>
    <w:p w:rsidRDefault="00592BE2" w:rsidR="0054058D">
      <w:pPr>
        <w:ind w:left="200"/>
        <w:jc w:val="both"/>
      </w:pPr>
      <w:r>
        <w:rPr>
          <w:rFonts w:hAnsi="Consolas" w:cs="Consolas" w:eastAsia="Consolas" w:ascii="Consolas"/>
          <w:sz w:val="29"/>
        </w:rPr>
        <w:t>1. 对IP进行</w:t>
      </w:r>
      <w:r>
        <w:rPr>
          <w:rFonts w:hAnsi="Consolas" w:cs="Consolas" w:eastAsia="Consolas" w:ascii="Consolas"/>
          <w:sz w:val="29"/>
        </w:rPr>
        <w:t>映射处理（hash）</w:t>
      </w:r>
      <w:r>
        <w:rPr>
          <w:rFonts w:hAnsi="Consolas" w:cs="Consolas" w:eastAsia="Consolas" w:ascii="Consolas"/>
          <w:sz w:val="29"/>
        </w:rPr>
        <w:t>，比如mod1000，分成1000个文件。</w:t>
      </w:r>
    </w:p>
    <w:p w:rsidRDefault="00592BE2" w:rsidR="0054058D">
      <w:pPr>
        <w:ind w:left="200"/>
        <w:jc w:val="both"/>
      </w:pPr>
      <w:r>
        <w:rPr>
          <w:rFonts w:hAnsi="Consolas" w:cs="Consolas" w:eastAsia="Consolas" w:ascii="Consolas"/>
          <w:sz w:val="29"/>
        </w:rPr>
        <w:t>2. 分别找出每个文件访问次数最高的ip。</w:t>
      </w:r>
    </w:p>
    <w:p w:rsidRDefault="00592BE2" w:rsidR="0054058D">
      <w:pPr>
        <w:ind w:left="200"/>
        <w:jc w:val="both"/>
      </w:pPr>
      <w:r>
        <w:rPr>
          <w:rFonts w:hAnsi="Consolas" w:cs="Consolas" w:eastAsia="Consolas" w:ascii="Consolas"/>
          <w:sz w:val="29"/>
        </w:rPr>
        <w:t>3. 然后再对比这1000个“最大”的IP</w:t>
      </w:r>
    </w:p>
    <w:p w:rsidRDefault="00EE0374" w:rsidP="00EE0374" w:rsidR="00EE0374">
      <w:pPr>
        <w:pStyle w:val="2"/>
        <w:keepNext w:val="0"/>
        <w:numPr>
          <w:ilvl w:val="1"/>
          <w:numId w:val="1"/>
        </w:numPr>
        <w:tabs>
          <w:tab w:val="clear" w:pos="0"/>
        </w:tabs>
        <w:spacing w:line="340" w:lineRule="auto"/>
        <w:ind w:left="200" w:firstLine="0"/>
        <w:rPr w:i="0"/>
      </w:pPr>
      <w:bookmarkStart w:id="84" w:name="_____84"/>
      <w:bookmarkStart w:id="85" w:name="_115"/>
      <w:bookmarkEnd w:id="84"/>
      <w:r>
        <w:rPr>
          <w:rFonts w:hAnsi="Arial" w:cs="Arial" w:eastAsia="Arial" w:ascii="Arial"/>
          <w:sz w:val="24"/>
        </w:rPr>
        <w:t xml:space="preserve">1G大小的文件，里面每一行是一个词，词的大小不超过16字节，内存限制大小为1M，返回频数最高的100个词。</w:t>
      </w:r>
      <w:bookmarkEnd w:id="85"/>
    </w:p>
    <w:p w:rsidRDefault="00592BE2" w:rsidR="0054058D">
      <w:pPr>
        <w:ind w:left="200"/>
        <w:jc w:val="both"/>
      </w:pPr>
      <w:r>
        <w:rPr>
          <w:rFonts w:hAnsi="Consolas" w:cs="Consolas" w:eastAsia="Consolas" w:ascii="Consolas"/>
          <w:sz w:val="29"/>
        </w:rPr>
        <w:t>方案：</w:t>
      </w:r>
    </w:p>
    <w:p w:rsidRDefault="00592BE2" w:rsidR="0054058D">
      <w:pPr>
        <w:ind w:left="200"/>
        <w:jc w:val="both"/>
      </w:pPr>
      <w:r>
        <w:rPr>
          <w:rFonts w:hAnsi="Consolas" w:cs="Consolas" w:eastAsia="Consolas" w:ascii="Consolas"/>
          <w:sz w:val="29"/>
        </w:rPr>
        <w:t>1. 顺序读文件中，对于每个词x，取hash(x)%5000，然后按照该值存到5000个小文件（记为x0,x1,...x4999）中。这样每个文件大概是200k左右。</w:t>
      </w:r>
    </w:p>
    <w:p w:rsidRDefault="00592BE2" w:rsidR="0054058D">
      <w:pPr>
        <w:ind w:left="200"/>
        <w:jc w:val="both"/>
      </w:pPr>
      <w:r>
        <w:rPr>
          <w:rFonts w:hAnsi="Consolas" w:cs="Consolas" w:eastAsia="Consolas" w:ascii="Consolas"/>
          <w:sz w:val="29"/>
        </w:rPr>
        <w:t>2. 如果其中的有的文件超过了1M大小，</w:t>
      </w:r>
      <w:r>
        <w:rPr>
          <w:rFonts w:hAnsi="Consolas" w:cs="Consolas" w:eastAsia="Consolas" w:ascii="Consolas"/>
          <w:sz w:val="29"/>
        </w:rPr>
        <w:t>还可以按照类似的方法继续往下分，直到分解得到的小文件的大小都不超过1M</w:t>
      </w:r>
      <w:r>
        <w:rPr>
          <w:rFonts w:hAnsi="Consolas" w:cs="Consolas" w:eastAsia="Consolas" w:ascii="Consolas"/>
          <w:sz w:val="29"/>
        </w:rPr>
        <w:t>。</w:t>
      </w:r>
    </w:p>
    <w:p w:rsidRDefault="00592BE2" w:rsidR="0054058D">
      <w:pPr>
        <w:ind w:left="200"/>
        <w:jc w:val="both"/>
      </w:pPr>
      <w:r>
        <w:rPr>
          <w:rFonts w:hAnsi="Consolas" w:cs="Consolas" w:eastAsia="Consolas" w:ascii="Consolas"/>
          <w:sz w:val="29"/>
        </w:rPr>
        <w:t>3. 对每个小文件，统计每个文件中出现的词以及相应的频率（可以采用trie树/hash_map等），并取出出现频率最大的100个词（可以用含100个结点的最小堆），并把100个词及相应的频率存入文件，这样又得到了5000个文件。下一步就是把这5000个文件进行归并（类似与归并排序）的过程了。</w:t>
      </w:r>
    </w:p>
    <w:p w:rsidRDefault="00EE0374" w:rsidP="00EE0374" w:rsidR="00EE0374">
      <w:pPr>
        <w:pStyle w:val="2"/>
        <w:keepNext w:val="0"/>
        <w:numPr>
          <w:ilvl w:val="1"/>
          <w:numId w:val="1"/>
        </w:numPr>
        <w:tabs>
          <w:tab w:val="clear" w:pos="0"/>
        </w:tabs>
        <w:spacing w:line="340" w:lineRule="auto"/>
        <w:ind w:left="200" w:firstLine="0"/>
        <w:rPr w:i="0"/>
      </w:pPr>
      <w:bookmarkStart w:id="86" w:name="_____86"/>
      <w:bookmarkStart w:id="87" w:name="_116"/>
      <w:bookmarkEnd w:id="86"/>
      <w:r>
        <w:rPr>
          <w:rFonts w:hAnsi="Arial" w:cs="Arial" w:eastAsia="Arial" w:ascii="Arial"/>
          <w:sz w:val="24"/>
        </w:rPr>
        <w:t xml:space="preserve">在2.5亿整数中找出不重复的整数，内存不足以容纳这2.5亿个整数</w:t>
      </w:r>
      <w:bookmarkEnd w:id="87"/>
    </w:p>
    <w:p w:rsidRDefault="00592BE2" w:rsidR="0054058D">
      <w:pPr>
        <w:ind w:left="200"/>
        <w:jc w:val="both"/>
      </w:pPr>
      <w:r>
        <w:rPr>
          <w:rFonts w:hAnsi="Consolas" w:cs="Consolas" w:eastAsia="Consolas" w:ascii="Consolas"/>
          <w:sz w:val="29"/>
        </w:rPr>
        <w:t>所有整数的个数为2^32，每个用2bit来表示，00表示不存在，01表示存在1次，10表示存在多次。</w:t>
      </w:r>
    </w:p>
    <w:p w:rsidRDefault="00592BE2" w:rsidR="0054058D">
      <w:pPr>
        <w:ind w:left="200"/>
        <w:jc w:val="both"/>
      </w:pPr>
      <w:r>
        <w:rPr>
          <w:rFonts w:hAnsi="Consolas" w:cs="Consolas" w:eastAsia="Consolas" w:ascii="Consolas"/>
          <w:sz w:val="29"/>
        </w:rPr>
        <w:t>这样需要的内存容量为2^32*2 = 1GB</w:t>
      </w:r>
    </w:p>
    <w:p w:rsidRDefault="00EE0374" w:rsidP="00EE0374" w:rsidR="00EE0374">
      <w:pPr>
        <w:pStyle w:val="1"/>
        <w:keepNext w:val="0"/>
        <w:numPr>
          <w:ilvl w:val="0"/>
          <w:numId w:val="1"/>
        </w:numPr>
        <w:tabs>
          <w:tab w:val="clear" w:pos="0"/>
        </w:tabs>
        <w:spacing w:line="340" w:lineRule="auto"/>
        <w:ind w:left="0" w:firstLine="0"/>
      </w:pPr>
      <w:bookmarkStart w:id="88" w:name="_____88"/>
      <w:bookmarkStart w:id="89" w:name="_120"/>
      <w:bookmarkEnd w:id="88"/>
      <w:r>
        <w:rPr>
          <w:rFonts w:hAnsi="Arial" w:cs="Arial" w:eastAsia="Arial" w:ascii="Arial"/>
          <w:sz w:val="28"/>
        </w:rPr>
        <w:t xml:space="preserve">数据结构</w:t>
      </w:r>
      <w:bookmarkEnd w:id="89"/>
    </w:p>
    <w:p w:rsidRDefault="00EE0374" w:rsidP="00EE0374" w:rsidR="00EE0374">
      <w:pPr>
        <w:pStyle w:val="2"/>
        <w:keepNext w:val="0"/>
        <w:numPr>
          <w:ilvl w:val="1"/>
          <w:numId w:val="1"/>
        </w:numPr>
        <w:tabs>
          <w:tab w:val="clear" w:pos="0"/>
        </w:tabs>
        <w:spacing w:line="340" w:lineRule="auto"/>
        <w:ind w:left="200" w:firstLine="0"/>
        <w:rPr w:i="0"/>
      </w:pPr>
      <w:bookmarkStart w:id="90" w:name="_____90"/>
      <w:bookmarkStart w:id="91" w:name="_117"/>
      <w:bookmarkEnd w:id="90"/>
      <w:r>
        <w:rPr>
          <w:rFonts w:hAnsi="Arial" w:cs="Arial" w:eastAsia="Arial" w:ascii="Arial"/>
          <w:sz w:val="24"/>
        </w:rPr>
        <w:t xml:space="preserve">平衡树</w:t>
      </w:r>
      <w:bookmarkEnd w:id="91"/>
    </w:p>
    <w:p w:rsidRDefault="00EE0374" w:rsidP="00EE0374" w:rsidR="00EE0374">
      <w:pPr>
        <w:pStyle w:val="3"/>
        <w:keepNext w:val="0"/>
        <w:numPr>
          <w:ilvl w:val="2"/>
          <w:numId w:val="1"/>
        </w:numPr>
        <w:tabs>
          <w:tab w:val="clear" w:pos="0"/>
        </w:tabs>
        <w:spacing w:line="340" w:lineRule="auto"/>
        <w:ind w:left="400" w:firstLine="0"/>
      </w:pPr>
      <w:bookmarkStart w:id="92" w:name="_____92"/>
      <w:bookmarkStart w:id="93" w:name="_118"/>
      <w:bookmarkEnd w:id="92"/>
      <w:r>
        <w:rPr>
          <w:rFonts w:hAnsi="Arial" w:cs="Arial" w:eastAsia="Arial" w:ascii="Arial"/>
          <w:sz w:val="24"/>
        </w:rPr>
        <w:t xml:space="preserve">红黑树</w:t>
      </w:r>
      <w:bookmarkEnd w:id="93"/>
    </w:p>
    <w:p w:rsidRDefault="00592BE2" w:rsidR="0054058D">
      <w:pPr>
        <w:ind w:left="400"/>
        <w:jc w:val="both"/>
      </w:pPr>
      <w:r>
        <w:rPr>
          <w:rFonts w:hAnsi="Consolas" w:cs="Consolas" w:eastAsia="Consolas" w:ascii="Consolas"/>
          <w:sz w:val="29"/>
        </w:rPr>
        <w:t>红黑树不追求完全平衡，是功能、性能、空间开销的折中结果。</w:t>
      </w:r>
    </w:p>
    <w:p w:rsidRDefault="00592BE2" w:rsidR="0054058D">
      <w:pPr>
        <w:ind w:left="400"/>
        <w:jc w:val="both"/>
      </w:pPr>
      <w:r>
        <w:rPr>
          <w:rFonts w:hAnsi="Consolas" w:cs="Consolas" w:eastAsia="Consolas" w:ascii="Consolas"/>
          <w:sz w:val="29"/>
        </w:rPr>
        <w:t>读取略逊于AVL，维护强于AVL，空间开销与AVL类似。</w:t>
      </w:r>
    </w:p>
    <w:p w:rsidRDefault="00EE0374" w:rsidP="00EE0374" w:rsidR="00EE0374">
      <w:pPr>
        <w:pStyle w:val="3"/>
        <w:keepNext w:val="0"/>
        <w:numPr>
          <w:ilvl w:val="2"/>
          <w:numId w:val="1"/>
        </w:numPr>
        <w:tabs>
          <w:tab w:val="clear" w:pos="0"/>
        </w:tabs>
        <w:spacing w:line="340" w:lineRule="auto"/>
        <w:ind w:left="400" w:firstLine="0"/>
      </w:pPr>
      <w:bookmarkStart w:id="94" w:name="_____94"/>
      <w:bookmarkStart w:id="95" w:name="_119"/>
      <w:bookmarkEnd w:id="94"/>
      <w:r>
        <w:rPr>
          <w:rFonts w:hAnsi="Arial" w:cs="Arial" w:eastAsia="Arial" w:ascii="Arial"/>
          <w:sz w:val="24"/>
        </w:rPr>
        <w:t xml:space="preserve">AVL树</w:t>
      </w:r>
      <w:bookmarkEnd w:id="95"/>
    </w:p>
    <w:p w:rsidRDefault="00592BE2" w:rsidR="0054058D">
      <w:pPr>
        <w:ind w:left="400"/>
        <w:jc w:val="both"/>
      </w:pPr>
      <w:r>
        <w:rPr>
          <w:rFonts w:hAnsi="Consolas" w:cs="Consolas" w:eastAsia="Consolas" w:ascii="Consolas"/>
          <w:sz w:val="29"/>
        </w:rPr>
        <w:t>追求完全平衡，在增加或者删除节点的时候，根据不同情况，旋转的次数比红黑树要多。</w:t>
      </w:r>
    </w:p>
    <w:p w:rsidRDefault="00592BE2" w:rsidR="0054058D">
      <w:pPr>
        <w:ind w:left="400"/>
        <w:jc w:val="both"/>
      </w:pPr>
      <w:r>
        <w:rPr>
          <w:rFonts w:hAnsi="Consolas" w:cs="Consolas" w:eastAsia="Consolas" w:ascii="Consolas"/>
          <w:sz w:val="29"/>
        </w:rPr>
        <w:t>AVL在插入和删除时效率低，查询效率高。</w:t>
      </w:r>
    </w:p>
    <w:p w:rsidRDefault="00EE0374" w:rsidP="00EE0374" w:rsidR="00EE0374">
      <w:pPr>
        <w:pStyle w:val="2"/>
        <w:keepNext w:val="0"/>
        <w:numPr>
          <w:ilvl w:val="1"/>
          <w:numId w:val="1"/>
        </w:numPr>
        <w:tabs>
          <w:tab w:val="clear" w:pos="0"/>
        </w:tabs>
        <w:spacing w:line="340" w:lineRule="auto"/>
        <w:ind w:left="200" w:firstLine="0"/>
        <w:rPr w:i="0"/>
      </w:pPr>
      <w:bookmarkStart w:id="96" w:name="_____96"/>
      <w:bookmarkStart w:id="97" w:name="_121"/>
      <w:bookmarkEnd w:id="96"/>
      <w:r>
        <w:rPr>
          <w:rFonts w:hAnsi="Arial" w:cs="Arial" w:eastAsia="Arial" w:ascii="Arial"/>
          <w:sz w:val="24"/>
        </w:rPr>
        <w:t xml:space="preserve">排序</w:t>
      </w:r>
      <w:bookmarkEnd w:id="97"/>
    </w:p>
    <w:p w:rsidRDefault="00EE0374" w:rsidP="00EE0374" w:rsidR="00EE0374">
      <w:pPr>
        <w:pStyle w:val="3"/>
        <w:keepNext w:val="0"/>
        <w:numPr>
          <w:ilvl w:val="2"/>
          <w:numId w:val="1"/>
        </w:numPr>
        <w:tabs>
          <w:tab w:val="clear" w:pos="0"/>
        </w:tabs>
        <w:spacing w:line="340" w:lineRule="auto"/>
        <w:ind w:left="400" w:firstLine="0"/>
      </w:pPr>
      <w:bookmarkStart w:id="98" w:name="_____98"/>
      <w:bookmarkStart w:id="99" w:name="_122"/>
      <w:bookmarkEnd w:id="98"/>
      <w:r>
        <w:rPr>
          <w:rFonts w:hAnsi="Arial" w:cs="Arial" w:eastAsia="Arial" w:ascii="Arial"/>
          <w:sz w:val="24"/>
        </w:rPr>
        <w:t xml:space="preserve">快排</w:t>
      </w:r>
      <w:bookmarkEnd w:id="99"/>
    </w:p>
    <w:p w:rsidRDefault="00EE0374" w:rsidP="00EE0374" w:rsidR="00EE0374">
      <w:pPr>
        <w:pStyle w:val="1"/>
        <w:keepNext w:val="0"/>
        <w:numPr>
          <w:ilvl w:val="0"/>
          <w:numId w:val="1"/>
        </w:numPr>
        <w:tabs>
          <w:tab w:val="clear" w:pos="0"/>
        </w:tabs>
        <w:spacing w:line="340" w:lineRule="auto"/>
        <w:ind w:left="0" w:firstLine="0"/>
      </w:pPr>
      <w:bookmarkStart w:id="100" w:name="_____100"/>
      <w:bookmarkStart w:id="101" w:name="_123"/>
      <w:bookmarkEnd w:id="100"/>
      <w:r>
        <w:rPr>
          <w:rFonts w:hAnsi="Arial" w:cs="Arial" w:eastAsia="Arial" w:ascii="Arial"/>
          <w:sz w:val="28"/>
        </w:rPr>
        <w:t xml:space="preserve">设计模式</w:t>
      </w:r>
      <w:bookmarkEnd w:id="101"/>
    </w:p>
    <w:p w:rsidRDefault="00EE0374" w:rsidP="00EE0374" w:rsidR="00EE0374">
      <w:pPr>
        <w:pStyle w:val="2"/>
        <w:keepNext w:val="0"/>
        <w:numPr>
          <w:ilvl w:val="1"/>
          <w:numId w:val="1"/>
        </w:numPr>
        <w:tabs>
          <w:tab w:val="clear" w:pos="0"/>
        </w:tabs>
        <w:spacing w:line="340" w:lineRule="auto"/>
        <w:ind w:left="200" w:firstLine="0"/>
        <w:rPr w:i="0"/>
      </w:pPr>
      <w:bookmarkStart w:id="102" w:name="_____102"/>
      <w:bookmarkStart w:id="103" w:name="_124"/>
      <w:bookmarkEnd w:id="102"/>
      <w:r>
        <w:rPr>
          <w:rFonts w:hAnsi="Arial" w:cs="Arial" w:eastAsia="Arial" w:ascii="Arial"/>
          <w:sz w:val="24"/>
        </w:rPr>
        <w:t xml:space="preserve">简单工厂、工厂方法和抽象方法</w:t>
      </w:r>
      <w:bookmarkEnd w:id="103"/>
    </w:p>
    <w:p w:rsidRDefault="00592BE2" w:rsidR="0054058D">
      <w:pPr>
        <w:ind w:left="200"/>
        <w:jc w:val="both"/>
      </w:pPr>
      <w:r>
        <w:rPr>
          <w:rFonts w:hAnsi="Consolas" w:cs="Consolas" w:eastAsia="Consolas" w:ascii="Consolas"/>
          <w:sz w:val="29"/>
          <w:b w:val="on"/>
          <w:color w:val="#ff0000"/>
        </w:rPr>
        <w:t>1. 简单工厂</w:t>
      </w:r>
    </w:p>
    <w:p w:rsidRDefault="00592BE2" w:rsidR="0054058D">
      <w:pPr>
        <w:ind w:left="200"/>
        <w:jc w:val="both"/>
      </w:pPr>
      <w:r>
        <w:rPr>
          <w:rFonts w:hAnsi="Consolas" w:cs="Consolas" w:eastAsia="Consolas" w:ascii="Consolas"/>
          <w:sz w:val="29"/>
        </w:rPr>
        <w:t>通过静态方法实现，通过接收的参数的不同来返回不同的对象实例（属于同一接口）。</w:t>
      </w:r>
    </w:p>
    <w:p w:rsidRDefault="00592BE2" w:rsidR="0054058D">
      <w:pPr>
        <w:ind w:left="200"/>
        <w:jc w:val="both"/>
      </w:pPr>
    </w:p>
    <w:p w:rsidRDefault="00592BE2" w:rsidR="0054058D">
      <w:pPr>
        <w:ind w:left="200"/>
        <w:jc w:val="both"/>
      </w:pPr>
      <w:r>
        <w:rPr>
          <w:rFonts w:hAnsi="Consolas" w:cs="Consolas" w:eastAsia="Consolas" w:ascii="Consolas"/>
          <w:sz w:val="29"/>
          <w:b w:val="on"/>
          <w:color w:val="#ff0000"/>
        </w:rPr>
        <w:t>2. 工厂方法</w:t>
      </w:r>
    </w:p>
    <w:p w:rsidRDefault="00592BE2" w:rsidR="0054058D">
      <w:pPr>
        <w:ind w:left="200"/>
        <w:jc w:val="both"/>
      </w:pPr>
      <w:r>
        <w:rPr>
          <w:rFonts w:hAnsi="Consolas" w:cs="Consolas" w:eastAsia="Consolas" w:ascii="Consolas"/>
          <w:sz w:val="29"/>
        </w:rPr>
        <w:t>每种产品对应一个工厂类（每个工厂生产一类产品），通过不同的工厂实例来创建不同的产品实例。</w:t>
      </w:r>
    </w:p>
    <w:p w:rsidRDefault="00592BE2" w:rsidR="0054058D">
      <w:pPr>
        <w:ind w:left="200"/>
        <w:jc w:val="both"/>
      </w:pPr>
    </w:p>
    <w:p w:rsidRDefault="00592BE2" w:rsidR="0054058D">
      <w:pPr>
        <w:ind w:left="200"/>
        <w:jc w:val="both"/>
      </w:pPr>
      <w:r>
        <w:rPr>
          <w:rFonts w:hAnsi="Consolas" w:cs="Consolas" w:eastAsia="Consolas" w:ascii="Consolas"/>
          <w:sz w:val="29"/>
          <w:b w:val="on"/>
          <w:color w:val="#ff0000"/>
        </w:rPr>
        <w:t>3. 抽象工厂</w:t>
      </w:r>
    </w:p>
    <w:p w:rsidRDefault="00592BE2" w:rsidR="0054058D">
      <w:pPr>
        <w:ind w:left="200"/>
        <w:jc w:val="both"/>
      </w:pPr>
      <w:r>
        <w:rPr>
          <w:rFonts w:hAnsi="Consolas" w:cs="Consolas" w:eastAsia="Consolas" w:ascii="Consolas"/>
          <w:sz w:val="29"/>
        </w:rPr>
        <w:t>每一个工厂生产一整个产品组，比如汽车公司要生产轿车、货车和客车。</w:t>
      </w:r>
    </w:p>
    <w:p w:rsidRDefault="00EE0374" w:rsidP="00EE0374" w:rsidR="00EE0374">
      <w:pPr>
        <w:pStyle w:val="2"/>
        <w:keepNext w:val="0"/>
        <w:numPr>
          <w:ilvl w:val="1"/>
          <w:numId w:val="1"/>
        </w:numPr>
        <w:tabs>
          <w:tab w:val="clear" w:pos="0"/>
        </w:tabs>
        <w:spacing w:line="340" w:lineRule="auto"/>
        <w:ind w:left="200" w:firstLine="0"/>
        <w:rPr w:i="0"/>
      </w:pPr>
      <w:bookmarkStart w:id="104" w:name="_____104"/>
      <w:bookmarkStart w:id="105" w:name="_125"/>
      <w:bookmarkEnd w:id="104"/>
      <w:r>
        <w:rPr>
          <w:rFonts w:hAnsi="Arial" w:cs="Arial" w:eastAsia="Arial" w:ascii="Arial"/>
          <w:sz w:val="24"/>
        </w:rPr>
        <w:t xml:space="preserve">原则</w:t>
      </w:r>
      <w:bookmarkEnd w:id="105"/>
    </w:p>
    <w:p w:rsidRDefault="00592BE2" w:rsidR="0054058D">
      <w:pPr>
        <w:ind w:left="200"/>
        <w:jc w:val="both"/>
      </w:pPr>
      <w:r>
        <w:rPr>
          <w:rFonts w:hAnsi="Consolas" w:cs="Consolas" w:eastAsia="Consolas" w:ascii="Consolas"/>
          <w:sz w:val="29"/>
          <w:b w:val="on"/>
          <w:color w:val="#ff0000"/>
        </w:rPr>
        <w:t>1. 单一职责原则</w:t>
      </w:r>
    </w:p>
    <w:p w:rsidRDefault="00592BE2" w:rsidR="0054058D">
      <w:pPr>
        <w:ind w:left="200"/>
        <w:jc w:val="both"/>
      </w:pPr>
      <w:r>
        <w:rPr>
          <w:rFonts w:hAnsi="Consolas" w:cs="Consolas" w:eastAsia="Consolas" w:ascii="Consolas"/>
          <w:sz w:val="29"/>
        </w:rPr>
        <w:t>一个类只负责一项职责。</w:t>
      </w:r>
    </w:p>
    <w:p w:rsidRDefault="00592BE2" w:rsidR="0054058D">
      <w:pPr>
        <w:ind w:left="200"/>
        <w:jc w:val="both"/>
      </w:pPr>
    </w:p>
    <w:p w:rsidRDefault="00592BE2" w:rsidR="0054058D">
      <w:pPr>
        <w:ind w:left="200"/>
        <w:jc w:val="both"/>
      </w:pPr>
      <w:r>
        <w:rPr>
          <w:rFonts w:hAnsi="Consolas" w:cs="Consolas" w:eastAsia="Consolas" w:ascii="Consolas"/>
          <w:sz w:val="29"/>
          <w:b w:val="on"/>
          <w:color w:val="#ff0000"/>
        </w:rPr>
        <w:t>2. 里氏替换原则</w:t>
      </w:r>
    </w:p>
    <w:p w:rsidRDefault="00592BE2" w:rsidR="0054058D">
      <w:pPr>
        <w:ind w:left="200"/>
        <w:jc w:val="both"/>
      </w:pPr>
      <w:r>
        <w:rPr>
          <w:rFonts w:hAnsi="Consolas" w:cs="Consolas" w:eastAsia="Consolas" w:ascii="Consolas"/>
          <w:sz w:val="29"/>
        </w:rPr>
        <w:t>所有引用基类的地方必须能够透明地使用其子类对象。</w:t>
      </w:r>
    </w:p>
    <w:p w:rsidRDefault="00592BE2" w:rsidR="0054058D">
      <w:pPr>
        <w:ind w:left="200"/>
        <w:jc w:val="both"/>
      </w:pPr>
    </w:p>
    <w:p w:rsidRDefault="00592BE2" w:rsidR="0054058D">
      <w:pPr>
        <w:ind w:left="200"/>
        <w:jc w:val="both"/>
      </w:pPr>
      <w:r>
        <w:rPr>
          <w:rFonts w:hAnsi="Consolas" w:cs="Consolas" w:eastAsia="Consolas" w:ascii="Consolas"/>
          <w:sz w:val="29"/>
          <w:b w:val="on"/>
          <w:color w:val="#ff0000"/>
        </w:rPr>
        <w:t>3. 依赖倒置原则</w:t>
      </w:r>
    </w:p>
    <w:p w:rsidRDefault="00592BE2" w:rsidR="0054058D">
      <w:pPr>
        <w:ind w:left="200"/>
        <w:jc w:val="both"/>
      </w:pPr>
      <w:r>
        <w:rPr>
          <w:rFonts w:hAnsi="Consolas" w:cs="Consolas" w:eastAsia="Consolas" w:ascii="Consolas"/>
          <w:sz w:val="29"/>
        </w:rPr>
        <w:t>高层模块不应该依赖底层模块，二者都应该依赖抽象。</w:t>
      </w:r>
    </w:p>
    <w:p w:rsidRDefault="00592BE2" w:rsidR="0054058D">
      <w:pPr>
        <w:ind w:left="200"/>
        <w:jc w:val="both"/>
      </w:pPr>
      <w:r>
        <w:rPr>
          <w:rFonts w:hAnsi="Consolas" w:cs="Consolas" w:eastAsia="Consolas" w:ascii="Consolas"/>
          <w:sz w:val="29"/>
        </w:rPr>
        <w:t>抽象不应该依赖细节；细节依赖于抽象。</w:t>
      </w:r>
    </w:p>
    <w:p w:rsidRDefault="00592BE2" w:rsidR="0054058D">
      <w:pPr>
        <w:ind w:left="200"/>
        <w:jc w:val="both"/>
      </w:pPr>
    </w:p>
    <w:p w:rsidRDefault="00592BE2" w:rsidR="0054058D">
      <w:pPr>
        <w:ind w:left="200"/>
        <w:jc w:val="both"/>
      </w:pPr>
      <w:r>
        <w:rPr>
          <w:rFonts w:hAnsi="Consolas" w:cs="Consolas" w:eastAsia="Consolas" w:ascii="Consolas"/>
          <w:sz w:val="29"/>
          <w:b w:val="on"/>
          <w:color w:val="#ff0000"/>
        </w:rPr>
        <w:t>4. 接口隔离原则</w:t>
      </w:r>
    </w:p>
    <w:p w:rsidRDefault="00592BE2" w:rsidR="0054058D">
      <w:pPr>
        <w:ind w:left="200"/>
        <w:jc w:val="both"/>
      </w:pPr>
      <w:r>
        <w:rPr>
          <w:rFonts w:hAnsi="Consolas" w:cs="Consolas" w:eastAsia="Consolas" w:ascii="Consolas"/>
          <w:sz w:val="29"/>
        </w:rPr>
        <w:t>客户端不应该依赖它不需要的接口；</w:t>
      </w:r>
      <w:r>
        <w:rPr>
          <w:rFonts w:hAnsi="Consolas" w:cs="Consolas" w:eastAsia="Consolas" w:ascii="Consolas"/>
          <w:sz w:val="29"/>
        </w:rPr>
        <w:t>一个类对另一个类的依赖应该建立在最小的接口上</w:t>
      </w:r>
      <w:r>
        <w:rPr>
          <w:rFonts w:hAnsi="Consolas" w:cs="Consolas" w:eastAsia="Consolas" w:ascii="Consolas"/>
          <w:sz w:val="29"/>
        </w:rPr>
        <w:t>。</w:t>
      </w:r>
    </w:p>
    <w:p w:rsidRDefault="00592BE2" w:rsidR="0054058D">
      <w:pPr>
        <w:ind w:left="200"/>
        <w:jc w:val="both"/>
      </w:pPr>
    </w:p>
    <w:p w:rsidRDefault="00592BE2" w:rsidR="0054058D">
      <w:pPr>
        <w:ind w:left="200"/>
        <w:jc w:val="both"/>
      </w:pPr>
      <w:r>
        <w:rPr>
          <w:rFonts w:hAnsi="Consolas" w:cs="Consolas" w:eastAsia="Consolas" w:ascii="Consolas"/>
          <w:sz w:val="29"/>
          <w:b w:val="on"/>
          <w:color w:val="#ff0000"/>
        </w:rPr>
        <w:t>5. 迪米特原则</w:t>
      </w:r>
    </w:p>
    <w:p w:rsidRDefault="00592BE2" w:rsidR="0054058D">
      <w:pPr>
        <w:ind w:left="200"/>
        <w:jc w:val="both"/>
      </w:pPr>
      <w:r>
        <w:rPr>
          <w:rFonts w:hAnsi="Consolas" w:cs="Consolas" w:eastAsia="Consolas" w:ascii="Consolas"/>
          <w:sz w:val="29"/>
        </w:rPr>
        <w:t>一个类应该和其他类保持最少的了解。（降低类之间耦合）</w:t>
      </w:r>
    </w:p>
    <w:p w:rsidRDefault="00592BE2" w:rsidR="0054058D">
      <w:pPr>
        <w:ind w:left="200"/>
        <w:jc w:val="both"/>
      </w:pPr>
    </w:p>
    <w:p w:rsidRDefault="00592BE2" w:rsidR="0054058D">
      <w:pPr>
        <w:ind w:left="200"/>
        <w:jc w:val="both"/>
      </w:pPr>
      <w:r>
        <w:rPr>
          <w:rFonts w:hAnsi="Consolas" w:cs="Consolas" w:eastAsia="Consolas" w:ascii="Consolas"/>
          <w:sz w:val="29"/>
          <w:b w:val="on"/>
          <w:color w:val="#ff0000"/>
        </w:rPr>
        <w:t>6. 开闭原则</w:t>
      </w:r>
    </w:p>
    <w:p w:rsidRDefault="00592BE2" w:rsidR="0054058D">
      <w:pPr>
        <w:ind w:left="200"/>
        <w:jc w:val="both"/>
      </w:pPr>
      <w:r>
        <w:rPr>
          <w:rFonts w:hAnsi="Consolas" w:cs="Consolas" w:eastAsia="Consolas" w:ascii="Consolas"/>
          <w:sz w:val="29"/>
        </w:rPr>
        <w:t>一个软件实体如类、模块和函数应该对扩展开放，对修改关闭。当软件需要变化时，尽量通过扩展软件实体的行为来实现变化，而不是通过修改已有的代码来实现变化。</w:t>
      </w:r>
    </w:p>
    <w:p w:rsidRDefault="00EE0374" w:rsidP="00EE0374" w:rsidR="00EE0374">
      <w:pPr>
        <w:pStyle w:val="1"/>
        <w:keepNext w:val="0"/>
        <w:numPr>
          <w:ilvl w:val="0"/>
          <w:numId w:val="1"/>
        </w:numPr>
        <w:tabs>
          <w:tab w:val="clear" w:pos="0"/>
        </w:tabs>
        <w:spacing w:line="340" w:lineRule="auto"/>
        <w:ind w:left="0" w:firstLine="0"/>
      </w:pPr>
      <w:bookmarkStart w:id="106" w:name="_____106"/>
      <w:bookmarkStart w:id="107" w:name="_133"/>
      <w:bookmarkEnd w:id="106"/>
      <w:r>
        <w:rPr>
          <w:rFonts w:hAnsi="Arial" w:cs="Arial" w:eastAsia="Arial" w:ascii="Arial"/>
          <w:sz w:val="28"/>
        </w:rPr>
        <w:t xml:space="preserve">趣味题</w:t>
      </w:r>
      <w:bookmarkEnd w:id="107"/>
    </w:p>
    <w:p w:rsidRDefault="00EE0374" w:rsidP="00EE0374" w:rsidR="00EE0374">
      <w:pPr>
        <w:pStyle w:val="2"/>
        <w:keepNext w:val="0"/>
        <w:numPr>
          <w:ilvl w:val="1"/>
          <w:numId w:val="1"/>
        </w:numPr>
        <w:tabs>
          <w:tab w:val="clear" w:pos="0"/>
        </w:tabs>
        <w:spacing w:line="340" w:lineRule="auto"/>
        <w:ind w:left="200" w:firstLine="0"/>
        <w:rPr w:i="0"/>
      </w:pPr>
      <w:bookmarkStart w:id="108" w:name="_____108"/>
      <w:bookmarkStart w:id="109" w:name="_134"/>
      <w:bookmarkEnd w:id="108"/>
      <w:r>
        <w:rPr>
          <w:rFonts w:hAnsi="Arial" w:cs="Arial" w:eastAsia="Arial" w:ascii="Arial"/>
          <w:sz w:val="24"/>
        </w:rPr>
        <w:t xml:space="preserve">微信红包</w:t>
      </w:r>
      <w:bookmarkEnd w:id="109"/>
    </w:p>
    <w:p w:rsidRDefault="00592BE2" w:rsidR="0054058D">
      <w:pPr>
        <w:ind w:left="200"/>
        <w:jc w:val="both"/>
      </w:pPr>
      <w:r>
        <w:rPr>
          <w:rFonts w:hAnsi="Consolas" w:cs="Consolas" w:eastAsia="Consolas" w:ascii="Consolas"/>
          <w:sz w:val="29"/>
        </w:rPr>
        <w:t>public static double getRandomMoney(LeftMoneyPackage _leftMoneyPackage) {</w:t>
      </w:r>
    </w:p>
    <w:p w:rsidRDefault="00592BE2" w:rsidR="0054058D">
      <w:pPr>
        <w:ind w:left="200"/>
        <w:jc w:val="both"/>
      </w:pPr>
      <w:r>
        <w:rPr>
          <w:rFonts w:hAnsi="Consolas" w:cs="Consolas" w:eastAsia="Consolas" w:ascii="Consolas"/>
          <w:sz w:val="29"/>
        </w:rPr>
        <w:t xml:space="preserve">    // remainSize 剩余的红包数量</w:t>
      </w:r>
    </w:p>
    <w:p w:rsidRDefault="00592BE2" w:rsidR="0054058D">
      <w:pPr>
        <w:ind w:left="200"/>
        <w:jc w:val="both"/>
      </w:pPr>
      <w:r>
        <w:rPr>
          <w:rFonts w:hAnsi="Consolas" w:cs="Consolas" w:eastAsia="Consolas" w:ascii="Consolas"/>
          <w:sz w:val="29"/>
        </w:rPr>
        <w:t xml:space="preserve">    // remainMoney 剩余的钱</w:t>
      </w:r>
    </w:p>
    <w:p w:rsidRDefault="00592BE2" w:rsidR="0054058D">
      <w:pPr>
        <w:ind w:left="200"/>
        <w:jc w:val="both"/>
      </w:pPr>
      <w:r>
        <w:rPr>
          <w:rFonts w:hAnsi="Consolas" w:cs="Consolas" w:eastAsia="Consolas" w:ascii="Consolas"/>
          <w:sz w:val="29"/>
        </w:rPr>
        <w:t xml:space="preserve">    if (_leftMoneyPackage.remainSize == 1) {</w:t>
      </w:r>
    </w:p>
    <w:p w:rsidRDefault="00592BE2" w:rsidR="0054058D">
      <w:pPr>
        <w:ind w:left="200"/>
        <w:jc w:val="both"/>
      </w:pPr>
      <w:r>
        <w:rPr>
          <w:rFonts w:hAnsi="Consolas" w:cs="Consolas" w:eastAsia="Consolas" w:ascii="Consolas"/>
          <w:sz w:val="29"/>
        </w:rPr>
        <w:t xml:space="preserve">        _leftMoneyPackage.remainSize--;</w:t>
      </w:r>
    </w:p>
    <w:p w:rsidRDefault="00592BE2" w:rsidR="0054058D">
      <w:pPr>
        <w:ind w:left="200"/>
        <w:jc w:val="both"/>
      </w:pPr>
      <w:r>
        <w:rPr>
          <w:rFonts w:hAnsi="Consolas" w:cs="Consolas" w:eastAsia="Consolas" w:ascii="Consolas"/>
          <w:sz w:val="29"/>
        </w:rPr>
        <w:t xml:space="preserve">        return (double) Math.round(_leftMoneyPackage.remainMoney * 100) / 100;</w:t>
      </w:r>
    </w:p>
    <w:p w:rsidRDefault="00592BE2" w:rsidR="0054058D">
      <w:pPr>
        <w:ind w:left="200"/>
        <w:jc w:val="both"/>
      </w:pPr>
      <w:r>
        <w:rPr>
          <w:rFonts w:hAnsi="Consolas" w:cs="Consolas" w:eastAsia="Consolas" w:ascii="Consolas"/>
          <w:sz w:val="29"/>
        </w:rPr>
        <w:t xml:space="preserve">    }</w:t>
      </w:r>
    </w:p>
    <w:p w:rsidRDefault="00592BE2" w:rsidR="0054058D">
      <w:pPr>
        <w:ind w:left="200"/>
        <w:jc w:val="both"/>
      </w:pPr>
      <w:r>
        <w:rPr>
          <w:rFonts w:hAnsi="Consolas" w:cs="Consolas" w:eastAsia="Consolas" w:ascii="Consolas"/>
          <w:sz w:val="29"/>
        </w:rPr>
        <w:t xml:space="preserve">    Random r     = new Random();</w:t>
      </w:r>
    </w:p>
    <w:p w:rsidRDefault="00592BE2" w:rsidR="0054058D">
      <w:pPr>
        <w:ind w:left="200"/>
        <w:jc w:val="both"/>
      </w:pPr>
      <w:r>
        <w:rPr>
          <w:rFonts w:hAnsi="Consolas" w:cs="Consolas" w:eastAsia="Consolas" w:ascii="Consolas"/>
          <w:sz w:val="29"/>
        </w:rPr>
        <w:t xml:space="preserve">    double min   = 0.01; //</w:t>
      </w:r>
    </w:p>
    <w:p w:rsidRDefault="00592BE2" w:rsidR="0054058D">
      <w:pPr>
        <w:ind w:left="200"/>
        <w:jc w:val="both"/>
      </w:pPr>
      <w:r>
        <w:rPr>
          <w:rFonts w:hAnsi="Consolas" w:cs="Consolas" w:eastAsia="Consolas" w:ascii="Consolas"/>
          <w:sz w:val="29"/>
        </w:rPr>
        <w:t xml:space="preserve">    double max   = _leftMoneyPackage.remainMoney / _leftMoneyPackage.remainSize * 2;</w:t>
      </w:r>
    </w:p>
    <w:p w:rsidRDefault="00592BE2" w:rsidR="0054058D">
      <w:pPr>
        <w:ind w:left="200"/>
        <w:jc w:val="both"/>
      </w:pPr>
      <w:r>
        <w:rPr>
          <w:rFonts w:hAnsi="Consolas" w:cs="Consolas" w:eastAsia="Consolas" w:ascii="Consolas"/>
          <w:sz w:val="29"/>
        </w:rPr>
        <w:t xml:space="preserve">    double money = r.nextDouble() * max;</w:t>
      </w:r>
    </w:p>
    <w:p w:rsidRDefault="00592BE2" w:rsidR="0054058D">
      <w:pPr>
        <w:ind w:left="200"/>
        <w:jc w:val="both"/>
      </w:pPr>
      <w:r>
        <w:rPr>
          <w:rFonts w:hAnsi="Consolas" w:cs="Consolas" w:eastAsia="Consolas" w:ascii="Consolas"/>
          <w:sz w:val="29"/>
        </w:rPr>
        <w:t xml:space="preserve">    money = money  min ? 0.01: money;</w:t>
      </w:r>
    </w:p>
    <w:p w:rsidRDefault="00592BE2" w:rsidR="0054058D">
      <w:pPr>
        <w:ind w:left="200"/>
        <w:jc w:val="both"/>
      </w:pPr>
      <w:r>
        <w:rPr>
          <w:rFonts w:hAnsi="Consolas" w:cs="Consolas" w:eastAsia="Consolas" w:ascii="Consolas"/>
          <w:sz w:val="29"/>
        </w:rPr>
        <w:t xml:space="preserve">    money = Math.floor(money * 100) / 100;</w:t>
      </w:r>
    </w:p>
    <w:p w:rsidRDefault="00592BE2" w:rsidR="0054058D">
      <w:pPr>
        <w:ind w:left="200"/>
        <w:jc w:val="both"/>
      </w:pPr>
      <w:r>
        <w:rPr>
          <w:rFonts w:hAnsi="Consolas" w:cs="Consolas" w:eastAsia="Consolas" w:ascii="Consolas"/>
          <w:sz w:val="29"/>
        </w:rPr>
        <w:t xml:space="preserve">    _leftMoneyPackage.remainSize--;</w:t>
      </w:r>
    </w:p>
    <w:p w:rsidRDefault="00592BE2" w:rsidR="0054058D">
      <w:pPr>
        <w:ind w:left="200"/>
        <w:jc w:val="both"/>
      </w:pPr>
      <w:r>
        <w:rPr>
          <w:rFonts w:hAnsi="Consolas" w:cs="Consolas" w:eastAsia="Consolas" w:ascii="Consolas"/>
          <w:sz w:val="29"/>
        </w:rPr>
        <w:t xml:space="preserve">    _leftMoneyPackage.remainMoney -= money;</w:t>
      </w:r>
    </w:p>
    <w:p w:rsidRDefault="00592BE2" w:rsidR="0054058D">
      <w:pPr>
        <w:ind w:left="200"/>
        <w:jc w:val="both"/>
      </w:pPr>
      <w:r>
        <w:rPr>
          <w:rFonts w:hAnsi="Consolas" w:cs="Consolas" w:eastAsia="Consolas" w:ascii="Consolas"/>
          <w:sz w:val="29"/>
        </w:rPr>
        <w:t xml:space="preserve">    return money;</w:t>
      </w:r>
    </w:p>
    <w:p w:rsidRDefault="00592BE2" w:rsidR="0054058D">
      <w:pPr>
        <w:ind w:left="200"/>
        <w:jc w:val="both"/>
      </w:pPr>
      <w:r>
        <w:rPr>
          <w:rFonts w:hAnsi="Consolas" w:cs="Consolas" w:eastAsia="Consolas" w:ascii="Consolas"/>
          <w:sz w:val="29"/>
        </w:rPr>
        <w:t>}</w:t>
      </w:r>
    </w:p>
    <w:sectPr w:rsidRPr="00B87C61" w:rsidSect="00C22B24" w:rsidR="00C22B24">
      <w:pgSz w:w="11906" w:h="16838"/>
      <w:pgMar w:left="1800" w:top="1440" w:right="1800" w:footer="992" w:bottom="1440" w:header="851" w:gutter="0"/>
      <w:cols w:space="425"/>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0"/>
        </w:tabs>
        <w:ind w:left="360" w:hanging="360"/>
      </w:pPr>
      <w:rPr>
        <w:rFonts w:ascii="Calibri" w:eastAsia="Calibri" w:hAnsi="Calibri" w:cs="Calibri"/>
        <w:i w:val="0"/>
        <w:sz w:val="28"/>
      </w:rPr>
    </w:lvl>
    <w:lvl w:ilvl="1">
      <w:start w:val="1"/>
      <w:numFmt w:val="decimal"/>
      <w:lvlText w:val="%1.%2."/>
      <w:lvlJc w:val="left"/>
      <w:pPr>
        <w:tabs>
          <w:tab w:val="num" w:pos="0"/>
        </w:tabs>
        <w:ind w:left="792" w:hanging="432"/>
      </w:pPr>
      <w:rPr>
        <w:rFonts w:ascii="Calibri" w:eastAsia="Calibri" w:hAnsi="Calibri" w:cs="Calibri"/>
        <w:i w:val="0"/>
        <w:sz w:val="24"/>
      </w:rPr>
    </w:lvl>
    <w:lvl w:ilvl="2">
      <w:start w:val="1"/>
      <w:numFmt w:val="decimal"/>
      <w:lvlText w:val="%1.%2.%3."/>
      <w:lvlJc w:val="left"/>
      <w:pPr>
        <w:tabs>
          <w:tab w:val="num" w:pos="0"/>
        </w:tabs>
        <w:ind w:left="1224" w:hanging="504"/>
      </w:pPr>
      <w:rPr>
        <w:rFonts w:ascii="Calibri" w:eastAsia="Calibri" w:hAnsi="Calibri" w:cs="Calibri"/>
        <w:i w:val="0"/>
        <w:sz w:val="24"/>
      </w:rPr>
    </w:lvl>
    <w:lvl w:ilvl="3">
      <w:start w:val="1"/>
      <w:numFmt w:val="decimal"/>
      <w:lvlText w:val="%1.%2.%3.%4."/>
      <w:lvlJc w:val="left"/>
      <w:pPr>
        <w:tabs>
          <w:tab w:val="num" w:pos="0"/>
        </w:tabs>
        <w:ind w:left="1728" w:hanging="648"/>
      </w:pPr>
      <w:rPr>
        <w:rFonts w:ascii="Calibri" w:eastAsia="Calibri" w:hAnsi="Calibri" w:cs="Calibri"/>
        <w:i w:val="0"/>
        <w:sz w:val="24"/>
      </w:rPr>
    </w:lvl>
    <w:lvl w:ilvl="4">
      <w:start w:val="1"/>
      <w:numFmt w:val="decimal"/>
      <w:lvlText w:val="%1.%2.%3.%4.%5."/>
      <w:lvlJc w:val="left"/>
      <w:pPr>
        <w:tabs>
          <w:tab w:val="num" w:pos="0"/>
        </w:tabs>
        <w:ind w:left="2232" w:hanging="792"/>
      </w:pPr>
      <w:rPr>
        <w:rFonts w:ascii="Calibri" w:eastAsia="Calibri" w:hAnsi="Calibri" w:cs="Calibri"/>
        <w:i w:val="0"/>
        <w:sz w:val="24"/>
      </w:rPr>
    </w:lvl>
    <w:lvl w:ilvl="5">
      <w:start w:val="1"/>
      <w:numFmt w:val="decimal"/>
      <w:lvlText w:val="%1.%2.%3.%4.%5.%6."/>
      <w:lvlJc w:val="left"/>
      <w:pPr>
        <w:tabs>
          <w:tab w:val="num" w:pos="0"/>
        </w:tabs>
        <w:ind w:left="2736" w:hanging="936"/>
      </w:pPr>
      <w:rPr>
        <w:rFonts w:ascii="Calibri" w:eastAsia="Calibri" w:hAnsi="Calibri" w:cs="Calibri"/>
        <w:i w:val="0"/>
        <w:sz w:val="24"/>
      </w:rPr>
    </w:lvl>
    <w:lvl w:ilvl="6">
      <w:start w:val="1"/>
      <w:numFmt w:val="decimal"/>
      <w:lvlText w:val="%1.%2.%3.%4.%5.%6.%7."/>
      <w:lvlJc w:val="left"/>
      <w:pPr>
        <w:tabs>
          <w:tab w:val="num" w:pos="0"/>
        </w:tabs>
        <w:ind w:left="3240" w:hanging="1080"/>
      </w:pPr>
      <w:rPr>
        <w:rFonts w:ascii="Calibri" w:eastAsia="Calibri" w:hAnsi="Calibri" w:cs="Calibri"/>
        <w:i w:val="0"/>
        <w:sz w:val="24"/>
      </w:rPr>
    </w:lvl>
    <w:lvl w:ilvl="7">
      <w:start w:val="1"/>
      <w:numFmt w:val="decimal"/>
      <w:lvlText w:val="%1.%2.%3.%4.%5.%6.%7.%8."/>
      <w:lvlJc w:val="left"/>
      <w:pPr>
        <w:tabs>
          <w:tab w:val="num" w:pos="0"/>
        </w:tabs>
        <w:ind w:left="3744" w:hanging="1224"/>
      </w:pPr>
      <w:rPr>
        <w:rFonts w:ascii="Calibri" w:eastAsia="Calibri" w:hAnsi="Calibri" w:cs="Calibri"/>
        <w:i w:val="0"/>
        <w:sz w:val="24"/>
      </w:rPr>
    </w:lvl>
    <w:lvl w:ilvl="8">
      <w:start w:val="1"/>
      <w:numFmt w:val="decimal"/>
      <w:lvlText w:val="%1.%2.%3.%4.%5.%6.%7.%8.%9."/>
      <w:lvlJc w:val="left"/>
      <w:pPr>
        <w:tabs>
          <w:tab w:val="num" w:pos="0"/>
        </w:tabs>
        <w:ind w:left="4320" w:hanging="1440"/>
      </w:pPr>
      <w:rPr>
        <w:rFonts w:ascii="Calibri" w:eastAsia="Calibri" w:hAnsi="Calibri" w:cs="Calibri"/>
        <w:i w:val="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389"/>
    <w:rsid w:val="00192BFF"/>
    <w:rsid w:val="00421389"/>
    <w:rsid w:val="00484565"/>
    <w:rsid w:val="00B606A9"/>
    <w:rsid w:val="00BF570C"/>
    <w:rsid w:val="00C22B24"/>
    <w:rsid w:val="00F11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paragraph" w:styleId="4">
    <w:name w:val="heading 4"/>
    <w:basedOn w:val="a"/>
    <w:next w:val="a"/>
    <w:qFormat/>
    <w:rsid w:val="00EF7B96"/>
    <w:pPr>
      <w:keepNext/>
      <w:spacing w:before="240" w:after="60"/>
      <w:outlineLvl w:val="3"/>
    </w:pPr>
    <w:rPr>
      <w:b/>
      <w:bCs/>
      <w:sz w:val="28"/>
      <w:szCs w:val="28"/>
    </w:rPr>
  </w:style>
  <w:style w:type="paragraph" w:styleId="5">
    <w:name w:val="heading 5"/>
    <w:basedOn w:val="a"/>
    <w:next w:val="a"/>
    <w:qFormat/>
    <w:rsid w:val="00EF7B96"/>
    <w:pPr>
      <w:spacing w:before="240" w:after="60"/>
      <w:outlineLvl w:val="4"/>
    </w:pPr>
    <w:rPr>
      <w:b/>
      <w:bCs/>
      <w:i/>
      <w:iCs/>
      <w:sz w:val="26"/>
      <w:szCs w:val="26"/>
    </w:rPr>
  </w:style>
  <w:style w:type="paragraph" w:styleId="6">
    <w:name w:val="heading 6"/>
    <w:basedOn w:val="a"/>
    <w:next w:val="a"/>
    <w:qFormat/>
    <w:rsid w:val="00EF7B96"/>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240" w:after="60"/>
      <w:jc w:val="center"/>
      <w:outlineLvl w:val="0"/>
    </w:pPr>
    <w:rPr>
      <w:rFonts w:ascii="Arial" w:hAnsi="Arial" w:cs="Arial"/>
      <w:b/>
      <w:bCs/>
      <w:kern w:val="28"/>
      <w:sz w:val="32"/>
      <w:szCs w:val="32"/>
    </w:rPr>
  </w:style>
  <w:style w:type="paragraph" w:styleId="10">
    <w:name w:val="toc 1"/>
    <w:basedOn w:val="a"/>
    <w:next w:val="a"/>
    <w:autoRedefine/>
    <w:uiPriority w:val="39"/>
    <w:rsid w:val="00805BCE"/>
  </w:style>
  <w:style w:type="character" w:styleId="a4">
    <w:name w:val="Hyperlink"/>
    <w:basedOn w:val="a0"/>
    <w:uiPriority w:val="99"/>
    <w:rsid w:val="00EF7B96"/>
    <w:rPr>
      <w:color w:val="0000FF"/>
      <w:u w:val="single"/>
    </w:rPr>
  </w:style>
  <w:style w:type="paragraph" w:styleId="20">
    <w:name w:val="toc 2"/>
    <w:basedOn w:val="a"/>
    <w:next w:val="a"/>
    <w:autoRedefine/>
    <w:uiPriority w:val="39"/>
    <w:rsid w:val="00805BCE"/>
    <w:pPr>
      <w:ind w:left="240"/>
    </w:pPr>
  </w:style>
  <w:style w:type="paragraph" w:styleId="30">
    <w:name w:val="toc 3"/>
    <w:basedOn w:val="a"/>
    <w:next w:val="a"/>
    <w:autoRedefine/>
    <w:uiPriority w:val="39"/>
    <w:rsid w:val="00805BCE"/>
    <w:pPr>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138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microsoft.com/office/2007/relationships/stylesWithEffects" Target="stylesWithEffect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1</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14.0000</AppVersion>
</Properties>
</file>

<file path=docProps/core.xml><?xml version="1.0" encoding="utf-8"?>
<cp:coreProperties xmlns:xsi="http://www.w3.org/2001/XMLSchema-instance" xmlns:dcmitype="http://purl.org/dc/dcmitype/" xmlns:cp="http://schemas.openxmlformats.org/package/2006/metadata/core-properties" xmlns:dcterms="http://purl.org/dc/terms/" xmlns:dc="http://purl.org/dc/elements/1.1/">
  <dc:creator>Twd</dc:creator>
  <cp:lastModifiedBy>Twd</cp:lastModifiedBy>
  <cp:revision>1</cp:revision>
  <dcterms:created xsi:type="dcterms:W3CDTF">2020-09-12T15:27:05Z</dcterms:created>
  <dcterms:modified xsi:type="dcterms:W3CDTF">2020-09-12T15:27:05Z</dcterms:modified>
</cp:coreProperties>
</file>