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http://schemas.openxmlformats.org/wordprocessingml/2006/main" xmlns:w15="http://schemas.microsoft.com/office/word/2012/wordml" xmlns:mc="http://schemas.openxmlformats.org/markup-compatibility/2006" xmlns:wne="http://schemas.microsoft.com/office/word/2006/wordml" xmlns:wp="http://schemas.openxmlformats.org/drawingml/2006/wordprocessingDrawing" xmlns:w16se="http://schemas.microsoft.com/office/word/2015/wordml/symex" xmlns:wps="http://schemas.microsoft.com/office/word/2010/wordprocessingShape" xmlns:w10="urn:schemas-microsoft-com:office:word" xmlns:o="urn:schemas-microsoft-com:office:office" xmlns:cx="http://schemas.microsoft.com/office/drawing/2014/chartex" xmlns:wpg="http://schemas.microsoft.com/office/word/2010/wordprocessingGroup" xmlns:wpi="http://schemas.microsoft.com/office/word/2010/wordprocessingInk" xmlns:wp14="http://schemas.microsoft.com/office/word/2010/wordprocessingDrawing" xmlns:wpc="http://schemas.microsoft.com/office/word/2010/wordprocessingCanvas" xmlns:r="http://schemas.openxmlformats.org/officeDocument/2006/relationships" xmlns:m="http://schemas.openxmlformats.org/officeDocument/2006/math" xmlns:v="urn:schemas-microsoft-com:vml" mc:Ignorable="w14 w15 w16se wp14">
  <w:body>
    <w:p w:rsidRDefault="0061535D" w:rsidRPr="0061535D" w:rsidP="0061535D" w:rsidR="0061535D">
      <w:pPr>
        <w:pStyle w:val="a3"/>
        <w:spacing w:line="340" w:lineRule="auto"/>
        <w:rPr>
          <w:noProof/>
        </w:rPr>
      </w:pPr>
      <w:bookmarkStart w:id="0" w:name="_____"/>
      <w:bookmarkStart w:id="1" w:name="_Toc515962800"/>
      <w:bookmarkEnd w:id="0"/>
      <w:r w:rsidRPr="00A15352">
        <w:rPr>
          <w:sz w:val="26"/>
        </w:rPr>
        <w:t>计算机网络</w:t>
      </w:r>
      <w:bookmarkEnd w:id="1"/>
      <w:r>
        <w:fldChar w:fldCharType="begin"/>
      </w:r>
      <w:r>
        <w:instrText>TOC \o "1-3" \h \z \u</w:instrText>
      </w:r>
      <w:r>
        <w:fldChar w:fldCharType="separate"/>
      </w:r>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47">
        <w:r>
          <w:rPr>
            <w:rStyle w:val="a4"/>
            <w:rFonts w:hAnsi="Arial" w:cs="Arial" w:eastAsia="Arial" w:ascii="Arial"/>
            <w:noProof/>
          </w:rPr>
          <w:t>1.</w:t>
        </w:r>
        <w:r>
          <w:rPr>
            <w:rFonts w:hAnsi="Arial" w:cs="Arial" w:eastAsia="Arial" w:ascii="Arial"/>
            <w:noProof/>
            <w:kern w:val="2"/>
            <w:sz w:val="24"/>
          </w:rPr>
          <w:tab/>
        </w:r>
        <w:r>
          <w:rPr>
            <w:rStyle w:val="a4"/>
            <w:rFonts w:hAnsi="Arial" w:cs="Arial" w:eastAsia="Arial" w:ascii="Arial"/>
            <w:noProof/>
          </w:rPr>
          <w:t>应用层</w:t>
        </w:r>
        <w:r>
          <w:rPr>
            <w:noProof/>
            <w:webHidden/>
          </w:rPr>
          <w:tab/>
        </w:r>
        <w:r>
          <w:rPr>
            <w:noProof/>
            <w:webHidden/>
          </w:rPr>
          <w:fldChar w:fldCharType="begin"/>
        </w:r>
        <w:r>
          <w:rPr>
            <w:noProof/>
            <w:webHidden/>
          </w:rPr>
          <w:instrText xml:space="preserve"> PAGEREF _147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2">
        <w:r>
          <w:rPr>
            <w:rStyle w:val="a4"/>
            <w:rFonts w:hAnsi="Arial" w:cs="Arial" w:eastAsia="Arial" w:ascii="Arial"/>
            <w:noProof/>
          </w:rPr>
          <w:t>1.1.</w:t>
        </w:r>
        <w:r>
          <w:rPr>
            <w:rFonts w:hAnsi="Arial" w:cs="Arial" w:eastAsia="Arial" w:ascii="Arial"/>
            <w:noProof/>
            <w:kern w:val="2"/>
            <w:sz w:val="24"/>
          </w:rPr>
          <w:tab/>
        </w:r>
        <w:r>
          <w:rPr>
            <w:rStyle w:val="a4"/>
            <w:rFonts w:hAnsi="Arial" w:cs="Arial" w:eastAsia="Arial" w:ascii="Arial"/>
            <w:noProof/>
          </w:rPr>
          <w:t>HTTP</w:t>
        </w:r>
        <w:r>
          <w:rPr>
            <w:noProof/>
            <w:webHidden/>
          </w:rPr>
          <w:tab/>
        </w:r>
        <w:r>
          <w:rPr>
            <w:noProof/>
            <w:webHidden/>
          </w:rPr>
          <w:fldChar w:fldCharType="begin"/>
        </w:r>
        <w:r>
          <w:rPr>
            <w:noProof/>
            <w:webHidden/>
          </w:rPr>
          <w:instrText xml:space="preserve"> PAGEREF _102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6">
        <w:r>
          <w:rPr>
            <w:rStyle w:val="a4"/>
            <w:rFonts w:hAnsi="Arial" w:cs="Arial" w:eastAsia="Arial" w:ascii="Arial"/>
            <w:noProof/>
          </w:rPr>
          <w:t>1.1.1.</w:t>
        </w:r>
        <w:r>
          <w:rPr>
            <w:rFonts w:hAnsi="Arial" w:cs="Arial" w:eastAsia="Arial" w:ascii="Arial"/>
            <w:noProof/>
            <w:kern w:val="2"/>
            <w:sz w:val="24"/>
          </w:rPr>
          <w:tab/>
        </w:r>
        <w:r>
          <w:rPr>
            <w:rStyle w:val="a4"/>
            <w:rFonts w:hAnsi="Arial" w:cs="Arial" w:eastAsia="Arial" w:ascii="Arial"/>
            <w:noProof/>
          </w:rPr>
          <w:t>请求/响应</w:t>
        </w:r>
        <w:r>
          <w:rPr>
            <w:noProof/>
            <w:webHidden/>
          </w:rPr>
          <w:tab/>
        </w:r>
        <w:r>
          <w:rPr>
            <w:noProof/>
            <w:webHidden/>
          </w:rPr>
          <w:fldChar w:fldCharType="begin"/>
        </w:r>
        <w:r>
          <w:rPr>
            <w:noProof/>
            <w:webHidden/>
          </w:rPr>
          <w:instrText xml:space="preserve"> PAGEREF _106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7">
        <w:r>
          <w:rPr>
            <w:rStyle w:val="a4"/>
            <w:rFonts w:hAnsi="Arial" w:cs="Arial" w:eastAsia="Arial" w:ascii="Arial"/>
            <w:noProof/>
          </w:rPr>
          <w:t>1.1.2.</w:t>
        </w:r>
        <w:r>
          <w:rPr>
            <w:rFonts w:hAnsi="Arial" w:cs="Arial" w:eastAsia="Arial" w:ascii="Arial"/>
            <w:noProof/>
            <w:kern w:val="2"/>
            <w:sz w:val="24"/>
          </w:rPr>
          <w:tab/>
        </w:r>
        <w:r>
          <w:rPr>
            <w:rStyle w:val="a4"/>
            <w:rFonts w:hAnsi="Arial" w:cs="Arial" w:eastAsia="Arial" w:ascii="Arial"/>
            <w:noProof/>
          </w:rPr>
          <w:t>HTTP1.1</w:t>
        </w:r>
        <w:r>
          <w:rPr>
            <w:noProof/>
            <w:webHidden/>
          </w:rPr>
          <w:tab/>
        </w:r>
        <w:r>
          <w:rPr>
            <w:noProof/>
            <w:webHidden/>
          </w:rPr>
          <w:fldChar w:fldCharType="begin"/>
        </w:r>
        <w:r>
          <w:rPr>
            <w:noProof/>
            <w:webHidden/>
          </w:rPr>
          <w:instrText xml:space="preserve"> PAGEREF _107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8">
        <w:r>
          <w:rPr>
            <w:rStyle w:val="a4"/>
            <w:rFonts w:hAnsi="Arial" w:cs="Arial" w:eastAsia="Arial" w:ascii="Arial"/>
            <w:noProof/>
          </w:rPr>
          <w:t>1.1.3.</w:t>
        </w:r>
        <w:r>
          <w:rPr>
            <w:rFonts w:hAnsi="Arial" w:cs="Arial" w:eastAsia="Arial" w:ascii="Arial"/>
            <w:noProof/>
            <w:kern w:val="2"/>
            <w:sz w:val="24"/>
          </w:rPr>
          <w:tab/>
        </w:r>
        <w:r>
          <w:rPr>
            <w:rStyle w:val="a4"/>
            <w:rFonts w:hAnsi="Arial" w:cs="Arial" w:eastAsia="Arial" w:ascii="Arial"/>
            <w:noProof/>
          </w:rPr>
          <w:t>HTTP2.0</w:t>
        </w:r>
        <w:r>
          <w:rPr>
            <w:noProof/>
            <w:webHidden/>
          </w:rPr>
          <w:tab/>
        </w:r>
        <w:r>
          <w:rPr>
            <w:noProof/>
            <w:webHidden/>
          </w:rPr>
          <w:fldChar w:fldCharType="begin"/>
        </w:r>
        <w:r>
          <w:rPr>
            <w:noProof/>
            <w:webHidden/>
          </w:rPr>
          <w:instrText xml:space="preserve"> PAGEREF _108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8">
        <w:r>
          <w:rPr>
            <w:rStyle w:val="a4"/>
            <w:rFonts w:hAnsi="Arial" w:cs="Arial" w:eastAsia="Arial" w:ascii="Arial"/>
            <w:noProof/>
          </w:rPr>
          <w:t>1.1.4.</w:t>
        </w:r>
        <w:r>
          <w:rPr>
            <w:rFonts w:hAnsi="Arial" w:cs="Arial" w:eastAsia="Arial" w:ascii="Arial"/>
            <w:noProof/>
            <w:kern w:val="2"/>
            <w:sz w:val="24"/>
          </w:rPr>
          <w:tab/>
        </w:r>
        <w:r>
          <w:rPr>
            <w:rStyle w:val="a4"/>
            <w:rFonts w:hAnsi="Arial" w:cs="Arial" w:eastAsia="Arial" w:ascii="Arial"/>
            <w:noProof/>
          </w:rPr>
          <w:t>协议升级</w:t>
        </w:r>
        <w:r>
          <w:rPr>
            <w:noProof/>
            <w:webHidden/>
          </w:rPr>
          <w:tab/>
        </w:r>
        <w:r>
          <w:rPr>
            <w:noProof/>
            <w:webHidden/>
          </w:rPr>
          <w:fldChar w:fldCharType="begin"/>
        </w:r>
        <w:r>
          <w:rPr>
            <w:noProof/>
            <w:webHidden/>
          </w:rPr>
          <w:instrText xml:space="preserve"> PAGEREF _118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09">
        <w:r>
          <w:rPr>
            <w:rStyle w:val="a4"/>
            <w:rFonts w:hAnsi="Arial" w:cs="Arial" w:eastAsia="Arial" w:ascii="Arial"/>
            <w:noProof/>
          </w:rPr>
          <w:t>1.1.5.</w:t>
        </w:r>
        <w:r>
          <w:rPr>
            <w:rFonts w:hAnsi="Arial" w:cs="Arial" w:eastAsia="Arial" w:ascii="Arial"/>
            <w:noProof/>
            <w:kern w:val="2"/>
            <w:sz w:val="24"/>
          </w:rPr>
          <w:tab/>
        </w:r>
        <w:r>
          <w:rPr>
            <w:rStyle w:val="a4"/>
            <w:rFonts w:hAnsi="Arial" w:cs="Arial" w:eastAsia="Arial" w:ascii="Arial"/>
            <w:noProof/>
          </w:rPr>
          <w:t>缓存</w:t>
        </w:r>
        <w:r>
          <w:rPr>
            <w:noProof/>
            <w:webHidden/>
          </w:rPr>
          <w:tab/>
        </w:r>
        <w:r>
          <w:rPr>
            <w:noProof/>
            <w:webHidden/>
          </w:rPr>
          <w:fldChar w:fldCharType="begin"/>
        </w:r>
        <w:r>
          <w:rPr>
            <w:noProof/>
            <w:webHidden/>
          </w:rPr>
          <w:instrText xml:space="preserve"> PAGEREF _209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9">
        <w:r>
          <w:rPr>
            <w:rStyle w:val="a4"/>
            <w:rFonts w:hAnsi="Arial" w:cs="Arial" w:eastAsia="Arial" w:ascii="Arial"/>
            <w:noProof/>
          </w:rPr>
          <w:t>1.1.6.</w:t>
        </w:r>
        <w:r>
          <w:rPr>
            <w:rFonts w:hAnsi="Arial" w:cs="Arial" w:eastAsia="Arial" w:ascii="Arial"/>
            <w:noProof/>
            <w:kern w:val="2"/>
            <w:sz w:val="24"/>
          </w:rPr>
          <w:tab/>
        </w:r>
        <w:r>
          <w:rPr>
            <w:rStyle w:val="a4"/>
            <w:rFonts w:hAnsi="Arial" w:cs="Arial" w:eastAsia="Arial" w:ascii="Arial"/>
            <w:noProof/>
          </w:rPr>
          <w:t>HTTPS查询过程</w:t>
        </w:r>
        <w:r>
          <w:rPr>
            <w:noProof/>
            <w:webHidden/>
          </w:rPr>
          <w:tab/>
        </w:r>
        <w:r>
          <w:rPr>
            <w:noProof/>
            <w:webHidden/>
          </w:rPr>
          <w:fldChar w:fldCharType="begin"/>
        </w:r>
        <w:r>
          <w:rPr>
            <w:noProof/>
            <w:webHidden/>
          </w:rPr>
          <w:instrText xml:space="preserve"> PAGEREF _119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5">
        <w:r>
          <w:rPr>
            <w:rStyle w:val="a4"/>
            <w:rFonts w:hAnsi="Arial" w:cs="Arial" w:eastAsia="Arial" w:ascii="Arial"/>
            <w:noProof/>
          </w:rPr>
          <w:t>1.1.7.</w:t>
        </w:r>
        <w:r>
          <w:rPr>
            <w:rFonts w:hAnsi="Arial" w:cs="Arial" w:eastAsia="Arial" w:ascii="Arial"/>
            <w:noProof/>
            <w:kern w:val="2"/>
            <w:sz w:val="24"/>
          </w:rPr>
          <w:tab/>
        </w:r>
        <w:r>
          <w:rPr>
            <w:rStyle w:val="a4"/>
            <w:rFonts w:hAnsi="Arial" w:cs="Arial" w:eastAsia="Arial" w:ascii="Arial"/>
            <w:noProof/>
          </w:rPr>
          <w:t>HTTP状态码</w:t>
        </w:r>
        <w:r>
          <w:rPr>
            <w:noProof/>
            <w:webHidden/>
          </w:rPr>
          <w:tab/>
        </w:r>
        <w:r>
          <w:rPr>
            <w:noProof/>
            <w:webHidden/>
          </w:rPr>
          <w:fldChar w:fldCharType="begin"/>
        </w:r>
        <w:r>
          <w:rPr>
            <w:noProof/>
            <w:webHidden/>
          </w:rPr>
          <w:instrText xml:space="preserve"> PAGEREF _125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1">
        <w:r>
          <w:rPr>
            <w:rStyle w:val="a4"/>
            <w:rFonts w:hAnsi="Arial" w:cs="Arial" w:eastAsia="Arial" w:ascii="Arial"/>
            <w:noProof/>
          </w:rPr>
          <w:t>1.1.8.</w:t>
        </w:r>
        <w:r>
          <w:rPr>
            <w:rFonts w:hAnsi="Arial" w:cs="Arial" w:eastAsia="Arial" w:ascii="Arial"/>
            <w:noProof/>
            <w:kern w:val="2"/>
            <w:sz w:val="24"/>
          </w:rPr>
          <w:tab/>
        </w:r>
        <w:r>
          <w:rPr>
            <w:rStyle w:val="a4"/>
            <w:rFonts w:hAnsi="Arial" w:cs="Arial" w:eastAsia="Arial" w:ascii="Arial"/>
            <w:noProof/>
          </w:rPr>
          <w:t>Session和Cookie</w:t>
        </w:r>
        <w:r>
          <w:rPr>
            <w:noProof/>
            <w:webHidden/>
          </w:rPr>
          <w:tab/>
        </w:r>
        <w:r>
          <w:rPr>
            <w:noProof/>
            <w:webHidden/>
          </w:rPr>
          <w:fldChar w:fldCharType="begin"/>
        </w:r>
        <w:r>
          <w:rPr>
            <w:noProof/>
            <w:webHidden/>
          </w:rPr>
          <w:instrText xml:space="preserve"> PAGEREF _131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7">
        <w:r>
          <w:rPr>
            <w:rStyle w:val="a4"/>
            <w:rFonts w:hAnsi="Arial" w:cs="Arial" w:eastAsia="Arial" w:ascii="Arial"/>
            <w:noProof/>
          </w:rPr>
          <w:t>1.1.9.</w:t>
        </w:r>
        <w:r>
          <w:rPr>
            <w:rFonts w:hAnsi="Arial" w:cs="Arial" w:eastAsia="Arial" w:ascii="Arial"/>
            <w:noProof/>
            <w:kern w:val="2"/>
            <w:sz w:val="24"/>
          </w:rPr>
          <w:tab/>
        </w:r>
        <w:r>
          <w:rPr>
            <w:rStyle w:val="a4"/>
            <w:rFonts w:hAnsi="Arial" w:cs="Arial" w:eastAsia="Arial" w:ascii="Arial"/>
            <w:noProof/>
          </w:rPr>
          <w:t>8种方法</w:t>
        </w:r>
        <w:r>
          <w:rPr>
            <w:noProof/>
            <w:webHidden/>
          </w:rPr>
          <w:tab/>
        </w:r>
        <w:r>
          <w:rPr>
            <w:noProof/>
            <w:webHidden/>
          </w:rPr>
          <w:fldChar w:fldCharType="begin"/>
        </w:r>
        <w:r>
          <w:rPr>
            <w:noProof/>
            <w:webHidden/>
          </w:rPr>
          <w:instrText xml:space="preserve"> PAGEREF _157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68">
        <w:r>
          <w:rPr>
            <w:rStyle w:val="a4"/>
            <w:rFonts w:hAnsi="Arial" w:cs="Arial" w:eastAsia="Arial" w:ascii="Arial"/>
            <w:noProof/>
          </w:rPr>
          <w:t>1.2.</w:t>
        </w:r>
        <w:r>
          <w:rPr>
            <w:rFonts w:hAnsi="Arial" w:cs="Arial" w:eastAsia="Arial" w:ascii="Arial"/>
            <w:noProof/>
            <w:kern w:val="2"/>
            <w:sz w:val="24"/>
          </w:rPr>
          <w:tab/>
        </w:r>
        <w:r>
          <w:rPr>
            <w:rStyle w:val="a4"/>
            <w:rFonts w:hAnsi="Arial" w:cs="Arial" w:eastAsia="Arial" w:ascii="Arial"/>
            <w:noProof/>
          </w:rPr>
          <w:t>DNS劫持</w:t>
        </w:r>
        <w:r>
          <w:rPr>
            <w:noProof/>
            <w:webHidden/>
          </w:rPr>
          <w:tab/>
        </w:r>
        <w:r>
          <w:rPr>
            <w:noProof/>
            <w:webHidden/>
          </w:rPr>
          <w:fldChar w:fldCharType="begin"/>
        </w:r>
        <w:r>
          <w:rPr>
            <w:noProof/>
            <w:webHidden/>
          </w:rPr>
          <w:instrText xml:space="preserve"> PAGEREF _168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9">
        <w:r>
          <w:rPr>
            <w:rStyle w:val="a4"/>
            <w:rFonts w:hAnsi="Arial" w:cs="Arial" w:eastAsia="Arial" w:ascii="Arial"/>
            <w:noProof/>
          </w:rPr>
          <w:t>1.2.1.</w:t>
        </w:r>
        <w:r>
          <w:rPr>
            <w:rFonts w:hAnsi="Arial" w:cs="Arial" w:eastAsia="Arial" w:ascii="Arial"/>
            <w:noProof/>
            <w:kern w:val="2"/>
            <w:sz w:val="24"/>
          </w:rPr>
          <w:tab/>
        </w:r>
        <w:r>
          <w:rPr>
            <w:rStyle w:val="a4"/>
            <w:rFonts w:hAnsi="Arial" w:cs="Arial" w:eastAsia="Arial" w:ascii="Arial"/>
            <w:noProof/>
          </w:rPr>
          <w:t>本机DNS劫持</w:t>
        </w:r>
        <w:r>
          <w:rPr>
            <w:noProof/>
            <w:webHidden/>
          </w:rPr>
          <w:tab/>
        </w:r>
        <w:r>
          <w:rPr>
            <w:noProof/>
            <w:webHidden/>
          </w:rPr>
          <w:fldChar w:fldCharType="begin"/>
        </w:r>
        <w:r>
          <w:rPr>
            <w:noProof/>
            <w:webHidden/>
          </w:rPr>
          <w:instrText xml:space="preserve"> PAGEREF _169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70">
        <w:r>
          <w:rPr>
            <w:rStyle w:val="a4"/>
            <w:rFonts w:hAnsi="Arial" w:cs="Arial" w:eastAsia="Arial" w:ascii="Arial"/>
            <w:noProof/>
          </w:rPr>
          <w:t>1.2.2.</w:t>
        </w:r>
        <w:r>
          <w:rPr>
            <w:rFonts w:hAnsi="Arial" w:cs="Arial" w:eastAsia="Arial" w:ascii="Arial"/>
            <w:noProof/>
            <w:kern w:val="2"/>
            <w:sz w:val="24"/>
          </w:rPr>
          <w:tab/>
        </w:r>
        <w:r>
          <w:rPr>
            <w:rStyle w:val="a4"/>
            <w:rFonts w:hAnsi="Arial" w:cs="Arial" w:eastAsia="Arial" w:ascii="Arial"/>
            <w:noProof/>
          </w:rPr>
          <w:t>路由DNS劫持</w:t>
        </w:r>
        <w:r>
          <w:rPr>
            <w:noProof/>
            <w:webHidden/>
          </w:rPr>
          <w:tab/>
        </w:r>
        <w:r>
          <w:rPr>
            <w:noProof/>
            <w:webHidden/>
          </w:rPr>
          <w:fldChar w:fldCharType="begin"/>
        </w:r>
        <w:r>
          <w:rPr>
            <w:noProof/>
            <w:webHidden/>
          </w:rPr>
          <w:instrText xml:space="preserve"> PAGEREF _170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71">
        <w:r>
          <w:rPr>
            <w:rStyle w:val="a4"/>
            <w:rFonts w:hAnsi="Arial" w:cs="Arial" w:eastAsia="Arial" w:ascii="Arial"/>
            <w:noProof/>
          </w:rPr>
          <w:t>1.2.3.</w:t>
        </w:r>
        <w:r>
          <w:rPr>
            <w:rFonts w:hAnsi="Arial" w:cs="Arial" w:eastAsia="Arial" w:ascii="Arial"/>
            <w:noProof/>
            <w:kern w:val="2"/>
            <w:sz w:val="24"/>
          </w:rPr>
          <w:tab/>
        </w:r>
        <w:r>
          <w:rPr>
            <w:rStyle w:val="a4"/>
            <w:rFonts w:hAnsi="Arial" w:cs="Arial" w:eastAsia="Arial" w:ascii="Arial"/>
            <w:noProof/>
          </w:rPr>
          <w:t>攻击DNS服务器：DDoS</w:t>
        </w:r>
        <w:r>
          <w:rPr>
            <w:noProof/>
            <w:webHidden/>
          </w:rPr>
          <w:tab/>
        </w:r>
        <w:r>
          <w:rPr>
            <w:noProof/>
            <w:webHidden/>
          </w:rPr>
          <w:fldChar w:fldCharType="begin"/>
        </w:r>
        <w:r>
          <w:rPr>
            <w:noProof/>
            <w:webHidden/>
          </w:rPr>
          <w:instrText xml:space="preserve"> PAGEREF _171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0">
        <w:r>
          <w:rPr>
            <w:rStyle w:val="a4"/>
            <w:rFonts w:hAnsi="Arial" w:cs="Arial" w:eastAsia="Arial" w:ascii="Arial"/>
            <w:noProof/>
          </w:rPr>
          <w:t>1.3.</w:t>
        </w:r>
        <w:r>
          <w:rPr>
            <w:rFonts w:hAnsi="Arial" w:cs="Arial" w:eastAsia="Arial" w:ascii="Arial"/>
            <w:noProof/>
            <w:kern w:val="2"/>
            <w:sz w:val="24"/>
          </w:rPr>
          <w:tab/>
        </w:r>
        <w:r>
          <w:rPr>
            <w:rStyle w:val="a4"/>
            <w:rFonts w:hAnsi="Arial" w:cs="Arial" w:eastAsia="Arial" w:ascii="Arial"/>
            <w:noProof/>
          </w:rPr>
          <w:t>常见应用层协议</w:t>
        </w:r>
        <w:r>
          <w:rPr>
            <w:noProof/>
            <w:webHidden/>
          </w:rPr>
          <w:tab/>
        </w:r>
        <w:r>
          <w:rPr>
            <w:noProof/>
            <w:webHidden/>
          </w:rPr>
          <w:fldChar w:fldCharType="begin"/>
        </w:r>
        <w:r>
          <w:rPr>
            <w:noProof/>
            <w:webHidden/>
          </w:rPr>
          <w:instrText xml:space="preserve"> PAGEREF _190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84">
        <w:r>
          <w:rPr>
            <w:rStyle w:val="a4"/>
            <w:rFonts w:hAnsi="Arial" w:cs="Arial" w:eastAsia="Arial" w:ascii="Arial"/>
            <w:noProof/>
          </w:rPr>
          <w:t>2.</w:t>
        </w:r>
        <w:r>
          <w:rPr>
            <w:rFonts w:hAnsi="Arial" w:cs="Arial" w:eastAsia="Arial" w:ascii="Arial"/>
            <w:noProof/>
            <w:kern w:val="2"/>
            <w:sz w:val="24"/>
          </w:rPr>
          <w:tab/>
        </w:r>
        <w:r>
          <w:rPr>
            <w:rStyle w:val="a4"/>
            <w:rFonts w:hAnsi="Arial" w:cs="Arial" w:eastAsia="Arial" w:ascii="Arial"/>
            <w:noProof/>
          </w:rPr>
          <w:t>奇怪的问题</w:t>
        </w:r>
        <w:r>
          <w:rPr>
            <w:noProof/>
            <w:webHidden/>
          </w:rPr>
          <w:tab/>
        </w:r>
        <w:r>
          <w:rPr>
            <w:noProof/>
            <w:webHidden/>
          </w:rPr>
          <w:fldChar w:fldCharType="begin"/>
        </w:r>
        <w:r>
          <w:rPr>
            <w:noProof/>
            <w:webHidden/>
          </w:rPr>
          <w:instrText xml:space="preserve"> PAGEREF _184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5">
        <w:r>
          <w:rPr>
            <w:rStyle w:val="a4"/>
            <w:rFonts w:hAnsi="Arial" w:cs="Arial" w:eastAsia="Arial" w:ascii="Arial"/>
            <w:noProof/>
          </w:rPr>
          <w:t>2.1.</w:t>
        </w:r>
        <w:r>
          <w:rPr>
            <w:rFonts w:hAnsi="Arial" w:cs="Arial" w:eastAsia="Arial" w:ascii="Arial"/>
            <w:noProof/>
            <w:kern w:val="2"/>
            <w:sz w:val="24"/>
          </w:rPr>
          <w:tab/>
        </w:r>
        <w:r>
          <w:rPr>
            <w:rStyle w:val="a4"/>
            <w:rFonts w:hAnsi="Arial" w:cs="Arial" w:eastAsia="Arial" w:ascii="Arial"/>
            <w:noProof/>
          </w:rPr>
          <w:t>局域网中出现相同mac地址的主机</w:t>
        </w:r>
        <w:r>
          <w:rPr>
            <w:noProof/>
            <w:webHidden/>
          </w:rPr>
          <w:tab/>
        </w:r>
        <w:r>
          <w:rPr>
            <w:noProof/>
            <w:webHidden/>
          </w:rPr>
          <w:fldChar w:fldCharType="begin"/>
        </w:r>
        <w:r>
          <w:rPr>
            <w:noProof/>
            <w:webHidden/>
          </w:rPr>
          <w:instrText xml:space="preserve"> PAGEREF _185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6">
        <w:r>
          <w:rPr>
            <w:rStyle w:val="a4"/>
            <w:rFonts w:hAnsi="Arial" w:cs="Arial" w:eastAsia="Arial" w:ascii="Arial"/>
            <w:noProof/>
          </w:rPr>
          <w:t>2.2.</w:t>
        </w:r>
        <w:r>
          <w:rPr>
            <w:rFonts w:hAnsi="Arial" w:cs="Arial" w:eastAsia="Arial" w:ascii="Arial"/>
            <w:noProof/>
            <w:kern w:val="2"/>
            <w:sz w:val="24"/>
          </w:rPr>
          <w:tab/>
        </w:r>
        <w:r>
          <w:rPr>
            <w:rStyle w:val="a4"/>
            <w:rFonts w:hAnsi="Arial" w:cs="Arial" w:eastAsia="Arial" w:ascii="Arial"/>
            <w:noProof/>
          </w:rPr>
          <w:t>NAT</w:t>
        </w:r>
        <w:r>
          <w:rPr>
            <w:noProof/>
            <w:webHidden/>
          </w:rPr>
          <w:tab/>
        </w:r>
        <w:r>
          <w:rPr>
            <w:noProof/>
            <w:webHidden/>
          </w:rPr>
          <w:fldChar w:fldCharType="begin"/>
        </w:r>
        <w:r>
          <w:rPr>
            <w:noProof/>
            <w:webHidden/>
          </w:rPr>
          <w:instrText xml:space="preserve"> PAGEREF _186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7">
        <w:r>
          <w:rPr>
            <w:rStyle w:val="a4"/>
            <w:rFonts w:hAnsi="Arial" w:cs="Arial" w:eastAsia="Arial" w:ascii="Arial"/>
            <w:noProof/>
          </w:rPr>
          <w:t>2.3.</w:t>
        </w:r>
        <w:r>
          <w:rPr>
            <w:rFonts w:hAnsi="Arial" w:cs="Arial" w:eastAsia="Arial" w:ascii="Arial"/>
            <w:noProof/>
            <w:kern w:val="2"/>
            <w:sz w:val="24"/>
          </w:rPr>
          <w:tab/>
        </w:r>
        <w:r>
          <w:rPr>
            <w:rStyle w:val="a4"/>
            <w:rFonts w:hAnsi="Arial" w:cs="Arial" w:eastAsia="Arial" w:ascii="Arial"/>
            <w:noProof/>
          </w:rPr>
          <w:t>路由算法</w:t>
        </w:r>
        <w:r>
          <w:rPr>
            <w:noProof/>
            <w:webHidden/>
          </w:rPr>
          <w:tab/>
        </w:r>
        <w:r>
          <w:rPr>
            <w:noProof/>
            <w:webHidden/>
          </w:rPr>
          <w:fldChar w:fldCharType="begin"/>
        </w:r>
        <w:r>
          <w:rPr>
            <w:noProof/>
            <w:webHidden/>
          </w:rPr>
          <w:instrText xml:space="preserve"> PAGEREF _187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88">
        <w:r>
          <w:rPr>
            <w:rStyle w:val="a4"/>
            <w:rFonts w:hAnsi="Arial" w:cs="Arial" w:eastAsia="Arial" w:ascii="Arial"/>
            <w:noProof/>
          </w:rPr>
          <w:t>2.3.1.</w:t>
        </w:r>
        <w:r>
          <w:rPr>
            <w:rFonts w:hAnsi="Arial" w:cs="Arial" w:eastAsia="Arial" w:ascii="Arial"/>
            <w:noProof/>
            <w:kern w:val="2"/>
            <w:sz w:val="24"/>
          </w:rPr>
          <w:tab/>
        </w:r>
        <w:r>
          <w:rPr>
            <w:rStyle w:val="a4"/>
            <w:rFonts w:hAnsi="Arial" w:cs="Arial" w:eastAsia="Arial" w:ascii="Arial"/>
            <w:noProof/>
          </w:rPr>
          <w:t>静态路由</w:t>
        </w:r>
        <w:r>
          <w:rPr>
            <w:noProof/>
            <w:webHidden/>
          </w:rPr>
          <w:tab/>
        </w:r>
        <w:r>
          <w:rPr>
            <w:noProof/>
            <w:webHidden/>
          </w:rPr>
          <w:fldChar w:fldCharType="begin"/>
        </w:r>
        <w:r>
          <w:rPr>
            <w:noProof/>
            <w:webHidden/>
          </w:rPr>
          <w:instrText xml:space="preserve"> PAGEREF _188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89">
        <w:r>
          <w:rPr>
            <w:rStyle w:val="a4"/>
            <w:rFonts w:hAnsi="Arial" w:cs="Arial" w:eastAsia="Arial" w:ascii="Arial"/>
            <w:noProof/>
          </w:rPr>
          <w:t>2.3.2.</w:t>
        </w:r>
        <w:r>
          <w:rPr>
            <w:rFonts w:hAnsi="Arial" w:cs="Arial" w:eastAsia="Arial" w:ascii="Arial"/>
            <w:noProof/>
            <w:kern w:val="2"/>
            <w:sz w:val="24"/>
          </w:rPr>
          <w:tab/>
        </w:r>
        <w:r>
          <w:rPr>
            <w:rStyle w:val="a4"/>
            <w:rFonts w:hAnsi="Arial" w:cs="Arial" w:eastAsia="Arial" w:ascii="Arial"/>
            <w:noProof/>
          </w:rPr>
          <w:t>动态路由</w:t>
        </w:r>
        <w:r>
          <w:rPr>
            <w:noProof/>
            <w:webHidden/>
          </w:rPr>
          <w:tab/>
        </w:r>
        <w:r>
          <w:rPr>
            <w:noProof/>
            <w:webHidden/>
          </w:rPr>
          <w:fldChar w:fldCharType="begin"/>
        </w:r>
        <w:r>
          <w:rPr>
            <w:noProof/>
            <w:webHidden/>
          </w:rPr>
          <w:instrText xml:space="preserve"> PAGEREF _189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7">
        <w:r>
          <w:rPr>
            <w:rStyle w:val="a4"/>
            <w:rFonts w:hAnsi="Arial" w:cs="Arial" w:eastAsia="Arial" w:ascii="Arial"/>
            <w:noProof/>
          </w:rPr>
          <w:t>2.4.</w:t>
        </w:r>
        <w:r>
          <w:rPr>
            <w:rFonts w:hAnsi="Arial" w:cs="Arial" w:eastAsia="Arial" w:ascii="Arial"/>
            <w:noProof/>
            <w:kern w:val="2"/>
            <w:sz w:val="24"/>
          </w:rPr>
          <w:tab/>
        </w:r>
        <w:r>
          <w:rPr>
            <w:rStyle w:val="a4"/>
            <w:rFonts w:hAnsi="Arial" w:cs="Arial" w:eastAsia="Arial" w:ascii="Arial"/>
            <w:noProof/>
          </w:rPr>
          <w:t>DNS负载均衡</w:t>
        </w:r>
        <w:r>
          <w:rPr>
            <w:noProof/>
            <w:webHidden/>
          </w:rPr>
          <w:tab/>
        </w:r>
        <w:r>
          <w:rPr>
            <w:noProof/>
            <w:webHidden/>
          </w:rPr>
          <w:fldChar w:fldCharType="begin"/>
        </w:r>
        <w:r>
          <w:rPr>
            <w:noProof/>
            <w:webHidden/>
          </w:rPr>
          <w:instrText xml:space="preserve"> PAGEREF _207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46">
        <w:r>
          <w:rPr>
            <w:rStyle w:val="a4"/>
            <w:rFonts w:hAnsi="Arial" w:cs="Arial" w:eastAsia="Arial" w:ascii="Arial"/>
            <w:noProof/>
          </w:rPr>
          <w:t>3.</w:t>
        </w:r>
        <w:r>
          <w:rPr>
            <w:rFonts w:hAnsi="Arial" w:cs="Arial" w:eastAsia="Arial" w:ascii="Arial"/>
            <w:noProof/>
            <w:kern w:val="2"/>
            <w:sz w:val="24"/>
          </w:rPr>
          <w:tab/>
        </w:r>
        <w:r>
          <w:rPr>
            <w:rStyle w:val="a4"/>
            <w:rFonts w:hAnsi="Arial" w:cs="Arial" w:eastAsia="Arial" w:ascii="Arial"/>
            <w:noProof/>
          </w:rPr>
          <w:t>传输层</w:t>
        </w:r>
        <w:r>
          <w:rPr>
            <w:noProof/>
            <w:webHidden/>
          </w:rPr>
          <w:tab/>
        </w:r>
        <w:r>
          <w:rPr>
            <w:noProof/>
            <w:webHidden/>
          </w:rPr>
          <w:fldChar w:fldCharType="begin"/>
        </w:r>
        <w:r>
          <w:rPr>
            <w:noProof/>
            <w:webHidden/>
          </w:rPr>
          <w:instrText xml:space="preserve"> PAGEREF _146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2">
        <w:r>
          <w:rPr>
            <w:rStyle w:val="a4"/>
            <w:rFonts w:hAnsi="Arial" w:cs="Arial" w:eastAsia="Arial" w:ascii="Arial"/>
            <w:noProof/>
          </w:rPr>
          <w:t>3.1.</w:t>
        </w:r>
        <w:r>
          <w:rPr>
            <w:rFonts w:hAnsi="Arial" w:cs="Arial" w:eastAsia="Arial" w:ascii="Arial"/>
            <w:noProof/>
            <w:kern w:val="2"/>
            <w:sz w:val="24"/>
          </w:rPr>
          <w:tab/>
        </w:r>
        <w:r>
          <w:rPr>
            <w:rStyle w:val="a4"/>
            <w:rFonts w:hAnsi="Arial" w:cs="Arial" w:eastAsia="Arial" w:ascii="Arial"/>
            <w:noProof/>
          </w:rPr>
          <w:t>适用场景</w:t>
        </w:r>
        <w:r>
          <w:rPr>
            <w:noProof/>
            <w:webHidden/>
          </w:rPr>
          <w:tab/>
        </w:r>
        <w:r>
          <w:rPr>
            <w:noProof/>
            <w:webHidden/>
          </w:rPr>
          <w:fldChar w:fldCharType="begin"/>
        </w:r>
        <w:r>
          <w:rPr>
            <w:noProof/>
            <w:webHidden/>
          </w:rPr>
          <w:instrText xml:space="preserve"> PAGEREF _132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3">
        <w:r>
          <w:rPr>
            <w:rStyle w:val="a4"/>
            <w:rFonts w:hAnsi="Arial" w:cs="Arial" w:eastAsia="Arial" w:ascii="Arial"/>
            <w:noProof/>
          </w:rPr>
          <w:t>3.1.1.</w:t>
        </w:r>
        <w:r>
          <w:rPr>
            <w:rFonts w:hAnsi="Arial" w:cs="Arial" w:eastAsia="Arial" w:ascii="Arial"/>
            <w:noProof/>
            <w:kern w:val="2"/>
            <w:sz w:val="24"/>
          </w:rPr>
          <w:tab/>
        </w:r>
        <w:r>
          <w:rPr>
            <w:rStyle w:val="a4"/>
            <w:rFonts w:hAnsi="Arial" w:cs="Arial" w:eastAsia="Arial" w:ascii="Arial"/>
            <w:noProof/>
          </w:rPr>
          <w:t>TCP：文件传输（准确性要求高）</w:t>
        </w:r>
        <w:r>
          <w:rPr>
            <w:noProof/>
            <w:webHidden/>
          </w:rPr>
          <w:tab/>
        </w:r>
        <w:r>
          <w:rPr>
            <w:noProof/>
            <w:webHidden/>
          </w:rPr>
          <w:fldChar w:fldCharType="begin"/>
        </w:r>
        <w:r>
          <w:rPr>
            <w:noProof/>
            <w:webHidden/>
          </w:rPr>
          <w:instrText xml:space="preserve"> PAGEREF _133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4">
        <w:r>
          <w:rPr>
            <w:rStyle w:val="a4"/>
            <w:rFonts w:hAnsi="Arial" w:cs="Arial" w:eastAsia="Arial" w:ascii="Arial"/>
            <w:noProof/>
          </w:rPr>
          <w:t>3.1.2.</w:t>
        </w:r>
        <w:r>
          <w:rPr>
            <w:rFonts w:hAnsi="Arial" w:cs="Arial" w:eastAsia="Arial" w:ascii="Arial"/>
            <w:noProof/>
            <w:kern w:val="2"/>
            <w:sz w:val="24"/>
          </w:rPr>
          <w:tab/>
        </w:r>
        <w:r>
          <w:rPr>
            <w:rStyle w:val="a4"/>
            <w:rFonts w:hAnsi="Arial" w:cs="Arial" w:eastAsia="Arial" w:ascii="Arial"/>
            <w:noProof/>
          </w:rPr>
          <w:t>UDP：即时通讯（准确性要求低）</w:t>
        </w:r>
        <w:r>
          <w:rPr>
            <w:noProof/>
            <w:webHidden/>
          </w:rPr>
          <w:tab/>
        </w:r>
        <w:r>
          <w:rPr>
            <w:noProof/>
            <w:webHidden/>
          </w:rPr>
          <w:fldChar w:fldCharType="begin"/>
        </w:r>
        <w:r>
          <w:rPr>
            <w:noProof/>
            <w:webHidden/>
          </w:rPr>
          <w:instrText xml:space="preserve"> PAGEREF _134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5">
        <w:r>
          <w:rPr>
            <w:rStyle w:val="a4"/>
            <w:rFonts w:hAnsi="Arial" w:cs="Arial" w:eastAsia="Arial" w:ascii="Arial"/>
            <w:noProof/>
          </w:rPr>
          <w:t>3.2.</w:t>
        </w:r>
        <w:r>
          <w:rPr>
            <w:rFonts w:hAnsi="Arial" w:cs="Arial" w:eastAsia="Arial" w:ascii="Arial"/>
            <w:noProof/>
            <w:kern w:val="2"/>
            <w:sz w:val="24"/>
          </w:rPr>
          <w:tab/>
        </w:r>
        <w:r>
          <w:rPr>
            <w:rStyle w:val="a4"/>
            <w:rFonts w:hAnsi="Arial" w:cs="Arial" w:eastAsia="Arial" w:ascii="Arial"/>
            <w:noProof/>
          </w:rPr>
          <w:t>TCP</w:t>
        </w:r>
        <w:r>
          <w:rPr>
            <w:noProof/>
            <w:webHidden/>
          </w:rPr>
          <w:tab/>
        </w:r>
        <w:r>
          <w:rPr>
            <w:noProof/>
            <w:webHidden/>
          </w:rPr>
          <w:fldChar w:fldCharType="begin"/>
        </w:r>
        <w:r>
          <w:rPr>
            <w:noProof/>
            <w:webHidden/>
          </w:rPr>
          <w:instrText xml:space="preserve"> PAGEREF _135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6">
        <w:r>
          <w:rPr>
            <w:rStyle w:val="a4"/>
            <w:rFonts w:hAnsi="Arial" w:cs="Arial" w:eastAsia="Arial" w:ascii="Arial"/>
            <w:noProof/>
          </w:rPr>
          <w:t>3.2.1.</w:t>
        </w:r>
        <w:r>
          <w:rPr>
            <w:rFonts w:hAnsi="Arial" w:cs="Arial" w:eastAsia="Arial" w:ascii="Arial"/>
            <w:noProof/>
            <w:kern w:val="2"/>
            <w:sz w:val="24"/>
          </w:rPr>
          <w:tab/>
        </w:r>
        <w:r>
          <w:rPr>
            <w:rStyle w:val="a4"/>
            <w:rFonts w:hAnsi="Arial" w:cs="Arial" w:eastAsia="Arial" w:ascii="Arial"/>
            <w:noProof/>
          </w:rPr>
          <w:t>差错控制</w:t>
        </w:r>
        <w:r>
          <w:rPr>
            <w:noProof/>
            <w:webHidden/>
          </w:rPr>
          <w:tab/>
        </w:r>
        <w:r>
          <w:rPr>
            <w:noProof/>
            <w:webHidden/>
          </w:rPr>
          <w:fldChar w:fldCharType="begin"/>
        </w:r>
        <w:r>
          <w:rPr>
            <w:noProof/>
            <w:webHidden/>
          </w:rPr>
          <w:instrText xml:space="preserve"> PAGEREF _136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7">
        <w:r>
          <w:rPr>
            <w:rStyle w:val="a4"/>
            <w:rFonts w:hAnsi="Arial" w:cs="Arial" w:eastAsia="Arial" w:ascii="Arial"/>
            <w:noProof/>
          </w:rPr>
          <w:t>3.2.2.</w:t>
        </w:r>
        <w:r>
          <w:rPr>
            <w:rFonts w:hAnsi="Arial" w:cs="Arial" w:eastAsia="Arial" w:ascii="Arial"/>
            <w:noProof/>
            <w:kern w:val="2"/>
            <w:sz w:val="24"/>
          </w:rPr>
          <w:tab/>
        </w:r>
        <w:r>
          <w:rPr>
            <w:rStyle w:val="a4"/>
            <w:rFonts w:hAnsi="Arial" w:cs="Arial" w:eastAsia="Arial" w:ascii="Arial"/>
            <w:noProof/>
          </w:rPr>
          <w:t>拥塞控制</w:t>
        </w:r>
        <w:r>
          <w:rPr>
            <w:noProof/>
            <w:webHidden/>
          </w:rPr>
          <w:tab/>
        </w:r>
        <w:r>
          <w:rPr>
            <w:noProof/>
            <w:webHidden/>
          </w:rPr>
          <w:fldChar w:fldCharType="begin"/>
        </w:r>
        <w:r>
          <w:rPr>
            <w:noProof/>
            <w:webHidden/>
          </w:rPr>
          <w:instrText xml:space="preserve"> PAGEREF _137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8">
        <w:r>
          <w:rPr>
            <w:rStyle w:val="a4"/>
            <w:rFonts w:hAnsi="Arial" w:cs="Arial" w:eastAsia="Arial" w:ascii="Arial"/>
            <w:noProof/>
          </w:rPr>
          <w:t>3.2.3.</w:t>
        </w:r>
        <w:r>
          <w:rPr>
            <w:rFonts w:hAnsi="Arial" w:cs="Arial" w:eastAsia="Arial" w:ascii="Arial"/>
            <w:noProof/>
            <w:kern w:val="2"/>
            <w:sz w:val="24"/>
          </w:rPr>
          <w:tab/>
        </w:r>
        <w:r>
          <w:rPr>
            <w:rStyle w:val="a4"/>
            <w:rFonts w:hAnsi="Arial" w:cs="Arial" w:eastAsia="Arial" w:ascii="Arial"/>
            <w:noProof/>
          </w:rPr>
          <w:t>流量控制</w:t>
        </w:r>
        <w:r>
          <w:rPr>
            <w:noProof/>
            <w:webHidden/>
          </w:rPr>
          <w:tab/>
        </w:r>
        <w:r>
          <w:rPr>
            <w:noProof/>
            <w:webHidden/>
          </w:rPr>
          <w:fldChar w:fldCharType="begin"/>
        </w:r>
        <w:r>
          <w:rPr>
            <w:noProof/>
            <w:webHidden/>
          </w:rPr>
          <w:instrText xml:space="preserve"> PAGEREF _138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2">
        <w:r>
          <w:rPr>
            <w:rStyle w:val="a4"/>
            <w:rFonts w:hAnsi="Arial" w:cs="Arial" w:eastAsia="Arial" w:ascii="Arial"/>
            <w:noProof/>
          </w:rPr>
          <w:t>3.2.4.</w:t>
        </w:r>
        <w:r>
          <w:rPr>
            <w:rFonts w:hAnsi="Arial" w:cs="Arial" w:eastAsia="Arial" w:ascii="Arial"/>
            <w:noProof/>
            <w:kern w:val="2"/>
            <w:sz w:val="24"/>
          </w:rPr>
          <w:tab/>
        </w:r>
        <w:r>
          <w:rPr>
            <w:rStyle w:val="a4"/>
            <w:rFonts w:hAnsi="Arial" w:cs="Arial" w:eastAsia="Arial" w:ascii="Arial"/>
            <w:noProof/>
          </w:rPr>
          <w:t>其他特性</w:t>
        </w:r>
        <w:r>
          <w:rPr>
            <w:noProof/>
            <w:webHidden/>
          </w:rPr>
          <w:tab/>
        </w:r>
        <w:r>
          <w:rPr>
            <w:noProof/>
            <w:webHidden/>
          </w:rPr>
          <w:fldChar w:fldCharType="begin"/>
        </w:r>
        <w:r>
          <w:rPr>
            <w:noProof/>
            <w:webHidden/>
          </w:rPr>
          <w:instrText xml:space="preserve"> PAGEREF _142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79">
        <w:r>
          <w:rPr>
            <w:rStyle w:val="a4"/>
            <w:rFonts w:hAnsi="Arial" w:cs="Arial" w:eastAsia="Arial" w:ascii="Arial"/>
            <w:noProof/>
          </w:rPr>
          <w:t>3.2.5.</w:t>
        </w:r>
        <w:r>
          <w:rPr>
            <w:rFonts w:hAnsi="Arial" w:cs="Arial" w:eastAsia="Arial" w:ascii="Arial"/>
            <w:noProof/>
            <w:kern w:val="2"/>
            <w:sz w:val="24"/>
          </w:rPr>
          <w:tab/>
        </w:r>
        <w:r>
          <w:rPr>
            <w:rStyle w:val="a4"/>
            <w:rFonts w:hAnsi="Arial" w:cs="Arial" w:eastAsia="Arial" w:ascii="Arial"/>
            <w:noProof/>
          </w:rPr>
          <w:t>ubuntu TCP调优</w:t>
        </w:r>
        <w:r>
          <w:rPr>
            <w:noProof/>
            <w:webHidden/>
          </w:rPr>
          <w:tab/>
        </w:r>
        <w:r>
          <w:rPr>
            <w:noProof/>
            <w:webHidden/>
          </w:rPr>
          <w:fldChar w:fldCharType="begin"/>
        </w:r>
        <w:r>
          <w:rPr>
            <w:noProof/>
            <w:webHidden/>
          </w:rPr>
          <w:instrText xml:space="preserve"> PAGEREF _179 \h </w:instrText>
        </w:r>
        <w:r>
          <w:rPr>
            <w:noProof/>
            <w:webHidden/>
          </w:rPr>
        </w:r>
        <w:r>
          <w:rPr>
            <w:noProof/>
            <w:webHidden/>
          </w:rPr>
          <w:fldChar w:fldCharType="separate"/>
        </w:r>
        <w:r>
          <w:rPr>
            <w:noProof/>
            <w:webHidden/>
          </w:rPr>
          <w:t>16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2">
        <w:r>
          <w:rPr>
            <w:rStyle w:val="a4"/>
            <w:rFonts w:hAnsi="Arial" w:cs="Arial" w:eastAsia="Arial" w:ascii="Arial"/>
            <w:noProof/>
          </w:rPr>
          <w:t>3.3.</w:t>
        </w:r>
        <w:r>
          <w:rPr>
            <w:rFonts w:hAnsi="Arial" w:cs="Arial" w:eastAsia="Arial" w:ascii="Arial"/>
            <w:noProof/>
            <w:kern w:val="2"/>
            <w:sz w:val="24"/>
          </w:rPr>
          <w:tab/>
        </w:r>
        <w:r>
          <w:rPr>
            <w:rStyle w:val="a4"/>
            <w:rFonts w:hAnsi="Arial" w:cs="Arial" w:eastAsia="Arial" w:ascii="Arial"/>
            <w:noProof/>
          </w:rPr>
          <w:t>UDP</w:t>
        </w:r>
        <w:r>
          <w:rPr>
            <w:noProof/>
            <w:webHidden/>
          </w:rPr>
          <w:tab/>
        </w:r>
        <w:r>
          <w:rPr>
            <w:noProof/>
            <w:webHidden/>
          </w:rPr>
          <w:fldChar w:fldCharType="begin"/>
        </w:r>
        <w:r>
          <w:rPr>
            <w:noProof/>
            <w:webHidden/>
          </w:rPr>
          <w:instrText xml:space="preserve"> PAGEREF _182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08">
        <w:r>
          <w:rPr>
            <w:rStyle w:val="a4"/>
            <w:rFonts w:hAnsi="Arial" w:cs="Arial" w:eastAsia="Arial" w:ascii="Arial"/>
            <w:noProof/>
          </w:rPr>
          <w:t>3.3.1.</w:t>
        </w:r>
        <w:r>
          <w:rPr>
            <w:rFonts w:hAnsi="Arial" w:cs="Arial" w:eastAsia="Arial" w:ascii="Arial"/>
            <w:noProof/>
            <w:kern w:val="2"/>
            <w:sz w:val="24"/>
          </w:rPr>
          <w:tab/>
        </w:r>
        <w:r>
          <w:rPr>
            <w:rStyle w:val="a4"/>
            <w:rFonts w:hAnsi="Arial" w:cs="Arial" w:eastAsia="Arial" w:ascii="Arial"/>
            <w:noProof/>
          </w:rPr>
          <w:t>udp调用connect作用</w:t>
        </w:r>
        <w:r>
          <w:rPr>
            <w:noProof/>
            <w:webHidden/>
          </w:rPr>
          <w:tab/>
        </w:r>
        <w:r>
          <w:rPr>
            <w:noProof/>
            <w:webHidden/>
          </w:rPr>
          <w:fldChar w:fldCharType="begin"/>
        </w:r>
        <w:r>
          <w:rPr>
            <w:noProof/>
            <w:webHidden/>
          </w:rPr>
          <w:instrText xml:space="preserve"> PAGEREF _208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3">
        <w:r>
          <w:rPr>
            <w:rStyle w:val="a4"/>
            <w:rFonts w:hAnsi="Arial" w:cs="Arial" w:eastAsia="Arial" w:ascii="Arial"/>
            <w:noProof/>
          </w:rPr>
          <w:t>3.4.</w:t>
        </w:r>
        <w:r>
          <w:rPr>
            <w:rFonts w:hAnsi="Arial" w:cs="Arial" w:eastAsia="Arial" w:ascii="Arial"/>
            <w:noProof/>
            <w:kern w:val="2"/>
            <w:sz w:val="24"/>
          </w:rPr>
          <w:tab/>
        </w:r>
        <w:r>
          <w:rPr>
            <w:rStyle w:val="a4"/>
            <w:rFonts w:hAnsi="Arial" w:cs="Arial" w:eastAsia="Arial" w:ascii="Arial"/>
            <w:noProof/>
          </w:rPr>
          <w:t>QUIC(基于UDP)</w:t>
        </w:r>
        <w:r>
          <w:rPr>
            <w:noProof/>
            <w:webHidden/>
          </w:rPr>
          <w:tab/>
        </w:r>
        <w:r>
          <w:rPr>
            <w:noProof/>
            <w:webHidden/>
          </w:rPr>
          <w:fldChar w:fldCharType="begin"/>
        </w:r>
        <w:r>
          <w:rPr>
            <w:noProof/>
            <w:webHidden/>
          </w:rPr>
          <w:instrText xml:space="preserve"> PAGEREF _183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50">
        <w:r>
          <w:rPr>
            <w:rStyle w:val="a4"/>
            <w:rFonts w:hAnsi="Arial" w:cs="Arial" w:eastAsia="Arial" w:ascii="Arial"/>
            <w:noProof/>
          </w:rPr>
          <w:t>4.</w:t>
        </w:r>
        <w:r>
          <w:rPr>
            <w:rFonts w:hAnsi="Arial" w:cs="Arial" w:eastAsia="Arial" w:ascii="Arial"/>
            <w:noProof/>
            <w:kern w:val="2"/>
            <w:sz w:val="24"/>
          </w:rPr>
          <w:tab/>
        </w:r>
        <w:r>
          <w:rPr>
            <w:rStyle w:val="a4"/>
            <w:rFonts w:hAnsi="Arial" w:cs="Arial" w:eastAsia="Arial" w:ascii="Arial"/>
            <w:noProof/>
          </w:rPr>
          <w:t>网络层（IP）</w:t>
        </w:r>
        <w:r>
          <w:rPr>
            <w:noProof/>
            <w:webHidden/>
          </w:rPr>
          <w:tab/>
        </w:r>
        <w:r>
          <w:rPr>
            <w:noProof/>
            <w:webHidden/>
          </w:rPr>
          <w:fldChar w:fldCharType="begin"/>
        </w:r>
        <w:r>
          <w:rPr>
            <w:noProof/>
            <w:webHidden/>
          </w:rPr>
          <w:instrText xml:space="preserve"> PAGEREF _150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1">
        <w:r>
          <w:rPr>
            <w:rStyle w:val="a4"/>
            <w:rFonts w:hAnsi="Arial" w:cs="Arial" w:eastAsia="Arial" w:ascii="Arial"/>
            <w:noProof/>
          </w:rPr>
          <w:t>4.1.</w:t>
        </w:r>
        <w:r>
          <w:rPr>
            <w:rFonts w:hAnsi="Arial" w:cs="Arial" w:eastAsia="Arial" w:ascii="Arial"/>
            <w:noProof/>
            <w:kern w:val="2"/>
            <w:sz w:val="24"/>
          </w:rPr>
          <w:tab/>
        </w:r>
        <w:r>
          <w:rPr>
            <w:rStyle w:val="a4"/>
            <w:rFonts w:hAnsi="Arial" w:cs="Arial" w:eastAsia="Arial" w:ascii="Arial"/>
            <w:noProof/>
          </w:rPr>
          <w:t>子网划分</w:t>
        </w:r>
        <w:r>
          <w:rPr>
            <w:noProof/>
            <w:webHidden/>
          </w:rPr>
          <w:tab/>
        </w:r>
        <w:r>
          <w:rPr>
            <w:noProof/>
            <w:webHidden/>
          </w:rPr>
          <w:fldChar w:fldCharType="begin"/>
        </w:r>
        <w:r>
          <w:rPr>
            <w:noProof/>
            <w:webHidden/>
          </w:rPr>
          <w:instrText xml:space="preserve"> PAGEREF _151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2">
        <w:r>
          <w:rPr>
            <w:rStyle w:val="a4"/>
            <w:rFonts w:hAnsi="Arial" w:cs="Arial" w:eastAsia="Arial" w:ascii="Arial"/>
            <w:noProof/>
          </w:rPr>
          <w:t>4.2.</w:t>
        </w:r>
        <w:r>
          <w:rPr>
            <w:rFonts w:hAnsi="Arial" w:cs="Arial" w:eastAsia="Arial" w:ascii="Arial"/>
            <w:noProof/>
            <w:kern w:val="2"/>
            <w:sz w:val="24"/>
          </w:rPr>
          <w:tab/>
        </w:r>
        <w:r>
          <w:rPr>
            <w:rStyle w:val="a4"/>
            <w:rFonts w:hAnsi="Arial" w:cs="Arial" w:eastAsia="Arial" w:ascii="Arial"/>
            <w:noProof/>
          </w:rPr>
          <w:t>基于ARP</w:t>
        </w:r>
        <w:r>
          <w:rPr>
            <w:noProof/>
            <w:webHidden/>
          </w:rPr>
          <w:tab/>
        </w:r>
        <w:r>
          <w:rPr>
            <w:noProof/>
            <w:webHidden/>
          </w:rPr>
          <w:fldChar w:fldCharType="begin"/>
        </w:r>
        <w:r>
          <w:rPr>
            <w:noProof/>
            <w:webHidden/>
          </w:rPr>
          <w:instrText xml:space="preserve"> PAGEREF _152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3">
        <w:r>
          <w:rPr>
            <w:rStyle w:val="a4"/>
            <w:rFonts w:hAnsi="Arial" w:cs="Arial" w:eastAsia="Arial" w:ascii="Arial"/>
            <w:noProof/>
          </w:rPr>
          <w:t>4.3.</w:t>
        </w:r>
        <w:r>
          <w:rPr>
            <w:rFonts w:hAnsi="Arial" w:cs="Arial" w:eastAsia="Arial" w:ascii="Arial"/>
            <w:noProof/>
            <w:kern w:val="2"/>
            <w:sz w:val="24"/>
          </w:rPr>
          <w:tab/>
        </w:r>
        <w:r>
          <w:rPr>
            <w:rStyle w:val="a4"/>
            <w:rFonts w:hAnsi="Arial" w:cs="Arial" w:eastAsia="Arial" w:ascii="Arial"/>
            <w:noProof/>
          </w:rPr>
          <w:t>支持协议有ICMP,IGMP</w:t>
        </w:r>
        <w:r>
          <w:rPr>
            <w:noProof/>
            <w:webHidden/>
          </w:rPr>
          <w:tab/>
        </w:r>
        <w:r>
          <w:rPr>
            <w:noProof/>
            <w:webHidden/>
          </w:rPr>
          <w:fldChar w:fldCharType="begin"/>
        </w:r>
        <w:r>
          <w:rPr>
            <w:noProof/>
            <w:webHidden/>
          </w:rPr>
          <w:instrText xml:space="preserve"> PAGEREF _153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4">
        <w:r>
          <w:rPr>
            <w:rStyle w:val="a4"/>
            <w:rFonts w:hAnsi="Arial" w:cs="Arial" w:eastAsia="Arial" w:ascii="Arial"/>
            <w:noProof/>
          </w:rPr>
          <w:t>4.4.</w:t>
        </w:r>
        <w:r>
          <w:rPr>
            <w:rFonts w:hAnsi="Arial" w:cs="Arial" w:eastAsia="Arial" w:ascii="Arial"/>
            <w:noProof/>
            <w:kern w:val="2"/>
            <w:sz w:val="24"/>
          </w:rPr>
          <w:tab/>
        </w:r>
        <w:r>
          <w:rPr>
            <w:rStyle w:val="a4"/>
            <w:rFonts w:hAnsi="Arial" w:cs="Arial" w:eastAsia="Arial" w:ascii="Arial"/>
            <w:noProof/>
          </w:rPr>
          <w:t>VPN</w:t>
        </w:r>
        <w:r>
          <w:rPr>
            <w:noProof/>
            <w:webHidden/>
          </w:rPr>
          <w:tab/>
        </w:r>
        <w:r>
          <w:rPr>
            <w:noProof/>
            <w:webHidden/>
          </w:rPr>
          <w:fldChar w:fldCharType="begin"/>
        </w:r>
        <w:r>
          <w:rPr>
            <w:noProof/>
            <w:webHidden/>
          </w:rPr>
          <w:instrText xml:space="preserve"> PAGEREF _154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5">
        <w:r>
          <w:rPr>
            <w:rStyle w:val="a4"/>
            <w:rFonts w:hAnsi="Arial" w:cs="Arial" w:eastAsia="Arial" w:ascii="Arial"/>
            <w:noProof/>
          </w:rPr>
          <w:t>4.5.</w:t>
        </w:r>
        <w:r>
          <w:rPr>
            <w:rFonts w:hAnsi="Arial" w:cs="Arial" w:eastAsia="Arial" w:ascii="Arial"/>
            <w:noProof/>
            <w:kern w:val="2"/>
            <w:sz w:val="24"/>
          </w:rPr>
          <w:tab/>
        </w:r>
        <w:r>
          <w:rPr>
            <w:rStyle w:val="a4"/>
            <w:rFonts w:hAnsi="Arial" w:cs="Arial" w:eastAsia="Arial" w:ascii="Arial"/>
            <w:noProof/>
          </w:rPr>
          <w:t>NAT映射</w:t>
        </w:r>
        <w:r>
          <w:rPr>
            <w:noProof/>
            <w:webHidden/>
          </w:rPr>
          <w:tab/>
        </w:r>
        <w:r>
          <w:rPr>
            <w:noProof/>
            <w:webHidden/>
          </w:rPr>
          <w:fldChar w:fldCharType="begin"/>
        </w:r>
        <w:r>
          <w:rPr>
            <w:noProof/>
            <w:webHidden/>
          </w:rPr>
          <w:instrText xml:space="preserve"> PAGEREF _155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6">
        <w:r>
          <w:rPr>
            <w:rStyle w:val="a4"/>
            <w:rFonts w:hAnsi="Arial" w:cs="Arial" w:eastAsia="Arial" w:ascii="Arial"/>
            <w:noProof/>
          </w:rPr>
          <w:t>4.6.</w:t>
        </w:r>
        <w:r>
          <w:rPr>
            <w:rFonts w:hAnsi="Arial" w:cs="Arial" w:eastAsia="Arial" w:ascii="Arial"/>
            <w:noProof/>
            <w:kern w:val="2"/>
            <w:sz w:val="24"/>
          </w:rPr>
          <w:tab/>
        </w:r>
        <w:r>
          <w:rPr>
            <w:rStyle w:val="a4"/>
            <w:rFonts w:hAnsi="Arial" w:cs="Arial" w:eastAsia="Arial" w:ascii="Arial"/>
            <w:noProof/>
          </w:rPr>
          <w:t>校验和仅覆盖IP首部（弱）</w:t>
        </w:r>
        <w:r>
          <w:rPr>
            <w:noProof/>
            <w:webHidden/>
          </w:rPr>
          <w:tab/>
        </w:r>
        <w:r>
          <w:rPr>
            <w:noProof/>
            <w:webHidden/>
          </w:rPr>
          <w:fldChar w:fldCharType="begin"/>
        </w:r>
        <w:r>
          <w:rPr>
            <w:noProof/>
            <w:webHidden/>
          </w:rPr>
          <w:instrText xml:space="preserve"> PAGEREF _156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1">
        <w:r>
          <w:rPr>
            <w:rStyle w:val="a4"/>
            <w:rFonts w:hAnsi="Arial" w:cs="Arial" w:eastAsia="Arial" w:ascii="Arial"/>
            <w:noProof/>
          </w:rPr>
          <w:t>5.</w:t>
        </w:r>
        <w:r>
          <w:rPr>
            <w:rFonts w:hAnsi="Arial" w:cs="Arial" w:eastAsia="Arial" w:ascii="Arial"/>
            <w:noProof/>
            <w:kern w:val="2"/>
            <w:sz w:val="24"/>
          </w:rPr>
          <w:tab/>
        </w:r>
        <w:r>
          <w:rPr>
            <w:rStyle w:val="a4"/>
            <w:rFonts w:hAnsi="Arial" w:cs="Arial" w:eastAsia="Arial" w:ascii="Arial"/>
            <w:noProof/>
          </w:rPr>
          <w:t>体系结构</w:t>
        </w:r>
        <w:r>
          <w:rPr>
            <w:noProof/>
            <w:webHidden/>
          </w:rPr>
          <w:tab/>
        </w:r>
        <w:r>
          <w:rPr>
            <w:noProof/>
            <w:webHidden/>
          </w:rPr>
          <w:fldChar w:fldCharType="begin"/>
        </w:r>
        <w:r>
          <w:rPr>
            <w:noProof/>
            <w:webHidden/>
          </w:rPr>
          <w:instrText xml:space="preserve"> PAGEREF _101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3">
        <w:r>
          <w:rPr>
            <w:rStyle w:val="a4"/>
            <w:rFonts w:hAnsi="Arial" w:cs="Arial" w:eastAsia="Arial" w:ascii="Arial"/>
            <w:noProof/>
          </w:rPr>
          <w:t>5.1.</w:t>
        </w:r>
        <w:r>
          <w:rPr>
            <w:rFonts w:hAnsi="Arial" w:cs="Arial" w:eastAsia="Arial" w:ascii="Arial"/>
            <w:noProof/>
            <w:kern w:val="2"/>
            <w:sz w:val="24"/>
          </w:rPr>
          <w:tab/>
        </w:r>
        <w:r>
          <w:rPr>
            <w:rStyle w:val="a4"/>
            <w:rFonts w:hAnsi="Arial" w:cs="Arial" w:eastAsia="Arial" w:ascii="Arial"/>
            <w:noProof/>
          </w:rPr>
          <w:t>OSI七层</w:t>
        </w:r>
        <w:r>
          <w:rPr>
            <w:noProof/>
            <w:webHidden/>
          </w:rPr>
          <w:tab/>
        </w:r>
        <w:r>
          <w:rPr>
            <w:noProof/>
            <w:webHidden/>
          </w:rPr>
          <w:fldChar w:fldCharType="begin"/>
        </w:r>
        <w:r>
          <w:rPr>
            <w:noProof/>
            <w:webHidden/>
          </w:rPr>
          <w:instrText xml:space="preserve"> PAGEREF _103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4">
        <w:r>
          <w:rPr>
            <w:rStyle w:val="a4"/>
            <w:rFonts w:hAnsi="Arial" w:cs="Arial" w:eastAsia="Arial" w:ascii="Arial"/>
            <w:noProof/>
          </w:rPr>
          <w:t>5.2.</w:t>
        </w:r>
        <w:r>
          <w:rPr>
            <w:rFonts w:hAnsi="Arial" w:cs="Arial" w:eastAsia="Arial" w:ascii="Arial"/>
            <w:noProof/>
            <w:kern w:val="2"/>
            <w:sz w:val="24"/>
          </w:rPr>
          <w:tab/>
        </w:r>
        <w:r>
          <w:rPr>
            <w:rStyle w:val="a4"/>
            <w:rFonts w:hAnsi="Arial" w:cs="Arial" w:eastAsia="Arial" w:ascii="Arial"/>
            <w:noProof/>
          </w:rPr>
          <w:t>TCP/IP四层</w:t>
        </w:r>
        <w:r>
          <w:rPr>
            <w:noProof/>
            <w:webHidden/>
          </w:rPr>
          <w:tab/>
        </w:r>
        <w:r>
          <w:rPr>
            <w:noProof/>
            <w:webHidden/>
          </w:rPr>
          <w:fldChar w:fldCharType="begin"/>
        </w:r>
        <w:r>
          <w:rPr>
            <w:noProof/>
            <w:webHidden/>
          </w:rPr>
          <w:instrText xml:space="preserve"> PAGEREF _104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5">
        <w:r>
          <w:rPr>
            <w:rStyle w:val="a4"/>
            <w:rFonts w:hAnsi="Arial" w:cs="Arial" w:eastAsia="Arial" w:ascii="Arial"/>
            <w:noProof/>
          </w:rPr>
          <w:t>5.3.</w:t>
        </w:r>
        <w:r>
          <w:rPr>
            <w:rFonts w:hAnsi="Arial" w:cs="Arial" w:eastAsia="Arial" w:ascii="Arial"/>
            <w:noProof/>
            <w:kern w:val="2"/>
            <w:sz w:val="24"/>
          </w:rPr>
          <w:tab/>
        </w:r>
        <w:r>
          <w:rPr>
            <w:rStyle w:val="a4"/>
            <w:rFonts w:hAnsi="Arial" w:cs="Arial" w:eastAsia="Arial" w:ascii="Arial"/>
            <w:noProof/>
          </w:rPr>
          <w:t>五层</w:t>
        </w:r>
        <w:r>
          <w:rPr>
            <w:noProof/>
            <w:webHidden/>
          </w:rPr>
          <w:tab/>
        </w:r>
        <w:r>
          <w:rPr>
            <w:noProof/>
            <w:webHidden/>
          </w:rPr>
          <w:fldChar w:fldCharType="begin"/>
        </w:r>
        <w:r>
          <w:rPr>
            <w:noProof/>
            <w:webHidden/>
          </w:rPr>
          <w:instrText xml:space="preserve"> PAGEREF _105 \h </w:instrText>
        </w:r>
        <w:r>
          <w:rPr>
            <w:noProof/>
            <w:webHidden/>
          </w:rPr>
        </w:r>
        <w:r>
          <w:rPr>
            <w:noProof/>
            <w:webHidden/>
          </w:rPr>
          <w:fldChar w:fldCharType="separate"/>
        </w:r>
        <w:r>
          <w:rPr>
            <w:noProof/>
            <w:webHidden/>
          </w:rPr>
          <w:t>18</w:t>
        </w:r>
        <w:r>
          <w:rPr>
            <w:noProof/>
            <w:webHidden/>
          </w:rPr>
          <w:fldChar w:fldCharType="end"/>
        </w:r>
      </w:hyperlink>
    </w:p>
    <w:p>
      <w:pPr>
        <w:pStyle w:val="a3"/>
        <w:spacing w:line="340" w:lineRule="auto"/>
        <w:sectPr w:rsidRPr="00B87C61" w:rsidSect="00C22B24" w:rsidR="00C22B24">
          <w:pgSz w:w="11906" w:h="16838"/>
          <w:pgMar w:left="1800" w:top="1440" w:right="1800" w:footer="992" w:bottom="1440" w:header="851" w:gutter="0"/>
          <w:pgNumType w:start="1"/>
          <w:cols w:space="425"/>
          <w:docGrid w:linePitch="312" w:type="lines"/>
        </w:sectPr>
      </w:pPr>
      <w:r>
        <w:fldChar w:fldCharType="end"/>
      </w:r>
    </w:p>
    <w:p w:rsidRDefault="00EE0374" w:rsidP="00EE0374" w:rsidR="00EE0374">
      <w:pPr>
        <w:pStyle w:val="1"/>
        <w:keepNext w:val="0"/>
        <w:numPr>
          <w:ilvl w:val="0"/>
          <w:numId w:val="1"/>
        </w:numPr>
        <w:tabs>
          <w:tab w:val="clear" w:pos="0"/>
        </w:tabs>
        <w:spacing w:line="340" w:lineRule="auto"/>
        <w:ind w:left="0" w:firstLine="0"/>
      </w:pPr>
      <w:bookmarkStart w:id="2" w:name="_____2"/>
      <w:bookmarkStart w:id="3" w:name="_147"/>
      <w:bookmarkEnd w:id="2"/>
      <w:r>
        <w:rPr>
          <w:rFonts w:hAnsi="Arial" w:cs="Arial" w:eastAsia="Arial" w:ascii="Arial"/>
          <w:sz w:val="28"/>
        </w:rPr>
        <w:t xml:space="preserve">应用层</w:t>
      </w:r>
      <w:bookmarkEnd w:id="3"/>
    </w:p>
    <w:p w:rsidRDefault="00EE0374" w:rsidP="00EE0374" w:rsidR="00EE0374">
      <w:pPr>
        <w:pStyle w:val="2"/>
        <w:keepNext w:val="0"/>
        <w:numPr>
          <w:ilvl w:val="1"/>
          <w:numId w:val="1"/>
        </w:numPr>
        <w:tabs>
          <w:tab w:val="clear" w:pos="0"/>
        </w:tabs>
        <w:spacing w:line="340" w:lineRule="auto"/>
        <w:ind w:left="200" w:firstLine="0"/>
        <w:rPr w:i="0"/>
      </w:pPr>
      <w:bookmarkStart w:id="4" w:name="_____4"/>
      <w:bookmarkStart w:id="5" w:name="_102"/>
      <w:bookmarkEnd w:id="4"/>
      <w:r>
        <w:rPr>
          <w:rFonts w:hAnsi="Arial" w:cs="Arial" w:eastAsia="Arial" w:ascii="Arial"/>
          <w:sz w:val="24"/>
        </w:rPr>
        <w:t xml:space="preserve">HTTP</w:t>
      </w:r>
      <w:bookmarkEnd w:id="5"/>
    </w:p>
    <w:p w:rsidRDefault="00EE0374" w:rsidP="00EE0374" w:rsidR="00EE0374">
      <w:pPr>
        <w:pStyle w:val="3"/>
        <w:keepNext w:val="0"/>
        <w:numPr>
          <w:ilvl w:val="2"/>
          <w:numId w:val="1"/>
        </w:numPr>
        <w:tabs>
          <w:tab w:val="clear" w:pos="0"/>
        </w:tabs>
        <w:spacing w:line="340" w:lineRule="auto"/>
        <w:ind w:left="400" w:firstLine="0"/>
      </w:pPr>
      <w:bookmarkStart w:id="6" w:name="_____6"/>
      <w:bookmarkStart w:id="7" w:name="_106"/>
      <w:bookmarkEnd w:id="6"/>
      <w:r>
        <w:rPr>
          <w:rFonts w:hAnsi="Arial" w:cs="Arial" w:eastAsia="Arial" w:ascii="Arial"/>
          <w:sz w:val="24"/>
        </w:rPr>
        <w:t xml:space="preserve">请求/响应</w:t>
      </w:r>
      <w:bookmarkEnd w:id="7"/>
    </w:p>
    <w:p w:rsidRDefault="00592BE2" w:rsidR="0054058D">
      <w:pPr>
        <w:ind w:left="400"/>
        <w:jc w:val="both"/>
      </w:pPr>
      <w:r>
        <w:rPr>
          <w:rFonts w:hAnsi="Consolas" w:cs="Consolas" w:eastAsia="Consolas" w:ascii="Consolas"/>
          <w:sz w:val="29"/>
        </w:rPr>
        <w:t>主要包括四部分：行、头、空行和体。</w:t>
      </w:r>
    </w:p>
    <w:p w:rsidRDefault="00EE0374" w:rsidP="00EE0374" w:rsidR="00EE0374">
      <w:pPr>
        <w:pStyle w:val="3"/>
        <w:keepNext w:val="0"/>
        <w:numPr>
          <w:ilvl w:val="2"/>
          <w:numId w:val="1"/>
        </w:numPr>
        <w:tabs>
          <w:tab w:val="clear" w:pos="0"/>
        </w:tabs>
        <w:spacing w:line="340" w:lineRule="auto"/>
        <w:ind w:left="400" w:firstLine="0"/>
      </w:pPr>
      <w:bookmarkStart w:id="8" w:name="_____8"/>
      <w:bookmarkStart w:id="9" w:name="_107"/>
      <w:bookmarkEnd w:id="8"/>
      <w:r>
        <w:rPr>
          <w:rFonts w:hAnsi="Arial" w:cs="Arial" w:eastAsia="Arial" w:ascii="Arial"/>
          <w:sz w:val="24"/>
        </w:rPr>
        <w:t xml:space="preserve">HTTP1.1</w:t>
      </w:r>
      <w:bookmarkEnd w:id="9"/>
    </w:p>
    <w:p w:rsidRDefault="00EE0374" w:rsidP="00EE0374" w:rsidR="00EE0374">
      <w:pPr>
        <w:pStyle w:val="4"/>
        <w:keepNext w:val="0"/>
        <w:numPr>
          <w:ilvl w:val="3"/>
          <w:numId w:val="1"/>
        </w:numPr>
        <w:tabs>
          <w:tab w:val="clear" w:pos="0"/>
        </w:tabs>
        <w:spacing w:line="340" w:lineRule="auto"/>
        <w:ind w:left="600" w:firstLine="0"/>
      </w:pPr>
      <w:bookmarkStart w:id="10" w:name="_____10"/>
      <w:bookmarkStart w:id="11" w:name="_109"/>
      <w:bookmarkEnd w:id="10"/>
      <w:r>
        <w:rPr>
          <w:rFonts w:hAnsi="Arial" w:cs="Arial" w:eastAsia="Arial" w:ascii="Arial"/>
          <w:sz w:val="24"/>
        </w:rPr>
        <w:t xml:space="preserve">缓存控制</w:t>
      </w:r>
      <w:bookmarkEnd w:id="11"/>
    </w:p>
    <w:p w:rsidRDefault="00592BE2" w:rsidR="0054058D">
      <w:pPr>
        <w:ind w:left="600"/>
        <w:jc w:val="both"/>
      </w:pPr>
      <w:r>
        <w:rPr>
          <w:rFonts w:hAnsi="Consolas" w:cs="Consolas" w:eastAsia="Consolas" w:ascii="Consolas"/>
          <w:sz w:val="29"/>
        </w:rPr>
        <w:t>http1.1引入了更多的缓存控制策略</w:t>
      </w:r>
    </w:p>
    <w:p w:rsidRDefault="00EE0374" w:rsidP="00EE0374" w:rsidR="00EE0374">
      <w:pPr>
        <w:pStyle w:val="4"/>
        <w:keepNext w:val="0"/>
        <w:numPr>
          <w:ilvl w:val="3"/>
          <w:numId w:val="1"/>
        </w:numPr>
        <w:tabs>
          <w:tab w:val="clear" w:pos="0"/>
        </w:tabs>
        <w:spacing w:line="340" w:lineRule="auto"/>
        <w:ind w:left="600" w:firstLine="0"/>
      </w:pPr>
      <w:bookmarkStart w:id="12" w:name="_____12"/>
      <w:bookmarkStart w:id="13" w:name="_110"/>
      <w:bookmarkEnd w:id="12"/>
      <w:r>
        <w:rPr>
          <w:rFonts w:hAnsi="Arial" w:cs="Arial" w:eastAsia="Arial" w:ascii="Arial"/>
          <w:sz w:val="24"/>
        </w:rPr>
        <w:t xml:space="preserve">错误通知管理</w:t>
      </w:r>
      <w:bookmarkEnd w:id="13"/>
    </w:p>
    <w:p w:rsidRDefault="00592BE2" w:rsidR="0054058D">
      <w:pPr>
        <w:ind w:left="600"/>
        <w:jc w:val="both"/>
      </w:pPr>
      <w:r>
        <w:rPr>
          <w:rFonts w:hAnsi="Consolas" w:cs="Consolas" w:eastAsia="Consolas" w:ascii="Consolas"/>
          <w:sz w:val="29"/>
        </w:rPr>
        <w:t>增加了更多的错误响应码，如410表示服务器上某个资源被永久删除。</w:t>
      </w:r>
    </w:p>
    <w:p w:rsidRDefault="00EE0374" w:rsidP="00EE0374" w:rsidR="00EE0374">
      <w:pPr>
        <w:pStyle w:val="4"/>
        <w:keepNext w:val="0"/>
        <w:numPr>
          <w:ilvl w:val="3"/>
          <w:numId w:val="1"/>
        </w:numPr>
        <w:tabs>
          <w:tab w:val="clear" w:pos="0"/>
        </w:tabs>
        <w:spacing w:line="340" w:lineRule="auto"/>
        <w:ind w:left="600" w:firstLine="0"/>
      </w:pPr>
      <w:bookmarkStart w:id="14" w:name="_____14"/>
      <w:bookmarkStart w:id="15" w:name="_111"/>
      <w:bookmarkEnd w:id="14"/>
      <w:r>
        <w:rPr>
          <w:rFonts w:hAnsi="Arial" w:cs="Arial" w:eastAsia="Arial" w:ascii="Arial"/>
          <w:sz w:val="24"/>
        </w:rPr>
        <w:t xml:space="preserve">带宽优化</w:t>
      </w:r>
      <w:bookmarkEnd w:id="15"/>
    </w:p>
    <w:p w:rsidRDefault="00592BE2" w:rsidR="0054058D">
      <w:pPr>
        <w:ind w:left="600"/>
        <w:jc w:val="both"/>
      </w:pPr>
      <w:r>
        <w:rPr>
          <w:rFonts w:hAnsi="Consolas" w:cs="Consolas" w:eastAsia="Consolas" w:ascii="Consolas"/>
          <w:sz w:val="29"/>
        </w:rPr>
        <w:t>引入range头域，允许只请求资源的某个部分。</w:t>
      </w:r>
    </w:p>
    <w:p w:rsidRDefault="00EE0374" w:rsidP="00EE0374" w:rsidR="00EE0374">
      <w:pPr>
        <w:pStyle w:val="4"/>
        <w:keepNext w:val="0"/>
        <w:numPr>
          <w:ilvl w:val="3"/>
          <w:numId w:val="1"/>
        </w:numPr>
        <w:tabs>
          <w:tab w:val="clear" w:pos="0"/>
        </w:tabs>
        <w:spacing w:line="340" w:lineRule="auto"/>
        <w:ind w:left="600" w:firstLine="0"/>
      </w:pPr>
      <w:bookmarkStart w:id="16" w:name="_____16"/>
      <w:bookmarkStart w:id="17" w:name="_112"/>
      <w:bookmarkEnd w:id="16"/>
      <w:r>
        <w:rPr>
          <w:rFonts w:hAnsi="Arial" w:cs="Arial" w:eastAsia="Arial" w:ascii="Arial"/>
          <w:sz w:val="24"/>
        </w:rPr>
        <w:t xml:space="preserve">host头处理</w:t>
      </w:r>
      <w:bookmarkEnd w:id="17"/>
    </w:p>
    <w:p w:rsidRDefault="00592BE2" w:rsidR="0054058D">
      <w:pPr>
        <w:ind w:left="600"/>
        <w:jc w:val="both"/>
      </w:pPr>
      <w:r>
        <w:rPr>
          <w:rFonts w:hAnsi="Consolas" w:cs="Consolas" w:eastAsia="Consolas" w:ascii="Consolas"/>
          <w:sz w:val="29"/>
        </w:rPr>
        <w:t xml:space="preserve">http1.0中认为每台服务器绑定一个唯一的IP地址，但是随着虚拟主机的出现（一台物理服务器上可能存在多个虚拟主机，并且共享IP地址）。http1.1请求和响应都应支持host头域，且请求消息中没有host头域会报告错误。 </w:t>
      </w:r>
    </w:p>
    <w:p w:rsidRDefault="00EE0374" w:rsidP="00EE0374" w:rsidR="00EE0374">
      <w:pPr>
        <w:pStyle w:val="4"/>
        <w:keepNext w:val="0"/>
        <w:numPr>
          <w:ilvl w:val="3"/>
          <w:numId w:val="1"/>
        </w:numPr>
        <w:tabs>
          <w:tab w:val="clear" w:pos="0"/>
        </w:tabs>
        <w:spacing w:line="340" w:lineRule="auto"/>
        <w:ind w:left="600" w:firstLine="0"/>
      </w:pPr>
      <w:bookmarkStart w:id="18" w:name="_____18"/>
      <w:bookmarkStart w:id="19" w:name="_113"/>
      <w:bookmarkEnd w:id="18"/>
      <w:r>
        <w:rPr>
          <w:rFonts w:hAnsi="Arial" w:cs="Arial" w:eastAsia="Arial" w:ascii="Arial"/>
          <w:sz w:val="24"/>
        </w:rPr>
        <w:t xml:space="preserve">长连接</w:t>
      </w:r>
      <w:bookmarkEnd w:id="19"/>
    </w:p>
    <w:p w:rsidRDefault="00EE0374" w:rsidP="00EE0374" w:rsidR="00EE0374">
      <w:pPr>
        <w:pStyle w:val="3"/>
        <w:keepNext w:val="0"/>
        <w:numPr>
          <w:ilvl w:val="2"/>
          <w:numId w:val="1"/>
        </w:numPr>
        <w:tabs>
          <w:tab w:val="clear" w:pos="0"/>
        </w:tabs>
        <w:spacing w:line="340" w:lineRule="auto"/>
        <w:ind w:left="400" w:firstLine="0"/>
      </w:pPr>
      <w:bookmarkStart w:id="20" w:name="_____20"/>
      <w:bookmarkStart w:id="21" w:name="_108"/>
      <w:bookmarkEnd w:id="20"/>
      <w:r>
        <w:rPr>
          <w:rFonts w:hAnsi="Arial" w:cs="Arial" w:eastAsia="Arial" w:ascii="Arial"/>
          <w:sz w:val="24"/>
        </w:rPr>
        <w:t xml:space="preserve">HTTP2.0</w:t>
      </w:r>
      <w:bookmarkEnd w:id="21"/>
    </w:p>
    <w:p w:rsidRDefault="00EE0374" w:rsidP="00EE0374" w:rsidR="00EE0374">
      <w:pPr>
        <w:pStyle w:val="4"/>
        <w:keepNext w:val="0"/>
        <w:numPr>
          <w:ilvl w:val="3"/>
          <w:numId w:val="1"/>
        </w:numPr>
        <w:tabs>
          <w:tab w:val="clear" w:pos="0"/>
        </w:tabs>
        <w:spacing w:line="340" w:lineRule="auto"/>
        <w:ind w:left="600" w:firstLine="0"/>
      </w:pPr>
      <w:bookmarkStart w:id="22" w:name="_____22"/>
      <w:bookmarkStart w:id="23" w:name="_114"/>
      <w:bookmarkEnd w:id="22"/>
      <w:r>
        <w:rPr>
          <w:rFonts w:hAnsi="Arial" w:cs="Arial" w:eastAsia="Arial" w:ascii="Arial"/>
          <w:sz w:val="24"/>
        </w:rPr>
        <w:t xml:space="preserve">二进制分帧</w:t>
      </w:r>
      <w:bookmarkEnd w:id="23"/>
    </w:p>
    <w:p w:rsidRDefault="00EE0374" w:rsidP="00EE0374" w:rsidR="00EE0374">
      <w:pPr>
        <w:pStyle w:val="4"/>
        <w:keepNext w:val="0"/>
        <w:numPr>
          <w:ilvl w:val="3"/>
          <w:numId w:val="1"/>
        </w:numPr>
        <w:tabs>
          <w:tab w:val="clear" w:pos="0"/>
        </w:tabs>
        <w:spacing w:line="340" w:lineRule="auto"/>
        <w:ind w:left="600" w:firstLine="0"/>
      </w:pPr>
      <w:bookmarkStart w:id="24" w:name="_____24"/>
      <w:bookmarkStart w:id="25" w:name="_115"/>
      <w:bookmarkEnd w:id="24"/>
      <w:r>
        <w:rPr>
          <w:rFonts w:hAnsi="Arial" w:cs="Arial" w:eastAsia="Arial" w:ascii="Arial"/>
          <w:sz w:val="24"/>
        </w:rPr>
        <w:t xml:space="preserve">header压缩</w:t>
      </w:r>
      <w:bookmarkEnd w:id="25"/>
    </w:p>
    <w:p w:rsidRDefault="00592BE2" w:rsidR="0054058D">
      <w:pPr>
        <w:ind w:left="600"/>
        <w:jc w:val="both"/>
      </w:pPr>
      <w:r>
        <w:rPr>
          <w:rFonts w:hAnsi="Consolas" w:cs="Consolas" w:eastAsia="Consolas" w:ascii="Consolas"/>
          <w:sz w:val="29"/>
        </w:rPr>
        <w:t>在客户端和服务端之间使用首部表来跟踪和存储之前发送的键值对。</w:t>
      </w:r>
    </w:p>
    <w:p w:rsidRDefault="00592BE2" w:rsidR="0054058D">
      <w:pPr>
        <w:ind w:left="600"/>
        <w:jc w:val="both"/>
      </w:pPr>
      <w:r>
        <w:rPr>
          <w:rFonts w:hAnsi="Consolas" w:cs="Consolas" w:eastAsia="Consolas" w:ascii="Consolas"/>
          <w:sz w:val="29"/>
        </w:rPr>
        <w:t>对于相同的数据，不再重新通过每次请求和响应发送，每个新的首部键值对要么追加到当前表的末尾，要么替换表中之前的值。首部表在HTTP2.0的链接存续期内始终存在，由服务端和客户端共同渐进的更新。</w:t>
      </w:r>
    </w:p>
    <w:p w:rsidRDefault="00EE0374" w:rsidP="00EE0374" w:rsidR="00EE0374">
      <w:pPr>
        <w:pStyle w:val="4"/>
        <w:keepNext w:val="0"/>
        <w:numPr>
          <w:ilvl w:val="3"/>
          <w:numId w:val="1"/>
        </w:numPr>
        <w:tabs>
          <w:tab w:val="clear" w:pos="0"/>
        </w:tabs>
        <w:spacing w:line="340" w:lineRule="auto"/>
        <w:ind w:left="600" w:firstLine="0"/>
      </w:pPr>
      <w:bookmarkStart w:id="26" w:name="_____26"/>
      <w:bookmarkStart w:id="27" w:name="_116"/>
      <w:bookmarkEnd w:id="26"/>
      <w:r>
        <w:rPr>
          <w:rFonts w:hAnsi="Arial" w:cs="Arial" w:eastAsia="Arial" w:ascii="Arial"/>
          <w:sz w:val="24"/>
        </w:rPr>
        <w:t xml:space="preserve">TCP多路复用</w:t>
      </w:r>
      <w:bookmarkEnd w:id="27"/>
    </w:p>
    <w:p w:rsidRDefault="00592BE2" w:rsidR="0054058D">
      <w:pPr>
        <w:ind w:left="600"/>
        <w:jc w:val="both"/>
      </w:pPr>
      <w:r>
        <w:rPr>
          <w:rFonts w:hAnsi="Consolas" w:cs="Consolas" w:eastAsia="Consolas" w:ascii="Consolas"/>
          <w:sz w:val="29"/>
        </w:rPr>
        <w:t>单个连接上同时进行多个业务单元数据的传输</w:t>
      </w:r>
    </w:p>
    <w:p w:rsidRDefault="00EE0374" w:rsidP="00EE0374" w:rsidR="00EE0374">
      <w:pPr>
        <w:pStyle w:val="5"/>
        <w:keepNext w:val="0"/>
        <w:numPr>
          <w:ilvl w:val="4"/>
          <w:numId w:val="1"/>
        </w:numPr>
        <w:tabs>
          <w:tab w:val="clear" w:pos="0"/>
        </w:tabs>
        <w:spacing w:line="340" w:lineRule="auto"/>
        <w:ind w:left="800" w:firstLine="0"/>
      </w:pPr>
      <w:bookmarkStart w:id="28" w:name="_____28"/>
      <w:bookmarkStart w:id="29" w:name="_181"/>
      <w:bookmarkEnd w:id="28"/>
      <w:r>
        <w:rPr>
          <w:rFonts w:hAnsi="Arial" w:cs="Arial" w:eastAsia="Arial" w:ascii="Arial"/>
          <w:sz w:val="24"/>
        </w:rPr>
        <w:t xml:space="preserve">然而丢包会导致严重的堵塞问题</w:t>
      </w:r>
      <w:bookmarkEnd w:id="29"/>
    </w:p>
    <w:p w:rsidRDefault="00EE0374" w:rsidP="00EE0374" w:rsidR="00EE0374">
      <w:pPr>
        <w:pStyle w:val="4"/>
        <w:keepNext w:val="0"/>
        <w:numPr>
          <w:ilvl w:val="3"/>
          <w:numId w:val="1"/>
        </w:numPr>
        <w:tabs>
          <w:tab w:val="clear" w:pos="0"/>
        </w:tabs>
        <w:spacing w:line="340" w:lineRule="auto"/>
        <w:ind w:left="600" w:firstLine="0"/>
      </w:pPr>
      <w:bookmarkStart w:id="30" w:name="_____30"/>
      <w:bookmarkStart w:id="31" w:name="_117"/>
      <w:bookmarkEnd w:id="30"/>
      <w:r>
        <w:rPr>
          <w:rFonts w:hAnsi="Arial" w:cs="Arial" w:eastAsia="Arial" w:ascii="Arial"/>
          <w:sz w:val="24"/>
        </w:rPr>
        <w:t xml:space="preserve">Server推送</w:t>
      </w:r>
      <w:bookmarkEnd w:id="31"/>
    </w:p>
    <w:p w:rsidRDefault="00EE0374" w:rsidP="00EE0374" w:rsidR="00EE0374">
      <w:pPr>
        <w:pStyle w:val="3"/>
        <w:keepNext w:val="0"/>
        <w:numPr>
          <w:ilvl w:val="2"/>
          <w:numId w:val="1"/>
        </w:numPr>
        <w:tabs>
          <w:tab w:val="clear" w:pos="0"/>
        </w:tabs>
        <w:spacing w:line="340" w:lineRule="auto"/>
        <w:ind w:left="400" w:firstLine="0"/>
      </w:pPr>
      <w:bookmarkStart w:id="32" w:name="_____32"/>
      <w:bookmarkStart w:id="33" w:name="_118"/>
      <w:bookmarkEnd w:id="32"/>
      <w:r>
        <w:rPr>
          <w:rFonts w:hAnsi="Arial" w:cs="Arial" w:eastAsia="Arial" w:ascii="Arial"/>
          <w:sz w:val="24"/>
        </w:rPr>
        <w:t xml:space="preserve">协议升级</w:t>
      </w:r>
      <w:bookmarkEnd w:id="33"/>
    </w:p>
    <w:p w:rsidRDefault="00592BE2" w:rsidR="0054058D">
      <w:pPr>
        <w:ind w:left="400"/>
        <w:jc w:val="both"/>
      </w:pPr>
      <w:r>
        <w:rPr>
          <w:rFonts w:hAnsi="Consolas" w:cs="Consolas" w:eastAsia="Consolas" w:ascii="Consolas"/>
          <w:sz w:val="29"/>
        </w:rPr>
        <w:t>使用Connection和Upgrade的组合。</w:t>
      </w:r>
    </w:p>
    <w:p w:rsidRDefault="00592BE2" w:rsidR="0054058D">
      <w:pPr>
        <w:ind w:left="400"/>
        <w:jc w:val="both"/>
      </w:pPr>
      <w:r>
        <w:rPr>
          <w:rFonts w:hAnsi="Consolas" w:cs="Consolas" w:eastAsia="Consolas" w:ascii="Consolas"/>
          <w:sz w:val="29"/>
        </w:rPr>
        <w:t>Connection：Upgrade</w:t>
      </w:r>
    </w:p>
    <w:p w:rsidRDefault="00592BE2" w:rsidR="0054058D">
      <w:pPr>
        <w:ind w:left="400"/>
        <w:jc w:val="both"/>
      </w:pPr>
      <w:r>
        <w:rPr>
          <w:rFonts w:hAnsi="Consolas" w:cs="Consolas" w:eastAsia="Consolas" w:ascii="Consolas"/>
          <w:sz w:val="29"/>
        </w:rPr>
        <w:t>Upgrade：protocol-name[/protocol-version]</w:t>
      </w:r>
    </w:p>
    <w:p w:rsidRDefault="00EE0374" w:rsidP="00EE0374" w:rsidR="00EE0374">
      <w:pPr>
        <w:pStyle w:val="3"/>
        <w:keepNext w:val="0"/>
        <w:numPr>
          <w:ilvl w:val="2"/>
          <w:numId w:val="1"/>
        </w:numPr>
        <w:tabs>
          <w:tab w:val="clear" w:pos="0"/>
        </w:tabs>
        <w:spacing w:line="340" w:lineRule="auto"/>
        <w:ind w:left="400" w:firstLine="0"/>
      </w:pPr>
      <w:bookmarkStart w:id="34" w:name="_____34"/>
      <w:bookmarkStart w:id="35" w:name="_209"/>
      <w:bookmarkEnd w:id="34"/>
      <w:r>
        <w:rPr>
          <w:rFonts w:hAnsi="Arial" w:cs="Arial" w:eastAsia="Arial" w:ascii="Arial"/>
          <w:sz w:val="24"/>
        </w:rPr>
        <w:t xml:space="preserve">缓存</w:t>
      </w:r>
      <w:bookmarkEnd w:id="35"/>
    </w:p>
    <w:p w:rsidRDefault="00EE0374" w:rsidP="00EE0374" w:rsidR="00EE0374">
      <w:pPr>
        <w:pStyle w:val="4"/>
        <w:keepNext w:val="0"/>
        <w:numPr>
          <w:ilvl w:val="3"/>
          <w:numId w:val="1"/>
        </w:numPr>
        <w:tabs>
          <w:tab w:val="clear" w:pos="0"/>
        </w:tabs>
        <w:spacing w:line="340" w:lineRule="auto"/>
        <w:ind w:left="600" w:firstLine="0"/>
      </w:pPr>
      <w:bookmarkStart w:id="36" w:name="_____36"/>
      <w:bookmarkStart w:id="37" w:name="_210"/>
      <w:bookmarkEnd w:id="36"/>
      <w:r>
        <w:rPr>
          <w:rFonts w:hAnsi="Arial" w:cs="Arial" w:eastAsia="Arial" w:ascii="Arial"/>
          <w:sz w:val="24"/>
        </w:rPr>
        <w:t xml:space="preserve">Pragma</w:t>
      </w:r>
      <w:bookmarkEnd w:id="37"/>
    </w:p>
    <w:p w:rsidRDefault="00592BE2" w:rsidR="0054058D">
      <w:pPr>
        <w:ind w:left="600"/>
        <w:jc w:val="both"/>
      </w:pPr>
      <w:r>
        <w:rPr>
          <w:rFonts w:hAnsi="Consolas" w:cs="Consolas" w:eastAsia="Consolas" w:ascii="Consolas"/>
          <w:sz w:val="29"/>
        </w:rPr>
        <w:t>Pragma：是HTTP1.0标准中定义的一个header属性。请求（字段）中包含Pragma的效果跟在头信息中定义Cache-Control: no-cache相同，但是HTTP的响应头没有明确定义这个属性，所以它不能拿来完全替代HTTP/1.1中定义的Cache-control头。</w:t>
      </w:r>
    </w:p>
    <w:p w:rsidRDefault="00EE0374" w:rsidP="00EE0374" w:rsidR="00EE0374">
      <w:pPr>
        <w:pStyle w:val="4"/>
        <w:keepNext w:val="0"/>
        <w:numPr>
          <w:ilvl w:val="3"/>
          <w:numId w:val="1"/>
        </w:numPr>
        <w:tabs>
          <w:tab w:val="clear" w:pos="0"/>
        </w:tabs>
        <w:spacing w:line="340" w:lineRule="auto"/>
        <w:ind w:left="600" w:firstLine="0"/>
      </w:pPr>
      <w:bookmarkStart w:id="38" w:name="_____38"/>
      <w:bookmarkStart w:id="39" w:name="_211"/>
      <w:bookmarkEnd w:id="38"/>
      <w:r>
        <w:rPr>
          <w:rFonts w:hAnsi="Arial" w:cs="Arial" w:eastAsia="Arial" w:ascii="Arial"/>
          <w:sz w:val="24"/>
        </w:rPr>
        <w:t xml:space="preserve">Expires</w:t>
      </w:r>
      <w:bookmarkEnd w:id="39"/>
    </w:p>
    <w:p w:rsidRDefault="00592BE2" w:rsidR="0054058D">
      <w:pPr>
        <w:ind w:left="600"/>
        <w:jc w:val="both"/>
      </w:pPr>
      <w:r>
        <w:rPr>
          <w:rFonts w:hAnsi="Consolas" w:cs="Consolas" w:eastAsia="Consolas" w:ascii="Consolas"/>
          <w:sz w:val="29"/>
        </w:rPr>
        <w:t>Expires：是HTTP/1.0设置缓存过期时间的，Expires响应字段包含了资源过期的日期和时间（相对于服务器时间）。如果Cache-Control中设置了max-age或s-max-age，那么Expires头被忽略。如果该字段与Pragma同时存在时，Pragma起作用。</w:t>
      </w:r>
    </w:p>
    <w:p w:rsidRDefault="00EE0374" w:rsidP="00EE0374" w:rsidR="00EE0374">
      <w:pPr>
        <w:pStyle w:val="4"/>
        <w:keepNext w:val="0"/>
        <w:numPr>
          <w:ilvl w:val="3"/>
          <w:numId w:val="1"/>
        </w:numPr>
        <w:tabs>
          <w:tab w:val="clear" w:pos="0"/>
        </w:tabs>
        <w:spacing w:line="340" w:lineRule="auto"/>
        <w:ind w:left="600" w:firstLine="0"/>
      </w:pPr>
      <w:bookmarkStart w:id="40" w:name="_____40"/>
      <w:bookmarkStart w:id="41" w:name="_212"/>
      <w:bookmarkEnd w:id="40"/>
      <w:r>
        <w:rPr>
          <w:rFonts w:hAnsi="Arial" w:cs="Arial" w:eastAsia="Arial" w:ascii="Arial"/>
          <w:sz w:val="24"/>
        </w:rPr>
        <w:t xml:space="preserve">Cache-Control</w:t>
      </w:r>
      <w:bookmarkEnd w:id="41"/>
    </w:p>
    <w:p w:rsidRDefault="00592BE2" w:rsidR="0054058D">
      <w:pPr>
        <w:ind w:left="600"/>
        <w:jc w:val="both"/>
      </w:pPr>
      <w:r>
        <w:rPr>
          <w:rFonts w:hAnsi="Consolas" w:cs="Consolas" w:eastAsia="Consolas" w:ascii="Consolas"/>
          <w:sz w:val="29"/>
        </w:rPr>
        <w:t>HTTP/1.1，用来控制缓存行为。通过它提供的不同的值来定义缓存策略。请求头和响应头都支持这个属性。</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1. max-age</w:t>
      </w:r>
    </w:p>
    <w:p w:rsidRDefault="00592BE2" w:rsidR="0054058D">
      <w:pPr>
        <w:ind w:left="600"/>
        <w:jc w:val="both"/>
      </w:pPr>
      <w:r>
        <w:rPr>
          <w:rFonts w:hAnsi="Consolas" w:cs="Consolas" w:eastAsia="Consolas" w:ascii="Consolas"/>
          <w:sz w:val="29"/>
        </w:rPr>
        <w:t>指定设置缓存最大的有效时间，定义的是时间长短。当浏览器向服务器发送请求后，在max-age这段时间里浏览器就不会再向服务器发送请求了。</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2. s-maxage</w:t>
      </w:r>
    </w:p>
    <w:p w:rsidRDefault="00592BE2" w:rsidR="0054058D">
      <w:pPr>
        <w:ind w:left="600"/>
        <w:jc w:val="both"/>
      </w:pPr>
      <w:r>
        <w:rPr>
          <w:rFonts w:hAnsi="Consolas" w:cs="Consolas" w:eastAsia="Consolas" w:ascii="Consolas"/>
          <w:sz w:val="29"/>
        </w:rPr>
        <w:t>同max-age，只用于共享缓存（比如CDN缓存）。比如，当s-maxage=60时，在这60秒中，即使更新了CDN的内容，浏览器也不会进行请求。也就是说max-age用于普通缓存，而s-maxage用于代理缓存。</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3. public</w:t>
      </w:r>
    </w:p>
    <w:p w:rsidRDefault="00592BE2" w:rsidR="0054058D">
      <w:pPr>
        <w:ind w:left="600"/>
        <w:jc w:val="both"/>
      </w:pPr>
      <w:r>
        <w:rPr>
          <w:rFonts w:hAnsi="Consolas" w:cs="Consolas" w:eastAsia="Consolas" w:ascii="Consolas"/>
          <w:sz w:val="29"/>
        </w:rPr>
        <w:t>指定响应会被缓存，并且在多用户间（多浏览器间）共享。也就是下图的意思。如果没有指定public还是private，则默认为public。</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4. private</w:t>
      </w:r>
      <w:r>
        <w:rPr>
          <w:rFonts w:hAnsi="Consolas" w:cs="Consolas" w:eastAsia="Consolas" w:ascii="Consolas"/>
          <w:sz w:val="29"/>
        </w:rPr>
        <w:t xml:space="preserve"> </w:t>
      </w:r>
    </w:p>
    <w:p w:rsidRDefault="00592BE2" w:rsidR="0054058D">
      <w:pPr>
        <w:ind w:left="600"/>
        <w:jc w:val="both"/>
      </w:pPr>
      <w:r>
        <w:rPr>
          <w:rFonts w:hAnsi="Consolas" w:cs="Consolas" w:eastAsia="Consolas" w:ascii="Consolas"/>
          <w:sz w:val="29"/>
        </w:rPr>
        <w:t>响应只作为私有的缓存（见下图），不能在用户间共享。如果要求HTTP认证，响应会自动设置为 private</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5. no-cache</w:t>
      </w:r>
    </w:p>
    <w:p w:rsidRDefault="00592BE2" w:rsidR="0054058D">
      <w:pPr>
        <w:ind w:left="600"/>
        <w:jc w:val="both"/>
      </w:pPr>
      <w:r>
        <w:rPr>
          <w:rFonts w:hAnsi="Consolas" w:cs="Consolas" w:eastAsia="Consolas" w:ascii="Consolas"/>
          <w:sz w:val="29"/>
        </w:rPr>
        <w:t>指定不缓存响应，表明资源不进行缓存，但是设置了 no-cache 之后并不代表浏览器不缓存，而是在获取缓存前要向服务器确认资源是否被更改。因此有的时候只设置 no-cache 防止缓存还是不够保险，还可以加上 private 指令，将过期时间设为过去的时间。</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6. no-store</w:t>
      </w:r>
    </w:p>
    <w:p w:rsidRDefault="00592BE2" w:rsidR="0054058D">
      <w:pPr>
        <w:ind w:left="600"/>
        <w:jc w:val="both"/>
      </w:pPr>
      <w:r>
        <w:rPr>
          <w:rFonts w:hAnsi="Consolas" w:cs="Consolas" w:eastAsia="Consolas" w:ascii="Consolas"/>
          <w:sz w:val="29"/>
        </w:rPr>
        <w:t>绝对禁止缓存，一看就知道如果用了这个命令当然就是不会进行缓存啦～每次请求资源都要从服务器重新获取。</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7. must-revalidate</w:t>
      </w:r>
    </w:p>
    <w:p w:rsidRDefault="00592BE2" w:rsidR="0054058D">
      <w:pPr>
        <w:ind w:left="600"/>
        <w:jc w:val="both"/>
      </w:pPr>
      <w:r>
        <w:rPr>
          <w:rFonts w:hAnsi="Consolas" w:cs="Consolas" w:eastAsia="Consolas" w:ascii="Consolas"/>
          <w:sz w:val="29"/>
        </w:rPr>
        <w:t>指定如果页面是过期的，则去服务器进行获取。这个指令并不常用，就不做过多的讨论了。</w:t>
      </w:r>
    </w:p>
    <w:p w:rsidRDefault="00592BE2" w:rsidR="0054058D">
      <w:pPr>
        <w:ind w:left="600"/>
        <w:jc w:val="both"/>
      </w:pPr>
    </w:p>
    <w:p w:rsidRDefault="00592BE2" w:rsidR="0054058D">
      <w:pPr>
        <w:ind w:left="600"/>
        <w:jc w:val="both"/>
      </w:pPr>
      <w:r>
        <w:rPr>
          <w:rFonts w:hAnsi="Consolas" w:cs="Consolas" w:eastAsia="Consolas" w:ascii="Consolas"/>
          <w:sz w:val="29"/>
        </w:rPr>
        <w:t>https://juejin.im/entry/6844903897476120584</w:t>
      </w:r>
    </w:p>
    <w:p w:rsidRDefault="00EE0374" w:rsidP="00EE0374" w:rsidR="00EE0374">
      <w:pPr>
        <w:pStyle w:val="3"/>
        <w:keepNext w:val="0"/>
        <w:numPr>
          <w:ilvl w:val="2"/>
          <w:numId w:val="1"/>
        </w:numPr>
        <w:tabs>
          <w:tab w:val="clear" w:pos="0"/>
        </w:tabs>
        <w:spacing w:line="340" w:lineRule="auto"/>
        <w:ind w:left="400" w:firstLine="0"/>
      </w:pPr>
      <w:bookmarkStart w:id="42" w:name="_____42"/>
      <w:bookmarkStart w:id="43" w:name="_119"/>
      <w:bookmarkEnd w:id="42"/>
      <w:r>
        <w:rPr>
          <w:rFonts w:hAnsi="Arial" w:cs="Arial" w:eastAsia="Arial" w:ascii="Arial"/>
          <w:sz w:val="24"/>
        </w:rPr>
        <w:t xml:space="preserve">HTTPS查询过程</w:t>
      </w:r>
      <w:bookmarkEnd w:id="43"/>
    </w:p>
    <w:p w:rsidRDefault="00EE0374" w:rsidP="00EE0374" w:rsidR="00EE0374">
      <w:pPr>
        <w:pStyle w:val="4"/>
        <w:keepNext w:val="0"/>
        <w:numPr>
          <w:ilvl w:val="3"/>
          <w:numId w:val="1"/>
        </w:numPr>
        <w:tabs>
          <w:tab w:val="clear" w:pos="0"/>
        </w:tabs>
        <w:spacing w:line="340" w:lineRule="auto"/>
        <w:ind w:left="600" w:firstLine="0"/>
      </w:pPr>
      <w:bookmarkStart w:id="44" w:name="_____44"/>
      <w:bookmarkStart w:id="45" w:name="_120"/>
      <w:bookmarkEnd w:id="44"/>
      <w:r>
        <w:rPr>
          <w:rFonts w:hAnsi="Arial" w:cs="Arial" w:eastAsia="Arial" w:ascii="Arial"/>
          <w:sz w:val="24"/>
        </w:rPr>
        <w:t xml:space="preserve">1. DNS解析</w:t>
      </w:r>
      <w:bookmarkEnd w:id="45"/>
    </w:p>
    <w:p w:rsidRDefault="00592BE2" w:rsidR="0054058D">
      <w:pPr>
        <w:ind w:left="600"/>
        <w:jc w:val="both"/>
      </w:pPr>
      <w:r>
        <w:rPr>
          <w:rFonts w:hAnsi="Consolas" w:cs="Consolas" w:eastAsia="Consolas" w:ascii="Consolas"/>
          <w:sz w:val="29"/>
        </w:rPr>
        <w:t>先查找本地缓存（浏览器缓存，操作系统缓存，hosts文件），如果未命中，则交给DNS服务器。</w:t>
      </w:r>
    </w:p>
    <w:p w:rsidRDefault="00592BE2" w:rsidR="0054058D">
      <w:pPr>
        <w:ind w:left="600"/>
        <w:jc w:val="both"/>
      </w:pPr>
      <w:r>
        <w:rPr>
          <w:rFonts w:hAnsi="Consolas" w:cs="Consolas" w:eastAsia="Consolas" w:ascii="Consolas"/>
          <w:sz w:val="29"/>
        </w:rPr>
        <w:t>响应时间= DNS域名解析时间 + TCP 连接建立时间 + HTTP交易时间，为了让响应时间尽量小，只能缩小DNS解析的时间，所以采用UDP去解析。</w:t>
      </w:r>
    </w:p>
    <w:p w:rsidRDefault="00EE0374" w:rsidP="00EE0374" w:rsidR="00EE0374">
      <w:pPr>
        <w:pStyle w:val="5"/>
        <w:keepNext w:val="0"/>
        <w:numPr>
          <w:ilvl w:val="4"/>
          <w:numId w:val="1"/>
        </w:numPr>
        <w:tabs>
          <w:tab w:val="clear" w:pos="0"/>
        </w:tabs>
        <w:spacing w:line="340" w:lineRule="auto"/>
        <w:ind w:left="800" w:firstLine="0"/>
      </w:pPr>
      <w:bookmarkStart w:id="46" w:name="_____46"/>
      <w:bookmarkStart w:id="47" w:name="_122"/>
      <w:bookmarkEnd w:id="46"/>
      <w:r>
        <w:rPr>
          <w:rFonts w:hAnsi="Arial" w:cs="Arial" w:eastAsia="Arial" w:ascii="Arial"/>
          <w:sz w:val="24"/>
        </w:rPr>
        <w:t xml:space="preserve">递归查询</w:t>
      </w:r>
      <w:bookmarkEnd w:id="47"/>
    </w:p>
    <w:p w:rsidRDefault="00EE0374" w:rsidP="00EE0374" w:rsidR="00EE0374">
      <w:pPr>
        <w:pStyle w:val="5"/>
        <w:keepNext w:val="0"/>
        <w:numPr>
          <w:ilvl w:val="4"/>
          <w:numId w:val="1"/>
        </w:numPr>
        <w:tabs>
          <w:tab w:val="clear" w:pos="0"/>
        </w:tabs>
        <w:spacing w:line="340" w:lineRule="auto"/>
        <w:ind w:left="800" w:firstLine="0"/>
      </w:pPr>
      <w:bookmarkStart w:id="48" w:name="_____48"/>
      <w:bookmarkStart w:id="49" w:name="_123"/>
      <w:bookmarkEnd w:id="48"/>
      <w:r>
        <w:rPr>
          <w:rFonts w:hAnsi="Arial" w:cs="Arial" w:eastAsia="Arial" w:ascii="Arial"/>
          <w:sz w:val="24"/>
        </w:rPr>
        <w:t xml:space="preserve">迭代查询</w:t>
      </w:r>
      <w:bookmarkEnd w:id="49"/>
    </w:p>
    <w:p w:rsidRDefault="00EE0374" w:rsidP="00EE0374" w:rsidR="00EE0374">
      <w:pPr>
        <w:pStyle w:val="4"/>
        <w:keepNext w:val="0"/>
        <w:numPr>
          <w:ilvl w:val="3"/>
          <w:numId w:val="1"/>
        </w:numPr>
        <w:tabs>
          <w:tab w:val="clear" w:pos="0"/>
        </w:tabs>
        <w:spacing w:line="340" w:lineRule="auto"/>
        <w:ind w:left="600" w:firstLine="0"/>
      </w:pPr>
      <w:bookmarkStart w:id="50" w:name="_____50"/>
      <w:bookmarkStart w:id="51" w:name="_206"/>
      <w:bookmarkEnd w:id="50"/>
      <w:r>
        <w:rPr>
          <w:rFonts w:hAnsi="Arial" w:cs="Arial" w:eastAsia="Arial" w:ascii="Arial"/>
          <w:sz w:val="24"/>
        </w:rPr>
        <w:t xml:space="preserve">2. 三次连接</w:t>
      </w:r>
      <w:bookmarkEnd w:id="51"/>
    </w:p>
    <w:p w:rsidRDefault="00EE0374" w:rsidP="00EE0374" w:rsidR="00EE0374">
      <w:pPr>
        <w:pStyle w:val="4"/>
        <w:keepNext w:val="0"/>
        <w:numPr>
          <w:ilvl w:val="3"/>
          <w:numId w:val="1"/>
        </w:numPr>
        <w:tabs>
          <w:tab w:val="clear" w:pos="0"/>
        </w:tabs>
        <w:spacing w:line="340" w:lineRule="auto"/>
        <w:ind w:left="600" w:firstLine="0"/>
      </w:pPr>
      <w:bookmarkStart w:id="52" w:name="_____52"/>
      <w:bookmarkStart w:id="53" w:name="_121"/>
      <w:bookmarkEnd w:id="52"/>
      <w:r>
        <w:rPr>
          <w:rFonts w:hAnsi="Arial" w:cs="Arial" w:eastAsia="Arial" w:ascii="Arial"/>
          <w:sz w:val="24"/>
        </w:rPr>
        <w:t xml:space="preserve">3. SSL/TLS握手</w:t>
      </w:r>
      <w:bookmarkEnd w:id="53"/>
    </w:p>
    <w:p w:rsidRDefault="00592BE2" w:rsidR="0054058D">
      <w:pPr>
        <w:ind w:left="600"/>
        <w:jc w:val="both"/>
      </w:pPr>
      <w:r>
        <w:rPr>
          <w:rFonts w:hAnsi="Consolas" w:cs="Consolas" w:eastAsia="Consolas" w:ascii="Consolas"/>
          <w:sz w:val="29"/>
          <w:color w:val="#454545"/>
        </w:rPr>
        <w:t>C-&gt;S: Client Hello（Random1，加密套件，SSL Version等）</w:t>
      </w:r>
    </w:p>
    <w:p w:rsidRDefault="00592BE2" w:rsidR="0054058D">
      <w:pPr>
        <w:ind w:left="600"/>
        <w:jc w:val="both"/>
      </w:pPr>
      <w:r>
        <w:rPr>
          <w:rFonts w:hAnsi="Consolas" w:cs="Consolas" w:eastAsia="Consolas" w:ascii="Consolas"/>
          <w:sz w:val="29"/>
          <w:color w:val="#454545"/>
        </w:rPr>
        <w:t>S-&gt;C: Server Hello（Random2，确定加密组件）</w:t>
      </w:r>
    </w:p>
    <w:p w:rsidRDefault="00592BE2" w:rsidR="0054058D">
      <w:pPr>
        <w:ind w:left="600"/>
        <w:jc w:val="both"/>
      </w:pPr>
      <w:r>
        <w:rPr>
          <w:rFonts w:hAnsi="Consolas" w:cs="Consolas" w:eastAsia="Consolas" w:ascii="Consolas"/>
          <w:sz w:val="29"/>
          <w:color w:val="#454545"/>
        </w:rPr>
        <w:t>S-&gt;C: 证书(服务器信息和使用CA私钥加密后的信息摘要）</w:t>
      </w:r>
    </w:p>
    <w:p w:rsidRDefault="00592BE2" w:rsidR="0054058D">
      <w:pPr>
        <w:ind w:left="600"/>
        <w:jc w:val="both"/>
      </w:pPr>
      <w:r>
        <w:rPr>
          <w:rFonts w:hAnsi="Consolas" w:cs="Consolas" w:eastAsia="Consolas" w:ascii="Consolas"/>
          <w:sz w:val="29"/>
          <w:color w:val="#454545"/>
        </w:rPr>
        <w:t>S-&gt;C: Server Hello Done通知Server Hello结束</w:t>
      </w:r>
    </w:p>
    <w:p w:rsidRDefault="00592BE2" w:rsidR="0054058D">
      <w:pPr>
        <w:ind w:left="600"/>
        <w:jc w:val="both"/>
      </w:pPr>
      <w:r>
        <w:rPr>
          <w:rFonts w:hAnsi="Consolas" w:cs="Consolas" w:eastAsia="Consolas" w:ascii="Consolas"/>
          <w:sz w:val="29"/>
          <w:color w:val="#454545"/>
        </w:rPr>
        <w:t>C-&gt;S: Certificate Verify验证证书合法性，生成Random3，非对称加密得到PreMaster Key</w:t>
      </w:r>
    </w:p>
    <w:p w:rsidRDefault="00592BE2" w:rsidR="0054058D">
      <w:pPr>
        <w:ind w:left="600"/>
        <w:jc w:val="both"/>
      </w:pPr>
      <w:r>
        <w:rPr>
          <w:rFonts w:hAnsi="Consolas" w:cs="Consolas" w:eastAsia="Consolas" w:ascii="Consolas"/>
          <w:sz w:val="29"/>
          <w:color w:val="#454545"/>
        </w:rPr>
        <w:t>C-&gt;S: Client Key Exchange把PreMaster Key传给服务器（至此，两端都有了三个随机数，然后通过相同的算法得到同样的密钥）</w:t>
      </w:r>
    </w:p>
    <w:p w:rsidRDefault="00592BE2" w:rsidR="0054058D">
      <w:pPr>
        <w:ind w:left="600"/>
        <w:jc w:val="both"/>
      </w:pPr>
      <w:r>
        <w:rPr>
          <w:rFonts w:hAnsi="Consolas" w:cs="Consolas" w:eastAsia="Consolas" w:ascii="Consolas"/>
          <w:sz w:val="29"/>
          <w:color w:val="#454545"/>
        </w:rPr>
        <w:t>C-&gt;S: Change Cipher Spec通知后续消息都会用密钥进行加密</w:t>
      </w:r>
    </w:p>
    <w:p w:rsidRDefault="00592BE2" w:rsidR="0054058D">
      <w:pPr>
        <w:ind w:left="600"/>
        <w:jc w:val="both"/>
      </w:pPr>
      <w:r>
        <w:rPr>
          <w:rFonts w:hAnsi="Consolas" w:cs="Consolas" w:eastAsia="Consolas" w:ascii="Consolas"/>
          <w:sz w:val="29"/>
          <w:color w:val="#454545"/>
        </w:rPr>
        <w:t>C-&gt;S: Client Finish将前面的握手信息生成摘要并加密</w:t>
      </w:r>
    </w:p>
    <w:p w:rsidRDefault="00592BE2" w:rsidR="0054058D">
      <w:pPr>
        <w:ind w:left="600"/>
        <w:jc w:val="both"/>
      </w:pPr>
      <w:r>
        <w:rPr>
          <w:rFonts w:hAnsi="Consolas" w:cs="Consolas" w:eastAsia="Consolas" w:ascii="Consolas"/>
          <w:sz w:val="29"/>
          <w:color w:val="#454545"/>
        </w:rPr>
        <w:t>S-&gt;C: 通知客户端后续消息使用协商的密钥加密</w:t>
      </w:r>
    </w:p>
    <w:p w:rsidRDefault="00592BE2" w:rsidR="0054058D">
      <w:pPr>
        <w:ind w:left="600"/>
        <w:jc w:val="both"/>
      </w:pPr>
      <w:r>
        <w:rPr>
          <w:rFonts w:hAnsi="Consolas" w:cs="Consolas" w:eastAsia="Consolas" w:ascii="Consolas"/>
          <w:sz w:val="29"/>
          <w:color w:val="#454545"/>
        </w:rPr>
        <w:t>S-&gt;C: Server Finish将握手信息生成摘要并加密，发送</w:t>
      </w:r>
    </w:p>
    <w:p w:rsidRDefault="00592BE2" w:rsidR="0054058D">
      <w:pPr>
        <w:ind w:left="600"/>
        <w:jc w:val="both"/>
      </w:pPr>
    </w:p>
    <w:p w:rsidRDefault="00592BE2" w:rsidR="0054058D">
      <w:pPr>
        <w:ind w:left="600"/>
        <w:jc w:val="both"/>
      </w:pPr>
      <w:r>
        <w:rPr>
          <w:rFonts w:hAnsi="Consolas" w:cs="Consolas" w:eastAsia="Consolas" w:ascii="Consolas"/>
          <w:sz w:val="29"/>
          <w:color w:val="#454545"/>
        </w:rPr>
        <w:t>PreMaster的存在是由于SSL协议不信任每个主机都能产生完全随机的随机数，如果随机数不随机，那么pre master secret就有可能被猜出来，那么仅适用pre master secret作为密钥就不合适了，因此必须引入新的随机因素，那么客户端和服务器加上pre master secret三个随机数一同生成的密钥就不容易被猜出了，</w:t>
      </w:r>
      <w:r>
        <w:rPr>
          <w:rFonts w:hAnsi="Consolas" w:cs="Consolas" w:eastAsia="Consolas" w:ascii="Consolas"/>
          <w:sz w:val="29"/>
          <w:color w:val="#454545"/>
        </w:rPr>
        <w:t>一个伪随机可能完全不随机，可是是三个伪随机就十分接近随机了</w:t>
      </w:r>
      <w:r>
        <w:rPr>
          <w:rFonts w:hAnsi="Consolas" w:cs="Consolas" w:eastAsia="Consolas" w:ascii="Consolas"/>
          <w:sz w:val="29"/>
          <w:color w:val="#454545"/>
        </w:rPr>
        <w:t>，每增加一个自由度，随机性增加的可不是一。</w:t>
      </w:r>
    </w:p>
    <w:p w:rsidRDefault="00EE0374" w:rsidP="00EE0374" w:rsidR="00EE0374">
      <w:pPr>
        <w:pStyle w:val="4"/>
        <w:keepNext w:val="0"/>
        <w:numPr>
          <w:ilvl w:val="3"/>
          <w:numId w:val="1"/>
        </w:numPr>
        <w:tabs>
          <w:tab w:val="clear" w:pos="0"/>
        </w:tabs>
        <w:spacing w:line="340" w:lineRule="auto"/>
        <w:ind w:left="600" w:firstLine="0"/>
      </w:pPr>
      <w:bookmarkStart w:id="54" w:name="_____54"/>
      <w:bookmarkStart w:id="55" w:name="_124"/>
      <w:bookmarkEnd w:id="54"/>
      <w:r>
        <w:rPr>
          <w:rFonts w:hAnsi="Arial" w:cs="Arial" w:eastAsia="Arial" w:ascii="Arial"/>
          <w:sz w:val="24"/>
        </w:rPr>
        <w:t xml:space="preserve">4. 得到资源，开始载入渲染</w:t>
      </w:r>
      <w:bookmarkEnd w:id="55"/>
    </w:p>
    <w:p w:rsidRDefault="00592BE2" w:rsidR="0054058D">
      <w:pPr>
        <w:ind w:left="600"/>
        <w:jc w:val="both"/>
      </w:pPr>
      <w:r>
        <w:rPr>
          <w:rFonts w:hAnsi="Consolas" w:cs="Consolas" w:eastAsia="Consolas" w:ascii="Consolas"/>
          <w:sz w:val="29"/>
          <w:color w:val="#454545"/>
        </w:rPr>
        <w:t>1. 发现css以及js文件，发起请求</w:t>
      </w:r>
    </w:p>
    <w:p w:rsidRDefault="00592BE2" w:rsidR="0054058D">
      <w:pPr>
        <w:ind w:left="600"/>
        <w:jc w:val="both"/>
      </w:pPr>
      <w:r>
        <w:rPr>
          <w:rFonts w:hAnsi="Consolas" w:cs="Consolas" w:eastAsia="Consolas" w:ascii="Consolas"/>
          <w:sz w:val="29"/>
          <w:color w:val="#454545"/>
        </w:rPr>
        <w:t>2. 渲染，发现有图片就请求，但继续渲染</w:t>
      </w:r>
    </w:p>
    <w:p w:rsidRDefault="00592BE2" w:rsidR="0054058D">
      <w:pPr>
        <w:ind w:left="600"/>
        <w:jc w:val="both"/>
      </w:pPr>
      <w:r>
        <w:rPr>
          <w:rFonts w:hAnsi="Consolas" w:cs="Consolas" w:eastAsia="Consolas" w:ascii="Consolas"/>
          <w:sz w:val="29"/>
          <w:color w:val="#454545"/>
        </w:rPr>
        <w:t>3. 发现script标签，执行</w:t>
      </w:r>
    </w:p>
    <w:p w:rsidRDefault="00592BE2" w:rsidR="0054058D">
      <w:pPr>
        <w:ind w:left="600"/>
        <w:jc w:val="both"/>
      </w:pPr>
      <w:r>
        <w:rPr>
          <w:rFonts w:hAnsi="Consolas" w:cs="Consolas" w:eastAsia="Consolas" w:ascii="Consolas"/>
          <w:sz w:val="29"/>
          <w:color w:val="#454545"/>
        </w:rPr>
        <w:t>4. 图片下载完，重新渲染部分区域</w:t>
      </w:r>
    </w:p>
    <w:p w:rsidRDefault="00EE0374" w:rsidP="00EE0374" w:rsidR="00EE0374">
      <w:pPr>
        <w:pStyle w:val="3"/>
        <w:keepNext w:val="0"/>
        <w:numPr>
          <w:ilvl w:val="2"/>
          <w:numId w:val="1"/>
        </w:numPr>
        <w:tabs>
          <w:tab w:val="clear" w:pos="0"/>
        </w:tabs>
        <w:spacing w:line="340" w:lineRule="auto"/>
        <w:ind w:left="400" w:firstLine="0"/>
      </w:pPr>
      <w:bookmarkStart w:id="56" w:name="_____56"/>
      <w:bookmarkStart w:id="57" w:name="_125"/>
      <w:bookmarkEnd w:id="56"/>
      <w:r>
        <w:rPr>
          <w:rFonts w:hAnsi="Arial" w:cs="Arial" w:eastAsia="Arial" w:ascii="Arial"/>
          <w:sz w:val="24"/>
        </w:rPr>
        <w:t xml:space="preserve">HTTP状态码</w:t>
      </w:r>
      <w:bookmarkEnd w:id="57"/>
    </w:p>
    <w:p w:rsidRDefault="00EE0374" w:rsidP="00EE0374" w:rsidR="00EE0374">
      <w:pPr>
        <w:pStyle w:val="4"/>
        <w:keepNext w:val="0"/>
        <w:numPr>
          <w:ilvl w:val="3"/>
          <w:numId w:val="1"/>
        </w:numPr>
        <w:tabs>
          <w:tab w:val="clear" w:pos="0"/>
        </w:tabs>
        <w:spacing w:line="340" w:lineRule="auto"/>
        <w:ind w:left="600" w:firstLine="0"/>
      </w:pPr>
      <w:bookmarkStart w:id="58" w:name="_____58"/>
      <w:bookmarkStart w:id="59" w:name="_126"/>
      <w:bookmarkEnd w:id="58"/>
      <w:r>
        <w:rPr>
          <w:rFonts w:hAnsi="Arial" w:cs="Arial" w:eastAsia="Arial" w:ascii="Arial"/>
          <w:sz w:val="24"/>
        </w:rPr>
        <w:t xml:space="preserve">1**</w:t>
      </w:r>
      <w:bookmarkEnd w:id="59"/>
    </w:p>
    <w:p w:rsidRDefault="00592BE2" w:rsidR="0054058D">
      <w:pPr>
        <w:ind w:left="600"/>
        <w:jc w:val="both"/>
      </w:pPr>
      <w:r>
        <w:rPr>
          <w:rFonts w:hAnsi="Consolas" w:cs="Consolas" w:eastAsia="Consolas" w:ascii="Consolas"/>
          <w:sz w:val="29"/>
          <w:color w:val="#454545"/>
        </w:rPr>
        <w:t>表示服务器收到信息，需要请求者继续操作</w:t>
      </w:r>
    </w:p>
    <w:p w:rsidRDefault="00592BE2" w:rsidR="0054058D">
      <w:pPr>
        <w:ind w:left="600"/>
        <w:jc w:val="both"/>
      </w:pPr>
      <w:r>
        <w:rPr>
          <w:rFonts w:hAnsi="Consolas" w:cs="Consolas" w:eastAsia="Consolas" w:ascii="Consolas"/>
          <w:sz w:val="29"/>
          <w:color w:val="#454545"/>
        </w:rPr>
        <w:t>如100表示目前为止都正常。</w:t>
      </w:r>
    </w:p>
    <w:p w:rsidRDefault="00EE0374" w:rsidP="00EE0374" w:rsidR="00EE0374">
      <w:pPr>
        <w:pStyle w:val="4"/>
        <w:keepNext w:val="0"/>
        <w:numPr>
          <w:ilvl w:val="3"/>
          <w:numId w:val="1"/>
        </w:numPr>
        <w:tabs>
          <w:tab w:val="clear" w:pos="0"/>
        </w:tabs>
        <w:spacing w:line="340" w:lineRule="auto"/>
        <w:ind w:left="600" w:firstLine="0"/>
      </w:pPr>
      <w:bookmarkStart w:id="60" w:name="_____60"/>
      <w:bookmarkStart w:id="61" w:name="_127"/>
      <w:bookmarkEnd w:id="60"/>
      <w:r>
        <w:rPr>
          <w:rFonts w:hAnsi="Arial" w:cs="Arial" w:eastAsia="Arial" w:ascii="Arial"/>
          <w:sz w:val="24"/>
        </w:rPr>
        <w:t xml:space="preserve">2**</w:t>
      </w:r>
      <w:bookmarkEnd w:id="61"/>
    </w:p>
    <w:p w:rsidRDefault="00592BE2" w:rsidR="0054058D">
      <w:pPr>
        <w:ind w:left="600"/>
        <w:jc w:val="both"/>
      </w:pPr>
      <w:r>
        <w:rPr>
          <w:rFonts w:hAnsi="Consolas" w:cs="Consolas" w:eastAsia="Consolas" w:ascii="Consolas"/>
          <w:sz w:val="29"/>
          <w:color w:val="#454545"/>
        </w:rPr>
        <w:t>操作被成功接收并处理，如200成功响应。</w:t>
      </w:r>
    </w:p>
    <w:p w:rsidRDefault="00EE0374" w:rsidP="00EE0374" w:rsidR="00EE0374">
      <w:pPr>
        <w:pStyle w:val="4"/>
        <w:keepNext w:val="0"/>
        <w:numPr>
          <w:ilvl w:val="3"/>
          <w:numId w:val="1"/>
        </w:numPr>
        <w:tabs>
          <w:tab w:val="clear" w:pos="0"/>
        </w:tabs>
        <w:spacing w:line="340" w:lineRule="auto"/>
        <w:ind w:left="600" w:firstLine="0"/>
      </w:pPr>
      <w:bookmarkStart w:id="62" w:name="_____62"/>
      <w:bookmarkStart w:id="63" w:name="_128"/>
      <w:bookmarkEnd w:id="62"/>
      <w:r>
        <w:rPr>
          <w:rFonts w:hAnsi="Arial" w:cs="Arial" w:eastAsia="Arial" w:ascii="Arial"/>
          <w:sz w:val="24"/>
        </w:rPr>
        <w:t xml:space="preserve">3**</w:t>
      </w:r>
      <w:bookmarkEnd w:id="63"/>
    </w:p>
    <w:p w:rsidRDefault="00592BE2" w:rsidR="0054058D">
      <w:pPr>
        <w:ind w:left="600"/>
        <w:jc w:val="both"/>
      </w:pPr>
      <w:r>
        <w:rPr>
          <w:rFonts w:hAnsi="Consolas" w:cs="Consolas" w:eastAsia="Consolas" w:ascii="Consolas"/>
          <w:sz w:val="29"/>
          <w:color w:val="#454545"/>
        </w:rPr>
        <w:t>重定向</w:t>
      </w:r>
    </w:p>
    <w:p w:rsidRDefault="00592BE2" w:rsidR="0054058D">
      <w:pPr>
        <w:ind w:left="600"/>
        <w:jc w:val="both"/>
      </w:pPr>
      <w:r>
        <w:rPr>
          <w:rFonts w:hAnsi="Consolas" w:cs="Consolas" w:eastAsia="Consolas" w:ascii="Consolas"/>
          <w:sz w:val="29"/>
          <w:color w:val="#454545"/>
        </w:rPr>
        <w:t>如301表示永久性重定向，302表示临时重定向。</w:t>
      </w:r>
    </w:p>
    <w:p w:rsidRDefault="00EE0374" w:rsidP="00EE0374" w:rsidR="00EE0374">
      <w:pPr>
        <w:pStyle w:val="4"/>
        <w:keepNext w:val="0"/>
        <w:numPr>
          <w:ilvl w:val="3"/>
          <w:numId w:val="1"/>
        </w:numPr>
        <w:tabs>
          <w:tab w:val="clear" w:pos="0"/>
        </w:tabs>
        <w:spacing w:line="340" w:lineRule="auto"/>
        <w:ind w:left="600" w:firstLine="0"/>
      </w:pPr>
      <w:bookmarkStart w:id="64" w:name="_____64"/>
      <w:bookmarkStart w:id="65" w:name="_129"/>
      <w:bookmarkEnd w:id="64"/>
      <w:r>
        <w:rPr>
          <w:rFonts w:hAnsi="Arial" w:cs="Arial" w:eastAsia="Arial" w:ascii="Arial"/>
          <w:sz w:val="24"/>
        </w:rPr>
        <w:t xml:space="preserve">4**</w:t>
      </w:r>
      <w:bookmarkEnd w:id="65"/>
    </w:p>
    <w:p w:rsidRDefault="00592BE2" w:rsidR="0054058D">
      <w:pPr>
        <w:ind w:left="600"/>
        <w:jc w:val="both"/>
      </w:pPr>
      <w:r>
        <w:rPr>
          <w:rFonts w:hAnsi="Consolas" w:cs="Consolas" w:eastAsia="Consolas" w:ascii="Consolas"/>
          <w:sz w:val="29"/>
          <w:color w:val="#454545"/>
        </w:rPr>
        <w:t>客户端错误</w:t>
      </w:r>
    </w:p>
    <w:p w:rsidRDefault="00592BE2" w:rsidR="0054058D">
      <w:pPr>
        <w:ind w:left="600"/>
        <w:jc w:val="both"/>
      </w:pPr>
      <w:r>
        <w:rPr>
          <w:rFonts w:hAnsi="Consolas" w:cs="Consolas" w:eastAsia="Consolas" w:ascii="Consolas"/>
          <w:sz w:val="29"/>
          <w:color w:val="#454545"/>
        </w:rPr>
        <w:t>400表示错误请求，404表示请求的资源不存在。</w:t>
      </w:r>
    </w:p>
    <w:p w:rsidRDefault="00EE0374" w:rsidP="00EE0374" w:rsidR="00EE0374">
      <w:pPr>
        <w:pStyle w:val="4"/>
        <w:keepNext w:val="0"/>
        <w:numPr>
          <w:ilvl w:val="3"/>
          <w:numId w:val="1"/>
        </w:numPr>
        <w:tabs>
          <w:tab w:val="clear" w:pos="0"/>
        </w:tabs>
        <w:spacing w:line="340" w:lineRule="auto"/>
        <w:ind w:left="600" w:firstLine="0"/>
      </w:pPr>
      <w:bookmarkStart w:id="66" w:name="_____66"/>
      <w:bookmarkStart w:id="67" w:name="_130"/>
      <w:bookmarkEnd w:id="66"/>
      <w:r>
        <w:rPr>
          <w:rFonts w:hAnsi="Arial" w:cs="Arial" w:eastAsia="Arial" w:ascii="Arial"/>
          <w:sz w:val="24"/>
        </w:rPr>
        <w:t xml:space="preserve">5**</w:t>
      </w:r>
      <w:bookmarkEnd w:id="67"/>
    </w:p>
    <w:p w:rsidRDefault="00592BE2" w:rsidR="0054058D">
      <w:pPr>
        <w:ind w:left="600"/>
        <w:jc w:val="both"/>
      </w:pPr>
      <w:r>
        <w:rPr>
          <w:rFonts w:hAnsi="Consolas" w:cs="Consolas" w:eastAsia="Consolas" w:ascii="Consolas"/>
          <w:sz w:val="29"/>
          <w:color w:val="#454545"/>
        </w:rPr>
        <w:t>服务端错误，500表示服务器执行错误。</w:t>
      </w:r>
    </w:p>
    <w:p w:rsidRDefault="00EE0374" w:rsidP="00EE0374" w:rsidR="00EE0374">
      <w:pPr>
        <w:pStyle w:val="3"/>
        <w:keepNext w:val="0"/>
        <w:numPr>
          <w:ilvl w:val="2"/>
          <w:numId w:val="1"/>
        </w:numPr>
        <w:tabs>
          <w:tab w:val="clear" w:pos="0"/>
        </w:tabs>
        <w:spacing w:line="340" w:lineRule="auto"/>
        <w:ind w:left="400" w:firstLine="0"/>
      </w:pPr>
      <w:bookmarkStart w:id="68" w:name="_____68"/>
      <w:bookmarkStart w:id="69" w:name="_131"/>
      <w:bookmarkEnd w:id="68"/>
      <w:r>
        <w:rPr>
          <w:rFonts w:hAnsi="Arial" w:cs="Arial" w:eastAsia="Arial" w:ascii="Arial"/>
          <w:sz w:val="24"/>
        </w:rPr>
        <w:t xml:space="preserve">Session和Cookie</w:t>
      </w:r>
      <w:bookmarkEnd w:id="69"/>
    </w:p>
    <w:p w:rsidRDefault="00592BE2" w:rsidR="0054058D">
      <w:pPr>
        <w:ind w:left="400"/>
        <w:jc w:val="both"/>
      </w:pPr>
      <w:r>
        <w:rPr>
          <w:rFonts w:hAnsi="Consolas" w:cs="Consolas" w:eastAsia="Consolas" w:ascii="Consolas"/>
          <w:sz w:val="29"/>
        </w:rPr>
        <w:t>HTTP是无状态协议，但是有些请求需要状态，比如会话等。</w:t>
      </w:r>
    </w:p>
    <w:p w:rsidRDefault="00592BE2" w:rsidR="0054058D">
      <w:pPr>
        <w:ind w:left="400"/>
        <w:jc w:val="both"/>
      </w:pPr>
      <w:r>
        <w:rPr>
          <w:rFonts w:hAnsi="Consolas" w:cs="Consolas" w:eastAsia="Consolas" w:ascii="Consolas"/>
          <w:sz w:val="29"/>
        </w:rPr>
        <w:t>当用户登录后，会在服务端建立一个会话Session，用来标识这个特定的用户。第一次创建Session的时候，服务端会在HTTP协议中告诉客户端，需要在 Cookie 里面记录一个Session ID，以后每次请求把这个会话ID发送到服务器。</w:t>
      </w:r>
    </w:p>
    <w:p w:rsidRDefault="00EE0374" w:rsidP="00EE0374" w:rsidR="00EE0374">
      <w:pPr>
        <w:pStyle w:val="3"/>
        <w:keepNext w:val="0"/>
        <w:numPr>
          <w:ilvl w:val="2"/>
          <w:numId w:val="1"/>
        </w:numPr>
        <w:tabs>
          <w:tab w:val="clear" w:pos="0"/>
        </w:tabs>
        <w:spacing w:line="340" w:lineRule="auto"/>
        <w:ind w:left="400" w:firstLine="0"/>
      </w:pPr>
      <w:bookmarkStart w:id="70" w:name="_____70"/>
      <w:bookmarkStart w:id="71" w:name="_157"/>
      <w:bookmarkEnd w:id="70"/>
      <w:r>
        <w:rPr>
          <w:rFonts w:hAnsi="Arial" w:cs="Arial" w:eastAsia="Arial" w:ascii="Arial"/>
          <w:sz w:val="24"/>
        </w:rPr>
        <w:t xml:space="preserve">8种方法</w:t>
      </w:r>
      <w:bookmarkEnd w:id="71"/>
    </w:p>
    <w:p w:rsidRDefault="00EE0374" w:rsidP="00EE0374" w:rsidR="00EE0374">
      <w:pPr>
        <w:pStyle w:val="4"/>
        <w:keepNext w:val="0"/>
        <w:numPr>
          <w:ilvl w:val="3"/>
          <w:numId w:val="1"/>
        </w:numPr>
        <w:tabs>
          <w:tab w:val="clear" w:pos="0"/>
        </w:tabs>
        <w:spacing w:line="340" w:lineRule="auto"/>
        <w:ind w:left="600" w:firstLine="0"/>
      </w:pPr>
      <w:bookmarkStart w:id="72" w:name="_____72"/>
      <w:bookmarkStart w:id="73" w:name="_158"/>
      <w:bookmarkEnd w:id="72"/>
      <w:r>
        <w:rPr>
          <w:rFonts w:hAnsi="Arial" w:cs="Arial" w:eastAsia="Arial" w:ascii="Arial"/>
          <w:sz w:val="24"/>
        </w:rPr>
        <w:t xml:space="preserve">GET</w:t>
      </w:r>
      <w:bookmarkEnd w:id="73"/>
    </w:p>
    <w:p w:rsidRDefault="00592BE2" w:rsidR="0054058D">
      <w:pPr>
        <w:ind w:left="600"/>
        <w:jc w:val="both"/>
      </w:pPr>
      <w:r>
        <w:rPr>
          <w:rFonts w:hAnsi="Consolas" w:cs="Consolas" w:eastAsia="Consolas" w:ascii="Consolas"/>
          <w:sz w:val="29"/>
        </w:rPr>
        <w:t>获取资源，是幂等操作。</w:t>
      </w:r>
    </w:p>
    <w:p w:rsidRDefault="00EE0374" w:rsidP="00EE0374" w:rsidR="00EE0374">
      <w:pPr>
        <w:pStyle w:val="4"/>
        <w:keepNext w:val="0"/>
        <w:numPr>
          <w:ilvl w:val="3"/>
          <w:numId w:val="1"/>
        </w:numPr>
        <w:tabs>
          <w:tab w:val="clear" w:pos="0"/>
        </w:tabs>
        <w:spacing w:line="340" w:lineRule="auto"/>
        <w:ind w:left="600" w:firstLine="0"/>
      </w:pPr>
      <w:bookmarkStart w:id="74" w:name="_____74"/>
      <w:bookmarkStart w:id="75" w:name="_160"/>
      <w:bookmarkEnd w:id="74"/>
      <w:r>
        <w:rPr>
          <w:rFonts w:hAnsi="Arial" w:cs="Arial" w:eastAsia="Arial" w:ascii="Arial"/>
          <w:sz w:val="24"/>
        </w:rPr>
        <w:t xml:space="preserve">POST</w:t>
      </w:r>
      <w:bookmarkEnd w:id="75"/>
    </w:p>
    <w:p w:rsidRDefault="00592BE2" w:rsidR="0054058D">
      <w:pPr>
        <w:ind w:left="600"/>
        <w:jc w:val="both"/>
      </w:pPr>
      <w:r>
        <w:rPr>
          <w:rFonts w:hAnsi="Consolas" w:cs="Consolas" w:eastAsia="Consolas" w:ascii="Consolas"/>
          <w:sz w:val="29"/>
        </w:rPr>
        <w:t>会向请求资源提交数据，请求服务器进行处理，如表单数据提交、文件上传等。POST是非幂等方法，这个请求可能</w:t>
      </w:r>
      <w:r>
        <w:rPr>
          <w:rFonts w:hAnsi="Consolas" w:cs="Consolas" w:eastAsia="Consolas" w:ascii="Consolas"/>
          <w:sz w:val="29"/>
        </w:rPr>
        <w:t>会创建新的资源或修改现有资源</w:t>
      </w:r>
      <w:r>
        <w:rPr>
          <w:rFonts w:hAnsi="Consolas" w:cs="Consolas" w:eastAsia="Consolas" w:ascii="Consolas"/>
          <w:sz w:val="29"/>
        </w:rPr>
        <w:t>。</w:t>
      </w:r>
    </w:p>
    <w:p w:rsidRDefault="00EE0374" w:rsidP="00EE0374" w:rsidR="00EE0374">
      <w:pPr>
        <w:pStyle w:val="4"/>
        <w:keepNext w:val="0"/>
        <w:numPr>
          <w:ilvl w:val="3"/>
          <w:numId w:val="1"/>
        </w:numPr>
        <w:tabs>
          <w:tab w:val="clear" w:pos="0"/>
        </w:tabs>
        <w:spacing w:line="340" w:lineRule="auto"/>
        <w:ind w:left="600" w:firstLine="0"/>
      </w:pPr>
      <w:bookmarkStart w:id="76" w:name="_____76"/>
      <w:bookmarkStart w:id="77" w:name="_159"/>
      <w:bookmarkEnd w:id="76"/>
      <w:r>
        <w:rPr>
          <w:rFonts w:hAnsi="Arial" w:cs="Arial" w:eastAsia="Arial" w:ascii="Arial"/>
          <w:sz w:val="24"/>
        </w:rPr>
        <w:t xml:space="preserve">HEAD</w:t>
      </w:r>
      <w:bookmarkEnd w:id="77"/>
    </w:p>
    <w:p w:rsidRDefault="00592BE2" w:rsidR="0054058D">
      <w:pPr>
        <w:ind w:left="600"/>
        <w:jc w:val="both"/>
      </w:pPr>
      <w:r>
        <w:rPr>
          <w:rFonts w:hAnsi="Consolas" w:cs="Consolas" w:eastAsia="Consolas" w:ascii="Consolas"/>
          <w:sz w:val="29"/>
        </w:rPr>
        <w:t>同GET方法，都是向服务器发出指定资源请求，但是服务器在响应HEAD请求时不会回传资源的内容部分。这样就可以在不传输全部内容的情况下，获取</w:t>
      </w:r>
      <w:r>
        <w:rPr>
          <w:rFonts w:hAnsi="Consolas" w:cs="Consolas" w:eastAsia="Consolas" w:ascii="Consolas"/>
          <w:sz w:val="29"/>
        </w:rPr>
        <w:t>服务器的响应头</w:t>
      </w:r>
      <w:r>
        <w:rPr>
          <w:rFonts w:hAnsi="Consolas" w:cs="Consolas" w:eastAsia="Consolas" w:ascii="Consolas"/>
          <w:sz w:val="29"/>
        </w:rPr>
        <w:t>信息。</w:t>
      </w:r>
    </w:p>
    <w:p w:rsidRDefault="00EE0374" w:rsidP="00EE0374" w:rsidR="00EE0374">
      <w:pPr>
        <w:pStyle w:val="4"/>
        <w:keepNext w:val="0"/>
        <w:numPr>
          <w:ilvl w:val="3"/>
          <w:numId w:val="1"/>
        </w:numPr>
        <w:tabs>
          <w:tab w:val="clear" w:pos="0"/>
        </w:tabs>
        <w:spacing w:line="340" w:lineRule="auto"/>
        <w:ind w:left="600" w:firstLine="0"/>
      </w:pPr>
      <w:bookmarkStart w:id="78" w:name="_____78"/>
      <w:bookmarkStart w:id="79" w:name="_161"/>
      <w:bookmarkEnd w:id="78"/>
      <w:r>
        <w:rPr>
          <w:rFonts w:hAnsi="Arial" w:cs="Arial" w:eastAsia="Arial" w:ascii="Arial"/>
          <w:sz w:val="24"/>
        </w:rPr>
        <w:t xml:space="preserve">PUT</w:t>
      </w:r>
      <w:bookmarkEnd w:id="79"/>
    </w:p>
    <w:p w:rsidRDefault="00592BE2" w:rsidR="0054058D">
      <w:pPr>
        <w:ind w:left="600"/>
        <w:jc w:val="both"/>
      </w:pPr>
      <w:r>
        <w:rPr>
          <w:rFonts w:hAnsi="Consolas" w:cs="Consolas" w:eastAsia="Consolas" w:ascii="Consolas"/>
          <w:sz w:val="29"/>
        </w:rPr>
        <w:t>会向指定资源位置上传最新内容，通过该方法客户端可以将指定资源的最新数据发送给服务端以取代旧数据。</w:t>
      </w:r>
    </w:p>
    <w:p w:rsidRDefault="00EE0374" w:rsidP="00EE0374" w:rsidR="00EE0374">
      <w:pPr>
        <w:pStyle w:val="4"/>
        <w:keepNext w:val="0"/>
        <w:numPr>
          <w:ilvl w:val="3"/>
          <w:numId w:val="1"/>
        </w:numPr>
        <w:tabs>
          <w:tab w:val="clear" w:pos="0"/>
        </w:tabs>
        <w:spacing w:line="340" w:lineRule="auto"/>
        <w:ind w:left="600" w:firstLine="0"/>
      </w:pPr>
      <w:bookmarkStart w:id="80" w:name="_____80"/>
      <w:bookmarkStart w:id="81" w:name="_162"/>
      <w:bookmarkEnd w:id="80"/>
      <w:r>
        <w:rPr>
          <w:rFonts w:hAnsi="Arial" w:cs="Arial" w:eastAsia="Arial" w:ascii="Arial"/>
          <w:sz w:val="24"/>
        </w:rPr>
        <w:t xml:space="preserve">PATCH</w:t>
      </w:r>
      <w:bookmarkEnd w:id="81"/>
    </w:p>
    <w:p w:rsidRDefault="00592BE2" w:rsidR="0054058D">
      <w:pPr>
        <w:ind w:left="600"/>
        <w:jc w:val="both"/>
      </w:pPr>
      <w:r>
        <w:rPr>
          <w:rFonts w:hAnsi="Consolas" w:cs="Consolas" w:eastAsia="Consolas" w:ascii="Consolas"/>
          <w:sz w:val="29"/>
        </w:rPr>
        <w:t>PATCH和PUT请求类似，但是有两点不同：</w:t>
      </w:r>
    </w:p>
    <w:p w:rsidRDefault="00592BE2" w:rsidR="0054058D">
      <w:pPr>
        <w:ind w:left="600"/>
        <w:jc w:val="both"/>
      </w:pPr>
      <w:r>
        <w:rPr>
          <w:rFonts w:hAnsi="Consolas" w:cs="Consolas" w:eastAsia="Consolas" w:ascii="Consolas"/>
          <w:sz w:val="29"/>
        </w:rPr>
        <w:t>PATCH一般用于资源的</w:t>
      </w:r>
      <w:r>
        <w:rPr>
          <w:rFonts w:hAnsi="Consolas" w:cs="Consolas" w:eastAsia="Consolas" w:ascii="Consolas"/>
          <w:sz w:val="29"/>
          <w:color w:val="#ff0000"/>
        </w:rPr>
        <w:t>部分更新</w:t>
      </w:r>
      <w:r>
        <w:rPr>
          <w:rFonts w:hAnsi="Consolas" w:cs="Consolas" w:eastAsia="Consolas" w:ascii="Consolas"/>
          <w:sz w:val="29"/>
        </w:rPr>
        <w:t>，而PUT一般用于资源的</w:t>
      </w:r>
      <w:r>
        <w:rPr>
          <w:rFonts w:hAnsi="Consolas" w:cs="Consolas" w:eastAsia="Consolas" w:ascii="Consolas"/>
          <w:sz w:val="29"/>
          <w:color w:val="#ff0000"/>
        </w:rPr>
        <w:t>整体更新</w:t>
      </w:r>
    </w:p>
    <w:p w:rsidRDefault="00592BE2" w:rsidR="0054058D">
      <w:pPr>
        <w:ind w:left="600"/>
        <w:jc w:val="both"/>
      </w:pPr>
      <w:r>
        <w:rPr>
          <w:rFonts w:hAnsi="Consolas" w:cs="Consolas" w:eastAsia="Consolas" w:ascii="Consolas"/>
          <w:sz w:val="29"/>
        </w:rPr>
        <w:t>当资源不存在时，PATCH会</w:t>
      </w:r>
      <w:r>
        <w:rPr>
          <w:rFonts w:hAnsi="Consolas" w:cs="Consolas" w:eastAsia="Consolas" w:ascii="Consolas"/>
          <w:sz w:val="29"/>
          <w:color w:val="#ff0000"/>
        </w:rPr>
        <w:t>创建一个新的资源</w:t>
      </w:r>
      <w:r>
        <w:rPr>
          <w:rFonts w:hAnsi="Consolas" w:cs="Consolas" w:eastAsia="Consolas" w:ascii="Consolas"/>
          <w:sz w:val="29"/>
        </w:rPr>
        <w:t>，而PUT只会</w:t>
      </w:r>
      <w:r>
        <w:rPr>
          <w:rFonts w:hAnsi="Consolas" w:cs="Consolas" w:eastAsia="Consolas" w:ascii="Consolas"/>
          <w:sz w:val="29"/>
          <w:color w:val="#ff0000"/>
        </w:rPr>
        <w:t>对存在的资源进行更新</w:t>
      </w:r>
      <w:r>
        <w:rPr>
          <w:rFonts w:hAnsi="Consolas" w:cs="Consolas" w:eastAsia="Consolas" w:ascii="Consolas"/>
          <w:sz w:val="29"/>
        </w:rPr>
        <w:t>。</w:t>
      </w:r>
    </w:p>
    <w:p w:rsidRDefault="00EE0374" w:rsidP="00EE0374" w:rsidR="00EE0374">
      <w:pPr>
        <w:pStyle w:val="4"/>
        <w:keepNext w:val="0"/>
        <w:numPr>
          <w:ilvl w:val="3"/>
          <w:numId w:val="1"/>
        </w:numPr>
        <w:tabs>
          <w:tab w:val="clear" w:pos="0"/>
        </w:tabs>
        <w:spacing w:line="340" w:lineRule="auto"/>
        <w:ind w:left="600" w:firstLine="0"/>
      </w:pPr>
      <w:bookmarkStart w:id="82" w:name="_____82"/>
      <w:bookmarkStart w:id="83" w:name="_163"/>
      <w:bookmarkEnd w:id="82"/>
      <w:r>
        <w:rPr>
          <w:rFonts w:hAnsi="Arial" w:cs="Arial" w:eastAsia="Arial" w:ascii="Arial"/>
          <w:sz w:val="24"/>
        </w:rPr>
        <w:t xml:space="preserve">DELETE</w:t>
      </w:r>
      <w:bookmarkEnd w:id="83"/>
    </w:p>
    <w:p w:rsidRDefault="00592BE2" w:rsidR="0054058D">
      <w:pPr>
        <w:ind w:left="600"/>
        <w:jc w:val="both"/>
      </w:pPr>
      <w:r>
        <w:rPr>
          <w:rFonts w:hAnsi="Consolas" w:cs="Consolas" w:eastAsia="Consolas" w:ascii="Consolas"/>
          <w:sz w:val="29"/>
        </w:rPr>
        <w:t>用于请求服务器删除所请求URI所标识的资源。</w:t>
      </w:r>
    </w:p>
    <w:p w:rsidRDefault="00592BE2" w:rsidR="0054058D">
      <w:pPr>
        <w:ind w:left="600"/>
        <w:jc w:val="both"/>
      </w:pPr>
      <w:r>
        <w:rPr>
          <w:rFonts w:hAnsi="Consolas" w:cs="Consolas" w:eastAsia="Consolas" w:ascii="Consolas"/>
          <w:sz w:val="29"/>
        </w:rPr>
        <w:t>这个方法也是幂等的，DELETE请求后指定资源会被删除。</w:t>
      </w:r>
    </w:p>
    <w:p w:rsidRDefault="00EE0374" w:rsidP="00EE0374" w:rsidR="00EE0374">
      <w:pPr>
        <w:pStyle w:val="4"/>
        <w:keepNext w:val="0"/>
        <w:numPr>
          <w:ilvl w:val="3"/>
          <w:numId w:val="1"/>
        </w:numPr>
        <w:tabs>
          <w:tab w:val="clear" w:pos="0"/>
        </w:tabs>
        <w:spacing w:line="340" w:lineRule="auto"/>
        <w:ind w:left="600" w:firstLine="0"/>
      </w:pPr>
      <w:bookmarkStart w:id="84" w:name="_____84"/>
      <w:bookmarkStart w:id="85" w:name="_164"/>
      <w:bookmarkEnd w:id="84"/>
      <w:r>
        <w:rPr>
          <w:rFonts w:hAnsi="Arial" w:cs="Arial" w:eastAsia="Arial" w:ascii="Arial"/>
          <w:sz w:val="24"/>
        </w:rPr>
        <w:t xml:space="preserve">OPTIONS</w:t>
      </w:r>
      <w:bookmarkEnd w:id="85"/>
    </w:p>
    <w:p w:rsidRDefault="00592BE2" w:rsidR="0054058D">
      <w:pPr>
        <w:ind w:left="600"/>
        <w:jc w:val="both"/>
      </w:pPr>
      <w:r>
        <w:rPr>
          <w:rFonts w:hAnsi="Consolas" w:cs="Consolas" w:eastAsia="Consolas" w:ascii="Consolas"/>
          <w:sz w:val="29"/>
        </w:rPr>
        <w:t>OPTIONS请求与HEAD类似，一般也是用于客户端查看服务器的性能。 这个方法会请求服务器返回该资源所支持的所有HTTP请求方法，该方法会用'*'来代替资源名称，向服务器发送OPTIONS请求，可以测试服务器功能是否正常。JavaScript的XMLHttpRequest对象进行CORS跨域资源共享时，就是使用OPTIONS方法发送嗅探请求，以判断是否有对指定资源的访问权限</w:t>
      </w:r>
    </w:p>
    <w:p w:rsidRDefault="00EE0374" w:rsidP="00EE0374" w:rsidR="00EE0374">
      <w:pPr>
        <w:pStyle w:val="4"/>
        <w:keepNext w:val="0"/>
        <w:numPr>
          <w:ilvl w:val="3"/>
          <w:numId w:val="1"/>
        </w:numPr>
        <w:tabs>
          <w:tab w:val="clear" w:pos="0"/>
        </w:tabs>
        <w:spacing w:line="340" w:lineRule="auto"/>
        <w:ind w:left="600" w:firstLine="0"/>
      </w:pPr>
      <w:bookmarkStart w:id="86" w:name="_____86"/>
      <w:bookmarkStart w:id="87" w:name="_166"/>
      <w:bookmarkEnd w:id="86"/>
      <w:r>
        <w:rPr>
          <w:rFonts w:hAnsi="Arial" w:cs="Arial" w:eastAsia="Arial" w:ascii="Arial"/>
          <w:sz w:val="24"/>
        </w:rPr>
        <w:t xml:space="preserve">CONNECT</w:t>
      </w:r>
      <w:bookmarkEnd w:id="87"/>
    </w:p>
    <w:p w:rsidRDefault="00592BE2" w:rsidR="0054058D">
      <w:pPr>
        <w:ind w:left="600"/>
        <w:jc w:val="both"/>
      </w:pPr>
      <w:r>
        <w:rPr>
          <w:rFonts w:hAnsi="Consolas" w:cs="Consolas" w:eastAsia="Consolas" w:ascii="Consolas"/>
          <w:sz w:val="29"/>
        </w:rPr>
        <w:t>CONNECT方法是HTTP/1.1协议预留的，能够将连接改为管道方式的代理服务器。通常用于SSL加密服务器的链接与非加密的HTTP代理服务器的通信。</w:t>
      </w:r>
    </w:p>
    <w:p w:rsidRDefault="00EE0374" w:rsidP="00EE0374" w:rsidR="00EE0374">
      <w:pPr>
        <w:pStyle w:val="4"/>
        <w:keepNext w:val="0"/>
        <w:numPr>
          <w:ilvl w:val="3"/>
          <w:numId w:val="1"/>
        </w:numPr>
        <w:tabs>
          <w:tab w:val="clear" w:pos="0"/>
        </w:tabs>
        <w:spacing w:line="340" w:lineRule="auto"/>
        <w:ind w:left="600" w:firstLine="0"/>
      </w:pPr>
      <w:bookmarkStart w:id="88" w:name="_____88"/>
      <w:bookmarkStart w:id="89" w:name="_165"/>
      <w:bookmarkEnd w:id="88"/>
      <w:r>
        <w:rPr>
          <w:rFonts w:hAnsi="Arial" w:cs="Arial" w:eastAsia="Arial" w:ascii="Arial"/>
          <w:sz w:val="24"/>
        </w:rPr>
        <w:t xml:space="preserve">TRACE</w:t>
      </w:r>
      <w:bookmarkEnd w:id="89"/>
    </w:p>
    <w:p w:rsidRDefault="00592BE2" w:rsidR="0054058D">
      <w:pPr>
        <w:ind w:left="600"/>
        <w:jc w:val="both"/>
      </w:pPr>
      <w:r>
        <w:rPr>
          <w:rFonts w:hAnsi="Consolas" w:cs="Consolas" w:eastAsia="Consolas" w:ascii="Consolas"/>
          <w:sz w:val="29"/>
        </w:rPr>
        <w:t>TRACE请求服务器回显其收到的请求信息，该方法主要用于HTTP请求的测试或诊断。</w:t>
      </w:r>
    </w:p>
    <w:p w:rsidRDefault="00EE0374" w:rsidP="00EE0374" w:rsidR="00EE0374">
      <w:pPr>
        <w:pStyle w:val="2"/>
        <w:keepNext w:val="0"/>
        <w:numPr>
          <w:ilvl w:val="1"/>
          <w:numId w:val="1"/>
        </w:numPr>
        <w:tabs>
          <w:tab w:val="clear" w:pos="0"/>
        </w:tabs>
        <w:spacing w:line="340" w:lineRule="auto"/>
        <w:ind w:left="200" w:firstLine="0"/>
        <w:rPr w:i="0"/>
      </w:pPr>
      <w:bookmarkStart w:id="90" w:name="_____90"/>
      <w:bookmarkStart w:id="91" w:name="_168"/>
      <w:bookmarkEnd w:id="90"/>
      <w:r>
        <w:rPr>
          <w:rFonts w:hAnsi="Arial" w:cs="Arial" w:eastAsia="Arial" w:ascii="Arial"/>
          <w:sz w:val="24"/>
        </w:rPr>
        <w:t xml:space="preserve">DNS劫持</w:t>
      </w:r>
      <w:bookmarkEnd w:id="91"/>
    </w:p>
    <w:p w:rsidRDefault="00EE0374" w:rsidP="00EE0374" w:rsidR="00EE0374">
      <w:pPr>
        <w:pStyle w:val="3"/>
        <w:keepNext w:val="0"/>
        <w:numPr>
          <w:ilvl w:val="2"/>
          <w:numId w:val="1"/>
        </w:numPr>
        <w:tabs>
          <w:tab w:val="clear" w:pos="0"/>
        </w:tabs>
        <w:spacing w:line="340" w:lineRule="auto"/>
        <w:ind w:left="400" w:firstLine="0"/>
      </w:pPr>
      <w:bookmarkStart w:id="92" w:name="_____92"/>
      <w:bookmarkStart w:id="93" w:name="_169"/>
      <w:bookmarkEnd w:id="92"/>
      <w:r>
        <w:rPr>
          <w:rFonts w:hAnsi="Arial" w:cs="Arial" w:eastAsia="Arial" w:ascii="Arial"/>
          <w:sz w:val="24"/>
        </w:rPr>
        <w:t xml:space="preserve">本机DNS劫持</w:t>
      </w:r>
      <w:bookmarkEnd w:id="93"/>
    </w:p>
    <w:p w:rsidRDefault="00EE0374" w:rsidP="00EE0374" w:rsidR="00EE0374">
      <w:pPr>
        <w:pStyle w:val="3"/>
        <w:keepNext w:val="0"/>
        <w:numPr>
          <w:ilvl w:val="2"/>
          <w:numId w:val="1"/>
        </w:numPr>
        <w:tabs>
          <w:tab w:val="clear" w:pos="0"/>
        </w:tabs>
        <w:spacing w:line="340" w:lineRule="auto"/>
        <w:ind w:left="400" w:firstLine="0"/>
      </w:pPr>
      <w:bookmarkStart w:id="94" w:name="_____94"/>
      <w:bookmarkStart w:id="95" w:name="_170"/>
      <w:bookmarkEnd w:id="94"/>
      <w:r>
        <w:rPr>
          <w:rFonts w:hAnsi="Arial" w:cs="Arial" w:eastAsia="Arial" w:ascii="Arial"/>
          <w:sz w:val="24"/>
        </w:rPr>
        <w:t xml:space="preserve">路由DNS劫持</w:t>
      </w:r>
      <w:bookmarkEnd w:id="95"/>
    </w:p>
    <w:p w:rsidRDefault="00EE0374" w:rsidP="00EE0374" w:rsidR="00EE0374">
      <w:pPr>
        <w:pStyle w:val="3"/>
        <w:keepNext w:val="0"/>
        <w:numPr>
          <w:ilvl w:val="2"/>
          <w:numId w:val="1"/>
        </w:numPr>
        <w:tabs>
          <w:tab w:val="clear" w:pos="0"/>
        </w:tabs>
        <w:spacing w:line="340" w:lineRule="auto"/>
        <w:ind w:left="400" w:firstLine="0"/>
      </w:pPr>
      <w:bookmarkStart w:id="96" w:name="_____96"/>
      <w:bookmarkStart w:id="97" w:name="_171"/>
      <w:bookmarkEnd w:id="96"/>
      <w:r>
        <w:rPr>
          <w:rFonts w:hAnsi="Arial" w:cs="Arial" w:eastAsia="Arial" w:ascii="Arial"/>
          <w:sz w:val="24"/>
        </w:rPr>
        <w:t xml:space="preserve">攻击DNS服务器：DDoS</w:t>
      </w:r>
      <w:bookmarkEnd w:id="97"/>
    </w:p>
    <w:p w:rsidRDefault="00EE0374" w:rsidP="00EE0374" w:rsidR="00EE0374">
      <w:pPr>
        <w:pStyle w:val="2"/>
        <w:keepNext w:val="0"/>
        <w:numPr>
          <w:ilvl w:val="1"/>
          <w:numId w:val="1"/>
        </w:numPr>
        <w:tabs>
          <w:tab w:val="clear" w:pos="0"/>
        </w:tabs>
        <w:spacing w:line="340" w:lineRule="auto"/>
        <w:ind w:left="200" w:firstLine="0"/>
        <w:rPr w:i="0"/>
      </w:pPr>
      <w:bookmarkStart w:id="98" w:name="_____98"/>
      <w:bookmarkStart w:id="99" w:name="_190"/>
      <w:bookmarkEnd w:id="98"/>
      <w:r>
        <w:rPr>
          <w:rFonts w:hAnsi="Arial" w:cs="Arial" w:eastAsia="Arial" w:ascii="Arial"/>
          <w:sz w:val="24"/>
        </w:rPr>
        <w:t xml:space="preserve">常见应用层协议</w:t>
      </w:r>
      <w:bookmarkEnd w:id="99"/>
    </w:p>
    <w:p w:rsidRDefault="00592BE2" w:rsidR="0054058D">
      <w:pPr>
        <w:ind w:left="200"/>
        <w:jc w:val="both"/>
      </w:pPr>
      <w:r>
        <w:rPr>
          <w:rFonts w:hAnsi="Consolas" w:cs="Consolas" w:eastAsia="Consolas" w:ascii="Consolas"/>
          <w:sz w:val="29"/>
        </w:rPr>
        <w:t>HTTP：TCP 80</w:t>
      </w:r>
    </w:p>
    <w:p w:rsidRDefault="00592BE2" w:rsidR="0054058D">
      <w:pPr>
        <w:ind w:left="200"/>
        <w:jc w:val="both"/>
      </w:pPr>
      <w:r>
        <w:rPr>
          <w:rFonts w:hAnsi="Consolas" w:cs="Consolas" w:eastAsia="Consolas" w:ascii="Consolas"/>
          <w:sz w:val="29"/>
        </w:rPr>
        <w:t>HTTPS：TCP 443</w:t>
      </w:r>
    </w:p>
    <w:p w:rsidRDefault="00592BE2" w:rsidR="0054058D">
      <w:pPr>
        <w:ind w:left="200"/>
        <w:jc w:val="both"/>
      </w:pPr>
      <w:r>
        <w:rPr>
          <w:rFonts w:hAnsi="Consolas" w:cs="Consolas" w:eastAsia="Consolas" w:ascii="Consolas"/>
          <w:sz w:val="29"/>
        </w:rPr>
        <w:t>DHCP：UDP 67/68</w:t>
      </w:r>
    </w:p>
    <w:p w:rsidRDefault="00592BE2" w:rsidR="0054058D">
      <w:pPr>
        <w:ind w:left="200"/>
        <w:jc w:val="both"/>
      </w:pPr>
      <w:r>
        <w:rPr>
          <w:rFonts w:hAnsi="Consolas" w:cs="Consolas" w:eastAsia="Consolas" w:ascii="Consolas"/>
          <w:sz w:val="29"/>
        </w:rPr>
        <w:t>FTP：TCP 20/21</w:t>
      </w:r>
    </w:p>
    <w:p w:rsidRDefault="00592BE2" w:rsidR="0054058D">
      <w:pPr>
        <w:ind w:left="200"/>
        <w:jc w:val="both"/>
      </w:pPr>
      <w:r>
        <w:rPr>
          <w:rFonts w:hAnsi="Consolas" w:cs="Consolas" w:eastAsia="Consolas" w:ascii="Consolas"/>
          <w:sz w:val="29"/>
        </w:rPr>
        <w:t>DNS：UDP/TCP 53</w:t>
      </w:r>
    </w:p>
    <w:p w:rsidRDefault="00592BE2" w:rsidR="0054058D">
      <w:pPr>
        <w:ind w:left="200"/>
        <w:jc w:val="both"/>
      </w:pPr>
      <w:r>
        <w:rPr>
          <w:rFonts w:hAnsi="Consolas" w:cs="Consolas" w:eastAsia="Consolas" w:ascii="Consolas"/>
          <w:sz w:val="29"/>
        </w:rPr>
        <w:t>TELNET：TCP 23</w:t>
      </w:r>
    </w:p>
    <w:p w:rsidRDefault="00EE0374" w:rsidP="00EE0374" w:rsidR="00EE0374">
      <w:pPr>
        <w:pStyle w:val="1"/>
        <w:keepNext w:val="0"/>
        <w:numPr>
          <w:ilvl w:val="0"/>
          <w:numId w:val="1"/>
        </w:numPr>
        <w:tabs>
          <w:tab w:val="clear" w:pos="0"/>
        </w:tabs>
        <w:spacing w:line="340" w:lineRule="auto"/>
        <w:ind w:left="0" w:firstLine="0"/>
      </w:pPr>
      <w:bookmarkStart w:id="100" w:name="_____100"/>
      <w:bookmarkStart w:id="101" w:name="_184"/>
      <w:bookmarkEnd w:id="100"/>
      <w:r>
        <w:rPr>
          <w:rFonts w:hAnsi="Arial" w:cs="Arial" w:eastAsia="Arial" w:ascii="Arial"/>
          <w:sz w:val="28"/>
        </w:rPr>
        <w:t xml:space="preserve">奇怪的问题</w:t>
      </w:r>
      <w:bookmarkEnd w:id="101"/>
    </w:p>
    <w:p w:rsidRDefault="00EE0374" w:rsidP="00EE0374" w:rsidR="00EE0374">
      <w:pPr>
        <w:pStyle w:val="2"/>
        <w:keepNext w:val="0"/>
        <w:numPr>
          <w:ilvl w:val="1"/>
          <w:numId w:val="1"/>
        </w:numPr>
        <w:tabs>
          <w:tab w:val="clear" w:pos="0"/>
        </w:tabs>
        <w:spacing w:line="340" w:lineRule="auto"/>
        <w:ind w:left="200" w:firstLine="0"/>
        <w:rPr w:i="0"/>
      </w:pPr>
      <w:bookmarkStart w:id="102" w:name="_____102"/>
      <w:bookmarkStart w:id="103" w:name="_185"/>
      <w:bookmarkEnd w:id="102"/>
      <w:r>
        <w:rPr>
          <w:rFonts w:hAnsi="Arial" w:cs="Arial" w:eastAsia="Arial" w:ascii="Arial"/>
          <w:sz w:val="24"/>
        </w:rPr>
        <w:t xml:space="preserve">局域网中出现相同mac地址的主机</w:t>
      </w:r>
      <w:bookmarkEnd w:id="103"/>
    </w:p>
    <w:p w:rsidRDefault="00592BE2" w:rsidR="0054058D">
      <w:pPr>
        <w:ind w:left="200"/>
        <w:jc w:val="both"/>
      </w:pPr>
      <w:r>
        <w:rPr>
          <w:rFonts w:hAnsi="Consolas" w:cs="Consolas" w:eastAsia="Consolas" w:ascii="Consolas"/>
          <w:sz w:val="29"/>
        </w:rPr>
        <w:t>前提条件：A(192.168.30.1), B(192.168.30.2), C(192.168.30.3)</w:t>
      </w:r>
    </w:p>
    <w:p w:rsidRDefault="00592BE2" w:rsidR="0054058D">
      <w:pPr>
        <w:ind w:left="200"/>
        <w:jc w:val="both"/>
      </w:pPr>
      <w:r>
        <w:rPr>
          <w:rFonts w:hAnsi="Consolas" w:cs="Consolas" w:eastAsia="Consolas" w:ascii="Consolas"/>
          <w:sz w:val="29"/>
        </w:rPr>
        <w:t>A和B的mac地址相同</w:t>
      </w:r>
    </w:p>
    <w:p w:rsidRDefault="00592BE2" w:rsidR="0054058D">
      <w:pPr>
        <w:ind w:left="200"/>
        <w:jc w:val="both"/>
      </w:pPr>
    </w:p>
    <w:p w:rsidRDefault="00592BE2" w:rsidR="0054058D">
      <w:pPr>
        <w:ind w:left="200"/>
        <w:jc w:val="both"/>
      </w:pPr>
      <w:r>
        <w:rPr>
          <w:rFonts w:hAnsi="Consolas" w:cs="Consolas" w:eastAsia="Consolas" w:ascii="Consolas"/>
          <w:sz w:val="29"/>
        </w:rPr>
        <w:t>1. A和B之间不能互相访问。</w:t>
      </w:r>
    </w:p>
    <w:p w:rsidRDefault="00592BE2" w:rsidR="0054058D">
      <w:pPr>
        <w:ind w:left="200"/>
        <w:jc w:val="both"/>
      </w:pPr>
      <w:r>
        <w:rPr>
          <w:rFonts w:hAnsi="Consolas" w:cs="Consolas" w:eastAsia="Consolas" w:ascii="Consolas"/>
          <w:sz w:val="29"/>
        </w:rPr>
        <w:t>2. C在访问A或B的时候，会产生大量随机性障碍</w:t>
      </w:r>
    </w:p>
    <w:p w:rsidRDefault="00592BE2" w:rsidR="0054058D">
      <w:pPr>
        <w:ind w:left="200"/>
        <w:jc w:val="both"/>
      </w:pPr>
      <w:r>
        <w:rPr>
          <w:rFonts w:hAnsi="Consolas" w:cs="Consolas" w:eastAsia="Consolas" w:ascii="Consolas"/>
          <w:sz w:val="29"/>
        </w:rPr>
        <w:t>3. A或B访问C的时候都不受影响。</w:t>
      </w:r>
    </w:p>
    <w:p w:rsidRDefault="00592BE2" w:rsidR="0054058D">
      <w:pPr>
        <w:ind w:left="200"/>
        <w:jc w:val="both"/>
      </w:pPr>
      <w:r>
        <w:rPr>
          <w:rFonts w:hAnsi="Consolas" w:cs="Consolas" w:eastAsia="Consolas" w:ascii="Consolas"/>
          <w:sz w:val="29"/>
        </w:rPr>
        <w:t>4. A或B都可以通过路由器上互联网（有点怀疑是NAT）。</w:t>
      </w:r>
    </w:p>
    <w:p w:rsidRDefault="00592BE2" w:rsidR="0054058D">
      <w:pPr>
        <w:ind w:left="200"/>
        <w:jc w:val="both"/>
      </w:pPr>
      <w:r>
        <w:rPr>
          <w:rFonts w:hAnsi="Consolas" w:cs="Consolas" w:eastAsia="Consolas" w:ascii="Consolas"/>
          <w:sz w:val="29"/>
        </w:rPr>
        <w:t>5. A和B都跟C ping，C也可以ping通A和B。</w:t>
      </w:r>
    </w:p>
    <w:p w:rsidRDefault="00592BE2" w:rsidR="0054058D">
      <w:pPr>
        <w:ind w:left="200"/>
        <w:jc w:val="both"/>
      </w:pPr>
    </w:p>
    <w:p w:rsidRDefault="00592BE2" w:rsidR="0054058D">
      <w:pPr>
        <w:ind w:left="200"/>
        <w:jc w:val="both"/>
      </w:pPr>
      <w:r>
        <w:rPr>
          <w:rFonts w:hAnsi="Consolas" w:cs="Consolas" w:eastAsia="Consolas" w:ascii="Consolas"/>
          <w:sz w:val="29"/>
        </w:rPr>
        <w:t>其实路由器的本质是记录请求的主机的端口，在收到Web服务器响应的时候根据这个记录发送到指定的主机。</w:t>
      </w:r>
    </w:p>
    <w:p w:rsidRDefault="00592BE2" w:rsidR="0054058D">
      <w:pPr>
        <w:ind w:left="200"/>
        <w:jc w:val="both"/>
      </w:pPr>
      <w:r>
        <w:rPr>
          <w:rFonts w:hAnsi="Consolas" w:cs="Consolas" w:eastAsia="Consolas" w:ascii="Consolas"/>
          <w:sz w:val="29"/>
        </w:rPr>
        <w:t>由于TCP重传的机制，所以还是能传输的。</w:t>
      </w:r>
    </w:p>
    <w:p w:rsidRDefault="00EE0374" w:rsidP="00EE0374" w:rsidR="00EE0374">
      <w:pPr>
        <w:pStyle w:val="2"/>
        <w:keepNext w:val="0"/>
        <w:numPr>
          <w:ilvl w:val="1"/>
          <w:numId w:val="1"/>
        </w:numPr>
        <w:tabs>
          <w:tab w:val="clear" w:pos="0"/>
        </w:tabs>
        <w:spacing w:line="340" w:lineRule="auto"/>
        <w:ind w:left="200" w:firstLine="0"/>
        <w:rPr w:i="0"/>
      </w:pPr>
      <w:bookmarkStart w:id="104" w:name="_____104"/>
      <w:bookmarkStart w:id="105" w:name="_186"/>
      <w:bookmarkEnd w:id="104"/>
      <w:r>
        <w:rPr>
          <w:rFonts w:hAnsi="Arial" w:cs="Arial" w:eastAsia="Arial" w:ascii="Arial"/>
          <w:sz w:val="24"/>
        </w:rPr>
        <w:t xml:space="preserve">NAT</w:t>
      </w:r>
      <w:bookmarkEnd w:id="105"/>
    </w:p>
    <w:p w:rsidRDefault="00592BE2" w:rsidR="0054058D">
      <w:pPr>
        <w:ind w:left="200"/>
        <w:jc w:val="both"/>
      </w:pPr>
      <w:r>
        <w:rPr>
          <w:rFonts w:hAnsi="Consolas" w:cs="Consolas" w:eastAsia="Consolas" w:ascii="Consolas"/>
          <w:sz w:val="29"/>
        </w:rPr>
        <w:t>NAT实现方式有三种：</w:t>
      </w:r>
    </w:p>
    <w:p w:rsidRDefault="00592BE2" w:rsidR="0054058D">
      <w:pPr>
        <w:ind w:left="200"/>
        <w:jc w:val="both"/>
      </w:pPr>
      <w:r>
        <w:rPr>
          <w:rFonts w:hAnsi="Consolas" w:cs="Consolas" w:eastAsia="Consolas" w:ascii="Consolas"/>
          <w:sz w:val="29"/>
        </w:rPr>
        <w:t>静态转换：</w:t>
      </w:r>
      <w:r>
        <w:rPr>
          <w:rFonts w:hAnsi="Consolas" w:cs="Consolas" w:eastAsia="Consolas" w:ascii="Consolas"/>
          <w:sz w:val="29"/>
        </w:rPr>
        <w:t>将内部网络的私有IP地址转换为公有IP地址（一对一映射）</w:t>
      </w:r>
      <w:r>
        <w:rPr>
          <w:rFonts w:hAnsi="Consolas" w:cs="Consolas" w:eastAsia="Consolas" w:ascii="Consolas"/>
          <w:sz w:val="29"/>
        </w:rPr>
        <w:t>。某个私有IP地址只能转换为某个公有IP，类似于负载均衡器。</w:t>
      </w:r>
    </w:p>
    <w:p w:rsidRDefault="00592BE2" w:rsidR="0054058D">
      <w:pPr>
        <w:ind w:left="200"/>
        <w:jc w:val="both"/>
      </w:pPr>
      <w:r>
        <w:rPr>
          <w:rFonts w:hAnsi="Consolas" w:cs="Consolas" w:eastAsia="Consolas" w:ascii="Consolas"/>
          <w:sz w:val="29"/>
        </w:rPr>
        <w:t>动态转换：将内部网络的私有IP地址转化为公有IP地址，但是转化到什么公有IP是随机的。只要指定哪些内部地址可以进行转换，以及哪些合法地址可以作为外部地址时，就可以进行动态转换（也就是可以使用多个合法外部地址集）</w:t>
      </w:r>
    </w:p>
    <w:p w:rsidRDefault="00592BE2" w:rsidR="0054058D">
      <w:pPr>
        <w:ind w:left="200"/>
        <w:jc w:val="both"/>
      </w:pPr>
      <w:r>
        <w:rPr>
          <w:rFonts w:hAnsi="Consolas" w:cs="Consolas" w:eastAsia="Consolas" w:ascii="Consolas"/>
          <w:sz w:val="29"/>
        </w:rPr>
        <w:t>端口多路复用：改变外出数据包的源端口并进行端口转换，即端口映射。内部网络所有主机均可共享一个外部IP地址实现对Internet的访问。</w:t>
      </w:r>
    </w:p>
    <w:p w:rsidRDefault="00EE0374" w:rsidP="00EE0374" w:rsidR="00EE0374">
      <w:pPr>
        <w:pStyle w:val="2"/>
        <w:keepNext w:val="0"/>
        <w:numPr>
          <w:ilvl w:val="1"/>
          <w:numId w:val="1"/>
        </w:numPr>
        <w:tabs>
          <w:tab w:val="clear" w:pos="0"/>
        </w:tabs>
        <w:spacing w:line="340" w:lineRule="auto"/>
        <w:ind w:left="200" w:firstLine="0"/>
        <w:rPr w:i="0"/>
      </w:pPr>
      <w:bookmarkStart w:id="106" w:name="_____106"/>
      <w:bookmarkStart w:id="107" w:name="_187"/>
      <w:bookmarkEnd w:id="106"/>
      <w:r>
        <w:rPr>
          <w:rFonts w:hAnsi="Arial" w:cs="Arial" w:eastAsia="Arial" w:ascii="Arial"/>
          <w:sz w:val="24"/>
        </w:rPr>
        <w:t xml:space="preserve">路由算法</w:t>
      </w:r>
      <w:bookmarkEnd w:id="107"/>
    </w:p>
    <w:p w:rsidRDefault="00EE0374" w:rsidP="00EE0374" w:rsidR="00EE0374">
      <w:pPr>
        <w:pStyle w:val="3"/>
        <w:keepNext w:val="0"/>
        <w:numPr>
          <w:ilvl w:val="2"/>
          <w:numId w:val="1"/>
        </w:numPr>
        <w:tabs>
          <w:tab w:val="clear" w:pos="0"/>
        </w:tabs>
        <w:spacing w:line="340" w:lineRule="auto"/>
        <w:ind w:left="400" w:firstLine="0"/>
      </w:pPr>
      <w:bookmarkStart w:id="108" w:name="_____108"/>
      <w:bookmarkStart w:id="109" w:name="_188"/>
      <w:bookmarkEnd w:id="108"/>
      <w:r>
        <w:rPr>
          <w:rFonts w:hAnsi="Arial" w:cs="Arial" w:eastAsia="Arial" w:ascii="Arial"/>
          <w:sz w:val="24"/>
        </w:rPr>
        <w:t xml:space="preserve">静态路由</w:t>
      </w:r>
      <w:bookmarkEnd w:id="109"/>
    </w:p>
    <w:p w:rsidRDefault="00592BE2" w:rsidR="0054058D">
      <w:pPr>
        <w:ind w:left="400"/>
        <w:jc w:val="both"/>
      </w:pPr>
      <w:r>
        <w:rPr>
          <w:rFonts w:hAnsi="Consolas" w:cs="Consolas" w:eastAsia="Consolas" w:ascii="Consolas"/>
          <w:sz w:val="29"/>
          <w:color w:val="#ff0000"/>
        </w:rPr>
        <w:t>1. 洪泛</w:t>
      </w:r>
    </w:p>
    <w:p w:rsidRDefault="00592BE2" w:rsidR="0054058D">
      <w:pPr>
        <w:ind w:left="400"/>
        <w:jc w:val="both"/>
      </w:pPr>
      <w:r>
        <w:rPr>
          <w:rFonts w:hAnsi="Consolas" w:cs="Consolas" w:eastAsia="Consolas" w:ascii="Consolas"/>
          <w:sz w:val="29"/>
        </w:rPr>
        <w:t>节点收到一个报文分组后，向所有可能的方向复制转发。</w:t>
      </w:r>
      <w:r>
        <w:rPr>
          <w:rFonts w:hAnsi="Consolas" w:cs="Consolas" w:eastAsia="Consolas" w:ascii="Consolas"/>
          <w:sz w:val="29"/>
        </w:rPr>
        <w:t>保证了只要有一条信道能走通，那么就报文就可以到达。</w:t>
      </w:r>
    </w:p>
    <w:p w:rsidRDefault="00592BE2" w:rsidR="0054058D">
      <w:pPr>
        <w:ind w:left="400"/>
        <w:jc w:val="both"/>
      </w:pPr>
    </w:p>
    <w:p w:rsidRDefault="00592BE2" w:rsidR="0054058D">
      <w:pPr>
        <w:ind w:left="400"/>
        <w:jc w:val="both"/>
      </w:pPr>
      <w:r>
        <w:rPr>
          <w:rFonts w:hAnsi="Consolas" w:cs="Consolas" w:eastAsia="Consolas" w:ascii="Consolas"/>
          <w:sz w:val="29"/>
          <w:color w:val="#ff0000"/>
        </w:rPr>
        <w:t>2. 随机走动法</w:t>
      </w:r>
    </w:p>
    <w:p w:rsidRDefault="00592BE2" w:rsidR="0054058D">
      <w:pPr>
        <w:ind w:left="400"/>
        <w:jc w:val="both"/>
      </w:pPr>
      <w:r>
        <w:rPr>
          <w:rFonts w:hAnsi="Consolas" w:cs="Consolas" w:eastAsia="Consolas" w:ascii="Consolas"/>
          <w:sz w:val="29"/>
        </w:rPr>
        <w:t>节点收到分组后，向所有与之相邻的节点中为分组随机选择一个节点转发出去。</w:t>
      </w:r>
      <w:r>
        <w:rPr>
          <w:rFonts w:hAnsi="Consolas" w:cs="Consolas" w:eastAsia="Consolas" w:ascii="Consolas"/>
          <w:sz w:val="29"/>
        </w:rPr>
        <w:t>虽然简单，但不是最佳路由，效率低下。</w:t>
      </w:r>
    </w:p>
    <w:p w:rsidRDefault="00592BE2" w:rsidR="0054058D">
      <w:pPr>
        <w:ind w:left="400"/>
        <w:jc w:val="both"/>
      </w:pPr>
    </w:p>
    <w:p w:rsidRDefault="00592BE2" w:rsidR="0054058D">
      <w:pPr>
        <w:ind w:left="400"/>
        <w:jc w:val="both"/>
      </w:pPr>
      <w:r>
        <w:rPr>
          <w:rFonts w:hAnsi="Consolas" w:cs="Consolas" w:eastAsia="Consolas" w:ascii="Consolas"/>
          <w:sz w:val="29"/>
        </w:rPr>
        <w:t>3. 最短路径法</w:t>
      </w:r>
    </w:p>
    <w:p w:rsidRDefault="00592BE2" w:rsidR="0054058D">
      <w:pPr>
        <w:ind w:left="400"/>
        <w:jc w:val="both"/>
      </w:pPr>
      <w:r>
        <w:rPr>
          <w:rFonts w:hAnsi="Consolas" w:cs="Consolas" w:eastAsia="Consolas" w:ascii="Consolas"/>
          <w:sz w:val="29"/>
        </w:rPr>
        <w:t>Dijkstra算法</w:t>
      </w:r>
    </w:p>
    <w:p w:rsidRDefault="00EE0374" w:rsidP="00EE0374" w:rsidR="00EE0374">
      <w:pPr>
        <w:pStyle w:val="3"/>
        <w:keepNext w:val="0"/>
        <w:numPr>
          <w:ilvl w:val="2"/>
          <w:numId w:val="1"/>
        </w:numPr>
        <w:tabs>
          <w:tab w:val="clear" w:pos="0"/>
        </w:tabs>
        <w:spacing w:line="340" w:lineRule="auto"/>
        <w:ind w:left="400" w:firstLine="0"/>
      </w:pPr>
      <w:bookmarkStart w:id="110" w:name="_____110"/>
      <w:bookmarkStart w:id="111" w:name="_189"/>
      <w:bookmarkEnd w:id="110"/>
      <w:r>
        <w:rPr>
          <w:rFonts w:hAnsi="Arial" w:cs="Arial" w:eastAsia="Arial" w:ascii="Arial"/>
          <w:sz w:val="24"/>
        </w:rPr>
        <w:t xml:space="preserve">动态路由</w:t>
      </w:r>
      <w:bookmarkEnd w:id="111"/>
    </w:p>
    <w:p w:rsidRDefault="00592BE2" w:rsidR="0054058D">
      <w:pPr>
        <w:ind w:left="400"/>
        <w:jc w:val="both"/>
      </w:pPr>
      <w:r>
        <w:rPr>
          <w:rFonts w:hAnsi="Consolas" w:cs="Consolas" w:eastAsia="Consolas" w:ascii="Consolas"/>
          <w:sz w:val="29"/>
          <w:color w:val="#ff0000"/>
        </w:rPr>
        <w:t>1. 距离矢量路由算法</w:t>
      </w:r>
    </w:p>
    <w:p w:rsidRDefault="00592BE2" w:rsidR="0054058D">
      <w:pPr>
        <w:ind w:left="400"/>
        <w:jc w:val="both"/>
      </w:pPr>
      <w:r>
        <w:rPr>
          <w:rFonts w:hAnsi="Consolas" w:cs="Consolas" w:eastAsia="Consolas" w:ascii="Consolas"/>
          <w:sz w:val="29"/>
        </w:rPr>
        <w:t>每个路由器都要维护一张矢量表，这个矢量表中的每一行都记录了从当前位置能到达的最佳出口（接口）和距离（跳数）。</w:t>
      </w:r>
    </w:p>
    <w:p w:rsidRDefault="00592BE2" w:rsidR="0054058D">
      <w:pPr>
        <w:ind w:left="400"/>
        <w:jc w:val="both"/>
      </w:pPr>
      <w:r>
        <w:rPr>
          <w:rFonts w:hAnsi="Consolas" w:cs="Consolas" w:eastAsia="Consolas" w:ascii="Consolas"/>
          <w:sz w:val="29"/>
        </w:rPr>
        <w:t>每隔一段时间路由器会</w:t>
      </w:r>
      <w:r>
        <w:rPr>
          <w:rFonts w:hAnsi="Consolas" w:cs="Consolas" w:eastAsia="Consolas" w:ascii="Consolas"/>
          <w:sz w:val="29"/>
        </w:rPr>
        <w:t>向所有邻居节点发送自己的这个表，同时它也会接收每个邻居发来的它们的表，并进行对比更新</w:t>
      </w:r>
      <w:r>
        <w:rPr>
          <w:rFonts w:hAnsi="Consolas" w:cs="Consolas" w:eastAsia="Consolas" w:ascii="Consolas"/>
          <w:sz w:val="29"/>
        </w:rPr>
        <w:t>。对比更新过程为路由器X离路由器Y的距离是m，如果收到邻居Y发来的“邻居Y距离路由器Z的距离是n”，那么可得到：路由器X到路由器Z的距离为m+n。</w:t>
      </w:r>
    </w:p>
    <w:p w:rsidRDefault="00592BE2" w:rsidR="0054058D">
      <w:pPr>
        <w:ind w:left="400"/>
        <w:jc w:val="both"/>
      </w:pPr>
      <w:r>
        <w:rPr>
          <w:rFonts w:hAnsi="Consolas" w:cs="Consolas" w:eastAsia="Consolas" w:ascii="Consolas"/>
          <w:sz w:val="29"/>
        </w:rPr>
        <w:t>继续类推，要不了多久，每个路由器就可以将网络中所有路由节点和子网线路都汇聚起来。</w:t>
      </w:r>
    </w:p>
    <w:p w:rsidRDefault="00592BE2" w:rsidR="0054058D">
      <w:pPr>
        <w:ind w:left="400"/>
        <w:jc w:val="both"/>
      </w:pPr>
      <w:r>
        <w:rPr>
          <w:rFonts w:hAnsi="Consolas" w:cs="Consolas" w:eastAsia="Consolas" w:ascii="Consolas"/>
          <w:sz w:val="29"/>
        </w:rPr>
        <w:t>优点：非常简单清晰，且任何加入到网络中的新节点都能很快的与其它节点建立起联系获得补充信息。</w:t>
      </w:r>
    </w:p>
    <w:p w:rsidRDefault="00592BE2" w:rsidR="0054058D">
      <w:pPr>
        <w:ind w:left="400"/>
        <w:jc w:val="both"/>
      </w:pPr>
      <w:r>
        <w:rPr>
          <w:rFonts w:hAnsi="Consolas" w:cs="Consolas" w:eastAsia="Consolas" w:ascii="Consolas"/>
          <w:sz w:val="29"/>
        </w:rPr>
        <w:t>缺点：首先就是每次发送信息的时候，要发送整个全局路由表，太大了，因为每个路由器需要在矢量表中记录下整个网络的信息，</w:t>
      </w:r>
      <w:r>
        <w:rPr>
          <w:rFonts w:hAnsi="Consolas" w:cs="Consolas" w:eastAsia="Consolas" w:ascii="Consolas"/>
          <w:sz w:val="29"/>
        </w:rPr>
        <w:t>导致需要较大存储、CPU、网络开销，对资源的要求越来越高</w:t>
      </w:r>
      <w:r>
        <w:rPr>
          <w:rFonts w:hAnsi="Consolas" w:cs="Consolas" w:eastAsia="Consolas" w:ascii="Consolas"/>
          <w:sz w:val="29"/>
        </w:rPr>
        <w:t>。还有一个问题就是</w:t>
      </w:r>
      <w:r>
        <w:rPr>
          <w:rFonts w:hAnsi="Consolas" w:cs="Consolas" w:eastAsia="Consolas" w:ascii="Consolas"/>
          <w:sz w:val="29"/>
        </w:rPr>
        <w:t>收敛时间太慢</w:t>
      </w:r>
      <w:r>
        <w:rPr>
          <w:rFonts w:hAnsi="Consolas" w:cs="Consolas" w:eastAsia="Consolas" w:ascii="Consolas"/>
          <w:sz w:val="29"/>
        </w:rPr>
        <w:t>，也就是路由器共享路由信息并使各台路由器掌握的网络情况达到一致所需的时间比较久，收敛速度慢会导致有些路由器的表更新慢，从而造成路由环路的问题</w:t>
      </w:r>
    </w:p>
    <w:p w:rsidRDefault="00592BE2" w:rsidR="0054058D">
      <w:pPr>
        <w:ind w:left="400"/>
        <w:jc w:val="both"/>
      </w:pPr>
    </w:p>
    <w:p w:rsidRDefault="00592BE2" w:rsidR="0054058D">
      <w:pPr>
        <w:ind w:left="400"/>
        <w:jc w:val="both"/>
      </w:pPr>
      <w:r>
        <w:rPr>
          <w:rFonts w:hAnsi="Consolas" w:cs="Consolas" w:eastAsia="Consolas" w:ascii="Consolas"/>
          <w:sz w:val="29"/>
          <w:color w:val="#ff0000"/>
        </w:rPr>
        <w:t>2. 链路状态路由</w:t>
      </w:r>
    </w:p>
    <w:p w:rsidRDefault="00592BE2" w:rsidR="0054058D">
      <w:pPr>
        <w:ind w:left="400"/>
        <w:jc w:val="both"/>
      </w:pPr>
      <w:r>
        <w:rPr>
          <w:rFonts w:hAnsi="Consolas" w:cs="Consolas" w:eastAsia="Consolas" w:ascii="Consolas"/>
          <w:sz w:val="29"/>
        </w:rPr>
        <w:t>基于Dijkstra算法。</w:t>
      </w:r>
    </w:p>
    <w:p w:rsidRDefault="00592BE2" w:rsidR="0054058D">
      <w:pPr>
        <w:ind w:left="400"/>
        <w:jc w:val="both"/>
      </w:pPr>
      <w:r>
        <w:rPr>
          <w:rFonts w:hAnsi="Consolas" w:cs="Consolas" w:eastAsia="Consolas" w:ascii="Consolas"/>
          <w:sz w:val="29"/>
        </w:rPr>
        <w:t>采用动态拼接地图的方式，每一个路由器首先会发现自己身边的邻居节点，然后将自己与邻居节点之间的链路状态包广播出去。别的路由器收到后，会进行拼装，从而形成全局网络视图。</w:t>
      </w:r>
    </w:p>
    <w:p w:rsidRDefault="00EE0374" w:rsidP="00EE0374" w:rsidR="00EE0374">
      <w:pPr>
        <w:pStyle w:val="2"/>
        <w:keepNext w:val="0"/>
        <w:numPr>
          <w:ilvl w:val="1"/>
          <w:numId w:val="1"/>
        </w:numPr>
        <w:tabs>
          <w:tab w:val="clear" w:pos="0"/>
        </w:tabs>
        <w:spacing w:line="340" w:lineRule="auto"/>
        <w:ind w:left="200" w:firstLine="0"/>
        <w:rPr w:i="0"/>
      </w:pPr>
      <w:bookmarkStart w:id="112" w:name="_____112"/>
      <w:bookmarkStart w:id="113" w:name="_207"/>
      <w:bookmarkEnd w:id="112"/>
      <w:r>
        <w:rPr>
          <w:rFonts w:hAnsi="Arial" w:cs="Arial" w:eastAsia="Arial" w:ascii="Arial"/>
          <w:sz w:val="24"/>
        </w:rPr>
        <w:t xml:space="preserve">DNS负载均衡</w:t>
      </w:r>
      <w:bookmarkEnd w:id="113"/>
    </w:p>
    <w:p w:rsidRDefault="00592BE2" w:rsidR="0054058D">
      <w:pPr>
        <w:ind w:left="200"/>
        <w:jc w:val="both"/>
      </w:pPr>
      <w:r>
        <w:rPr>
          <w:rFonts w:hAnsi="Consolas" w:cs="Consolas" w:eastAsia="Consolas" w:ascii="Consolas"/>
          <w:sz w:val="29"/>
        </w:rPr>
        <w:t>DNS将域名解析为一组服务器，然后轮询，返回各服务器的IP</w:t>
      </w:r>
    </w:p>
    <w:p w:rsidRDefault="00592BE2" w:rsidR="0054058D">
      <w:pPr>
        <w:ind w:left="200"/>
        <w:jc w:val="both"/>
      </w:pPr>
      <w:r>
        <w:rPr>
          <w:rFonts w:hAnsi="Consolas" w:cs="Consolas" w:eastAsia="Consolas" w:ascii="Consolas"/>
          <w:sz w:val="29"/>
        </w:rPr>
        <w:t>实际场景下，这一组服务器都是负载均衡服务器。</w:t>
      </w:r>
    </w:p>
    <w:p w:rsidRDefault="00EE0374" w:rsidP="00EE0374" w:rsidR="00EE0374">
      <w:pPr>
        <w:pStyle w:val="1"/>
        <w:keepNext w:val="0"/>
        <w:numPr>
          <w:ilvl w:val="0"/>
          <w:numId w:val="1"/>
        </w:numPr>
        <w:tabs>
          <w:tab w:val="clear" w:pos="0"/>
        </w:tabs>
        <w:spacing w:line="340" w:lineRule="auto"/>
        <w:ind w:left="0" w:firstLine="0"/>
      </w:pPr>
      <w:bookmarkStart w:id="114" w:name="_____114"/>
      <w:bookmarkStart w:id="115" w:name="_146"/>
      <w:bookmarkEnd w:id="114"/>
      <w:r>
        <w:rPr>
          <w:rFonts w:hAnsi="Arial" w:cs="Arial" w:eastAsia="Arial" w:ascii="Arial"/>
          <w:sz w:val="28"/>
        </w:rPr>
        <w:t xml:space="preserve">传输层</w:t>
      </w:r>
      <w:bookmarkEnd w:id="115"/>
    </w:p>
    <w:p w:rsidRDefault="00EE0374" w:rsidP="00EE0374" w:rsidR="00EE0374">
      <w:pPr>
        <w:pStyle w:val="2"/>
        <w:keepNext w:val="0"/>
        <w:numPr>
          <w:ilvl w:val="1"/>
          <w:numId w:val="1"/>
        </w:numPr>
        <w:tabs>
          <w:tab w:val="clear" w:pos="0"/>
        </w:tabs>
        <w:spacing w:line="340" w:lineRule="auto"/>
        <w:ind w:left="200" w:firstLine="0"/>
        <w:rPr w:i="0"/>
      </w:pPr>
      <w:bookmarkStart w:id="116" w:name="_____116"/>
      <w:bookmarkStart w:id="117" w:name="_132"/>
      <w:bookmarkEnd w:id="116"/>
      <w:r>
        <w:rPr>
          <w:rFonts w:hAnsi="Arial" w:cs="Arial" w:eastAsia="Arial" w:ascii="Arial"/>
          <w:sz w:val="24"/>
        </w:rPr>
        <w:t xml:space="preserve">适用场景</w:t>
      </w:r>
      <w:bookmarkEnd w:id="117"/>
    </w:p>
    <w:p w:rsidRDefault="00EE0374" w:rsidP="00EE0374" w:rsidR="00EE0374">
      <w:pPr>
        <w:pStyle w:val="3"/>
        <w:keepNext w:val="0"/>
        <w:numPr>
          <w:ilvl w:val="2"/>
          <w:numId w:val="1"/>
        </w:numPr>
        <w:tabs>
          <w:tab w:val="clear" w:pos="0"/>
        </w:tabs>
        <w:spacing w:line="340" w:lineRule="auto"/>
        <w:ind w:left="400" w:firstLine="0"/>
      </w:pPr>
      <w:bookmarkStart w:id="118" w:name="_____118"/>
      <w:bookmarkStart w:id="119" w:name="_133"/>
      <w:bookmarkEnd w:id="118"/>
      <w:r>
        <w:rPr>
          <w:rFonts w:hAnsi="Arial" w:cs="Arial" w:eastAsia="Arial" w:ascii="Arial"/>
          <w:sz w:val="24"/>
        </w:rPr>
        <w:t xml:space="preserve">TCP：文件传输（准确性要求高）</w:t>
      </w:r>
      <w:bookmarkEnd w:id="119"/>
    </w:p>
    <w:p w:rsidRDefault="00EE0374" w:rsidP="00EE0374" w:rsidR="00EE0374">
      <w:pPr>
        <w:pStyle w:val="3"/>
        <w:keepNext w:val="0"/>
        <w:numPr>
          <w:ilvl w:val="2"/>
          <w:numId w:val="1"/>
        </w:numPr>
        <w:tabs>
          <w:tab w:val="clear" w:pos="0"/>
        </w:tabs>
        <w:spacing w:line="340" w:lineRule="auto"/>
        <w:ind w:left="400" w:firstLine="0"/>
      </w:pPr>
      <w:bookmarkStart w:id="120" w:name="_____120"/>
      <w:bookmarkStart w:id="121" w:name="_134"/>
      <w:bookmarkEnd w:id="120"/>
      <w:r>
        <w:rPr>
          <w:rFonts w:hAnsi="Arial" w:cs="Arial" w:eastAsia="Arial" w:ascii="Arial"/>
          <w:sz w:val="24"/>
        </w:rPr>
        <w:t xml:space="preserve">UDP：即时通讯（准确性要求低）</w:t>
      </w:r>
      <w:bookmarkEnd w:id="121"/>
    </w:p>
    <w:p w:rsidRDefault="00EE0374" w:rsidP="00EE0374" w:rsidR="00EE0374">
      <w:pPr>
        <w:pStyle w:val="2"/>
        <w:keepNext w:val="0"/>
        <w:numPr>
          <w:ilvl w:val="1"/>
          <w:numId w:val="1"/>
        </w:numPr>
        <w:tabs>
          <w:tab w:val="clear" w:pos="0"/>
        </w:tabs>
        <w:spacing w:line="340" w:lineRule="auto"/>
        <w:ind w:left="200" w:firstLine="0"/>
        <w:rPr w:i="0"/>
      </w:pPr>
      <w:bookmarkStart w:id="122" w:name="_____122"/>
      <w:bookmarkStart w:id="123" w:name="_135"/>
      <w:bookmarkEnd w:id="122"/>
      <w:r>
        <w:rPr>
          <w:rFonts w:hAnsi="Arial" w:cs="Arial" w:eastAsia="Arial" w:ascii="Arial"/>
          <w:sz w:val="24"/>
        </w:rPr>
        <w:t xml:space="preserve">TCP</w:t>
      </w:r>
      <w:bookmarkEnd w:id="123"/>
    </w:p>
    <w:p w:rsidRDefault="00EE0374" w:rsidP="00EE0374" w:rsidR="00EE0374">
      <w:pPr>
        <w:pStyle w:val="3"/>
        <w:keepNext w:val="0"/>
        <w:numPr>
          <w:ilvl w:val="2"/>
          <w:numId w:val="1"/>
        </w:numPr>
        <w:tabs>
          <w:tab w:val="clear" w:pos="0"/>
        </w:tabs>
        <w:spacing w:line="340" w:lineRule="auto"/>
        <w:ind w:left="400" w:firstLine="0"/>
      </w:pPr>
      <w:bookmarkStart w:id="124" w:name="_____124"/>
      <w:bookmarkStart w:id="125" w:name="_136"/>
      <w:bookmarkEnd w:id="124"/>
      <w:r>
        <w:rPr>
          <w:rFonts w:hAnsi="Arial" w:cs="Arial" w:eastAsia="Arial" w:ascii="Arial"/>
          <w:sz w:val="24"/>
        </w:rPr>
        <w:t xml:space="preserve">差错控制</w:t>
      </w:r>
      <w:bookmarkEnd w:id="125"/>
    </w:p>
    <w:p w:rsidRDefault="00EE0374" w:rsidP="00EE0374" w:rsidR="00EE0374">
      <w:pPr>
        <w:pStyle w:val="4"/>
        <w:keepNext w:val="0"/>
        <w:numPr>
          <w:ilvl w:val="3"/>
          <w:numId w:val="1"/>
        </w:numPr>
        <w:tabs>
          <w:tab w:val="clear" w:pos="0"/>
        </w:tabs>
        <w:spacing w:line="340" w:lineRule="auto"/>
        <w:ind w:left="600" w:firstLine="0"/>
      </w:pPr>
      <w:bookmarkStart w:id="126" w:name="_____126"/>
      <w:bookmarkStart w:id="127" w:name="_139"/>
      <w:bookmarkEnd w:id="126"/>
      <w:r>
        <w:rPr>
          <w:rFonts w:hAnsi="Arial" w:cs="Arial" w:eastAsia="Arial" w:ascii="Arial"/>
          <w:sz w:val="24"/>
        </w:rPr>
        <w:t xml:space="preserve">校验和</w:t>
      </w:r>
      <w:bookmarkEnd w:id="127"/>
    </w:p>
    <w:p w:rsidRDefault="00592BE2" w:rsidR="0054058D">
      <w:pPr>
        <w:ind w:left="600"/>
        <w:jc w:val="both"/>
      </w:pPr>
      <w:r>
        <w:rPr>
          <w:rFonts w:hAnsi="Consolas" w:cs="Consolas" w:eastAsia="Consolas" w:ascii="Consolas"/>
          <w:sz w:val="29"/>
          <w:color w:val="#454545"/>
        </w:rPr>
        <w:t>覆盖TCP首部和数据部分，比较弱。</w:t>
      </w:r>
    </w:p>
    <w:p w:rsidRDefault="00EE0374" w:rsidP="00EE0374" w:rsidR="00EE0374">
      <w:pPr>
        <w:pStyle w:val="4"/>
        <w:keepNext w:val="0"/>
        <w:numPr>
          <w:ilvl w:val="3"/>
          <w:numId w:val="1"/>
        </w:numPr>
        <w:tabs>
          <w:tab w:val="clear" w:pos="0"/>
        </w:tabs>
        <w:spacing w:line="340" w:lineRule="auto"/>
        <w:ind w:left="600" w:firstLine="0"/>
      </w:pPr>
      <w:bookmarkStart w:id="128" w:name="_____128"/>
      <w:bookmarkStart w:id="129" w:name="_140"/>
      <w:bookmarkEnd w:id="128"/>
      <w:r>
        <w:rPr>
          <w:rFonts w:hAnsi="Arial" w:cs="Arial" w:eastAsia="Arial" w:ascii="Arial"/>
          <w:sz w:val="24"/>
        </w:rPr>
        <w:t xml:space="preserve">超时</w:t>
      </w:r>
      <w:bookmarkEnd w:id="129"/>
    </w:p>
    <w:p w:rsidRDefault="00EE0374" w:rsidP="00EE0374" w:rsidR="00EE0374">
      <w:pPr>
        <w:pStyle w:val="4"/>
        <w:keepNext w:val="0"/>
        <w:numPr>
          <w:ilvl w:val="3"/>
          <w:numId w:val="1"/>
        </w:numPr>
        <w:tabs>
          <w:tab w:val="clear" w:pos="0"/>
        </w:tabs>
        <w:spacing w:line="340" w:lineRule="auto"/>
        <w:ind w:left="600" w:firstLine="0"/>
      </w:pPr>
      <w:bookmarkStart w:id="130" w:name="_____130"/>
      <w:bookmarkStart w:id="131" w:name="_141"/>
      <w:bookmarkEnd w:id="130"/>
      <w:r>
        <w:rPr>
          <w:rFonts w:hAnsi="Arial" w:cs="Arial" w:eastAsia="Arial" w:ascii="Arial"/>
          <w:sz w:val="24"/>
        </w:rPr>
        <w:t xml:space="preserve">确认</w:t>
      </w:r>
      <w:bookmarkEnd w:id="131"/>
    </w:p>
    <w:p w:rsidRDefault="00EE0374" w:rsidP="00EE0374" w:rsidR="00EE0374">
      <w:pPr>
        <w:pStyle w:val="3"/>
        <w:keepNext w:val="0"/>
        <w:numPr>
          <w:ilvl w:val="2"/>
          <w:numId w:val="1"/>
        </w:numPr>
        <w:tabs>
          <w:tab w:val="clear" w:pos="0"/>
        </w:tabs>
        <w:spacing w:line="340" w:lineRule="auto"/>
        <w:ind w:left="400" w:firstLine="0"/>
      </w:pPr>
      <w:bookmarkStart w:id="132" w:name="_____132"/>
      <w:bookmarkStart w:id="133" w:name="_137"/>
      <w:bookmarkEnd w:id="132"/>
      <w:r>
        <w:rPr>
          <w:rFonts w:hAnsi="Arial" w:cs="Arial" w:eastAsia="Arial" w:ascii="Arial"/>
          <w:sz w:val="24"/>
        </w:rPr>
        <w:t xml:space="preserve">拥塞控制</w:t>
      </w:r>
      <w:bookmarkEnd w:id="133"/>
    </w:p>
    <w:p w:rsidRDefault="00EE0374" w:rsidP="00EE0374" w:rsidR="00EE0374">
      <w:pPr>
        <w:pStyle w:val="4"/>
        <w:keepNext w:val="0"/>
        <w:numPr>
          <w:ilvl w:val="3"/>
          <w:numId w:val="1"/>
        </w:numPr>
        <w:tabs>
          <w:tab w:val="clear" w:pos="0"/>
        </w:tabs>
        <w:spacing w:line="340" w:lineRule="auto"/>
        <w:ind w:left="600" w:firstLine="0"/>
      </w:pPr>
      <w:bookmarkStart w:id="134" w:name="_____134"/>
      <w:bookmarkStart w:id="135" w:name="_180"/>
      <w:bookmarkEnd w:id="134"/>
      <w:r>
        <w:rPr>
          <w:rFonts w:hAnsi="Arial" w:cs="Arial" w:eastAsia="Arial" w:ascii="Arial"/>
          <w:sz w:val="24"/>
        </w:rPr>
        <w:t xml:space="preserve">CUBIC</w:t>
      </w:r>
      <w:bookmarkEnd w:id="135"/>
    </w:p>
    <w:p w:rsidRDefault="00592BE2" w:rsidR="0054058D">
      <w:pPr>
        <w:ind w:left="600"/>
        <w:jc w:val="both"/>
      </w:pPr>
      <w:r>
        <w:rPr>
          <w:rFonts w:hAnsi="Consolas" w:cs="Consolas" w:eastAsia="Consolas" w:ascii="Consolas"/>
          <w:sz w:val="29"/>
        </w:rPr>
        <w:t>经典的TCP拥塞控制算法，分为下列四部分：</w:t>
      </w:r>
    </w:p>
    <w:p w:rsidRDefault="00592BE2" w:rsidR="0054058D">
      <w:pPr>
        <w:ind w:left="600"/>
        <w:jc w:val="both"/>
      </w:pPr>
      <w:r>
        <w:rPr>
          <w:rFonts w:hAnsi="Consolas" w:cs="Consolas" w:eastAsia="Consolas" w:ascii="Consolas"/>
          <w:sz w:val="29"/>
          <w:color w:val="#454545"/>
        </w:rPr>
        <w:t>慢开始：2倍增加</w:t>
      </w:r>
    </w:p>
    <w:p w:rsidRDefault="00592BE2" w:rsidR="0054058D">
      <w:pPr>
        <w:ind w:left="600"/>
        <w:jc w:val="both"/>
      </w:pPr>
      <w:r>
        <w:rPr>
          <w:rFonts w:hAnsi="Consolas" w:cs="Consolas" w:eastAsia="Consolas" w:ascii="Consolas"/>
          <w:sz w:val="29"/>
          <w:color w:val="#454545"/>
        </w:rPr>
        <w:t>拥塞控制：线性增加</w:t>
      </w:r>
    </w:p>
    <w:p w:rsidRDefault="00592BE2" w:rsidR="0054058D">
      <w:pPr>
        <w:ind w:left="600"/>
        <w:jc w:val="both"/>
      </w:pPr>
      <w:r>
        <w:rPr>
          <w:rFonts w:hAnsi="Consolas" w:cs="Consolas" w:eastAsia="Consolas" w:ascii="Consolas"/>
          <w:sz w:val="29"/>
          <w:color w:val="#454545"/>
        </w:rPr>
        <w:t>快重传：3个连续ACK</w:t>
      </w:r>
    </w:p>
    <w:p w:rsidRDefault="00592BE2" w:rsidR="0054058D">
      <w:pPr>
        <w:ind w:left="600"/>
        <w:jc w:val="both"/>
      </w:pPr>
      <w:r>
        <w:rPr>
          <w:rFonts w:hAnsi="Consolas" w:cs="Consolas" w:eastAsia="Consolas" w:ascii="Consolas"/>
          <w:sz w:val="29"/>
          <w:color w:val="#454545"/>
        </w:rPr>
        <w:t>快恢复：门限减半，窗口设置为门限。</w:t>
      </w:r>
    </w:p>
    <w:p w:rsidRDefault="00EE0374" w:rsidP="00EE0374" w:rsidR="00EE0374">
      <w:pPr>
        <w:pStyle w:val="4"/>
        <w:keepNext w:val="0"/>
        <w:numPr>
          <w:ilvl w:val="3"/>
          <w:numId w:val="1"/>
        </w:numPr>
        <w:tabs>
          <w:tab w:val="clear" w:pos="0"/>
        </w:tabs>
        <w:spacing w:line="340" w:lineRule="auto"/>
        <w:ind w:left="600" w:firstLine="0"/>
      </w:pPr>
      <w:bookmarkStart w:id="136" w:name="_____136"/>
      <w:bookmarkStart w:id="137" w:name="_172"/>
      <w:bookmarkEnd w:id="136"/>
      <w:r>
        <w:rPr>
          <w:rFonts w:hAnsi="Arial" w:cs="Arial" w:eastAsia="Arial" w:ascii="Arial"/>
          <w:sz w:val="24"/>
        </w:rPr>
        <w:t xml:space="preserve">BBR</w:t>
      </w:r>
      <w:bookmarkEnd w:id="137"/>
    </w:p>
    <w:p w:rsidRDefault="00EE0374" w:rsidP="00EE0374" w:rsidR="00EE0374">
      <w:pPr>
        <w:pStyle w:val="5"/>
        <w:keepNext w:val="0"/>
        <w:numPr>
          <w:ilvl w:val="4"/>
          <w:numId w:val="1"/>
        </w:numPr>
        <w:tabs>
          <w:tab w:val="clear" w:pos="0"/>
        </w:tabs>
        <w:spacing w:line="340" w:lineRule="auto"/>
        <w:ind w:left="800" w:firstLine="0"/>
      </w:pPr>
      <w:bookmarkStart w:id="138" w:name="_____138"/>
      <w:bookmarkStart w:id="139" w:name="_173"/>
      <w:bookmarkEnd w:id="138"/>
      <w:r>
        <w:rPr>
          <w:rFonts w:hAnsi="Arial" w:cs="Arial" w:eastAsia="Arial" w:ascii="Arial"/>
          <w:sz w:val="24"/>
        </w:rPr>
        <w:t xml:space="preserve">最优工作点</w:t>
      </w:r>
      <w:bookmarkEnd w:id="139"/>
    </w:p>
    <w:p w:rsidRDefault="00592BE2" w:rsidR="0054058D">
      <w:pPr>
        <w:ind w:left="800"/>
        <w:jc w:val="both"/>
      </w:pPr>
      <w:r>
        <w:rPr>
          <w:rFonts w:hAnsi="Consolas" w:cs="Consolas" w:eastAsia="Consolas" w:ascii="Consolas"/>
          <w:sz w:val="29"/>
          <w:color w:val="#454545"/>
        </w:rPr>
        <w:t>1. 当网络中数据包不多，没有填满链路带宽时，随着网络中数据包增加，有效带宽不断上升，往返时延不发生变化。当数据包刚好填满管道，此时达到</w:t>
      </w:r>
      <w:r>
        <w:rPr>
          <w:rFonts w:hAnsi="Consolas" w:cs="Consolas" w:eastAsia="Consolas" w:ascii="Consolas"/>
          <w:sz w:val="29"/>
          <w:color w:val="#454545"/>
        </w:rPr>
        <w:t>最优工作点</w:t>
      </w:r>
      <w:r>
        <w:rPr>
          <w:rFonts w:hAnsi="Consolas" w:cs="Consolas" w:eastAsia="Consolas" w:ascii="Consolas"/>
          <w:sz w:val="29"/>
          <w:color w:val="#454545"/>
        </w:rPr>
        <w:t>，带宽时延积BDP=bestBw * rtt。</w:t>
      </w:r>
    </w:p>
    <w:p w:rsidRDefault="00592BE2" w:rsidR="0054058D">
      <w:pPr>
        <w:ind w:left="800"/>
        <w:jc w:val="both"/>
      </w:pPr>
      <w:r>
        <w:rPr>
          <w:rFonts w:hAnsi="Consolas" w:cs="Consolas" w:eastAsia="Consolas" w:ascii="Consolas"/>
          <w:sz w:val="29"/>
          <w:color w:val="#454545"/>
        </w:rPr>
        <w:t>2. 继续增加网络中的数据包，超出BDP，此时部分数据包需要排队，rtt增加。</w:t>
      </w:r>
    </w:p>
    <w:p w:rsidRDefault="00592BE2" w:rsidR="0054058D">
      <w:pPr>
        <w:ind w:left="800"/>
        <w:jc w:val="both"/>
      </w:pPr>
      <w:r>
        <w:rPr>
          <w:rFonts w:hAnsi="Consolas" w:cs="Consolas" w:eastAsia="Consolas" w:ascii="Consolas"/>
          <w:sz w:val="29"/>
          <w:color w:val="#454545"/>
        </w:rPr>
        <w:t>3. 继续增加数据包，缓冲区被填满，从而造成丢包。</w:t>
      </w:r>
    </w:p>
    <w:p w:rsidRDefault="00EE0374" w:rsidP="00EE0374" w:rsidR="00EE0374">
      <w:pPr>
        <w:pStyle w:val="5"/>
        <w:keepNext w:val="0"/>
        <w:numPr>
          <w:ilvl w:val="4"/>
          <w:numId w:val="1"/>
        </w:numPr>
        <w:tabs>
          <w:tab w:val="clear" w:pos="0"/>
        </w:tabs>
        <w:spacing w:line="340" w:lineRule="auto"/>
        <w:ind w:left="800" w:firstLine="0"/>
      </w:pPr>
      <w:bookmarkStart w:id="140" w:name="_____140"/>
      <w:bookmarkStart w:id="141" w:name="_174"/>
      <w:bookmarkEnd w:id="140"/>
      <w:r>
        <w:rPr>
          <w:rFonts w:hAnsi="Arial" w:cs="Arial" w:eastAsia="Arial" w:ascii="Arial"/>
          <w:sz w:val="24"/>
        </w:rPr>
        <w:t xml:space="preserve">基本思想</w:t>
      </w:r>
      <w:bookmarkEnd w:id="141"/>
    </w:p>
    <w:p w:rsidRDefault="00592BE2" w:rsidR="0054058D">
      <w:pPr>
        <w:ind w:left="800"/>
        <w:jc w:val="both"/>
      </w:pPr>
      <w:r>
        <w:rPr>
          <w:rFonts w:hAnsi="Consolas" w:cs="Consolas" w:eastAsia="Consolas" w:ascii="Consolas"/>
          <w:sz w:val="29"/>
          <w:color w:val="#454545"/>
        </w:rPr>
        <w:t>不考虑丢包，估计最优工作点。</w:t>
      </w:r>
    </w:p>
    <w:p w:rsidRDefault="00592BE2" w:rsidR="0054058D">
      <w:pPr>
        <w:ind w:left="800"/>
        <w:jc w:val="both"/>
      </w:pPr>
      <w:r>
        <w:rPr>
          <w:rFonts w:hAnsi="Consolas" w:cs="Consolas" w:eastAsia="Consolas" w:ascii="Consolas"/>
          <w:sz w:val="29"/>
          <w:color w:val="#454545"/>
        </w:rPr>
        <w:t>交替测量带宽和延迟，用一段时间内的带宽极大值和延迟极小值作为估计值。</w:t>
      </w:r>
    </w:p>
    <w:p w:rsidRDefault="00EE0374" w:rsidP="00EE0374" w:rsidR="00EE0374">
      <w:pPr>
        <w:pStyle w:val="5"/>
        <w:keepNext w:val="0"/>
        <w:numPr>
          <w:ilvl w:val="4"/>
          <w:numId w:val="1"/>
        </w:numPr>
        <w:tabs>
          <w:tab w:val="clear" w:pos="0"/>
        </w:tabs>
        <w:spacing w:line="340" w:lineRule="auto"/>
        <w:ind w:left="800" w:firstLine="0"/>
      </w:pPr>
      <w:bookmarkStart w:id="142" w:name="_____142"/>
      <w:bookmarkStart w:id="143" w:name="_175"/>
      <w:bookmarkEnd w:id="142"/>
      <w:r>
        <w:rPr>
          <w:rFonts w:hAnsi="Arial" w:cs="Arial" w:eastAsia="Arial" w:ascii="Arial"/>
          <w:sz w:val="24"/>
        </w:rPr>
        <w:t xml:space="preserve">具体过程</w:t>
      </w:r>
      <w:bookmarkEnd w:id="143"/>
    </w:p>
    <w:p w:rsidRDefault="00592BE2" w:rsidR="0054058D">
      <w:pPr>
        <w:ind w:left="800"/>
        <w:jc w:val="both"/>
      </w:pPr>
      <w:r>
        <w:rPr>
          <w:rFonts w:hAnsi="Consolas" w:cs="Consolas" w:eastAsia="Consolas" w:ascii="Consolas"/>
          <w:sz w:val="29"/>
          <w:color w:val="#454545"/>
        </w:rPr>
        <w:t xml:space="preserve">1. </w:t>
      </w:r>
      <w:r>
        <w:rPr>
          <w:rFonts w:hAnsi="Consolas" w:cs="Consolas" w:eastAsia="Consolas" w:ascii="Consolas"/>
          <w:sz w:val="29"/>
          <w:color w:val="#ff0000"/>
        </w:rPr>
        <w:t>启动</w:t>
      </w:r>
      <w:r>
        <w:rPr>
          <w:rFonts w:hAnsi="Consolas" w:cs="Consolas" w:eastAsia="Consolas" w:ascii="Consolas"/>
          <w:sz w:val="29"/>
          <w:color w:val="#454545"/>
        </w:rPr>
        <w:t>：当连接建立时，指数增加发送速率，经过3次有效带宽不增长，开始进入下一阶段。延迟最小值就是初始估计值，带宽最大值则时启动结束的估计值。</w:t>
      </w:r>
    </w:p>
    <w:p w:rsidRDefault="00592BE2" w:rsidR="0054058D">
      <w:pPr>
        <w:ind w:left="800"/>
        <w:jc w:val="both"/>
      </w:pPr>
      <w:r>
        <w:rPr>
          <w:rFonts w:hAnsi="Consolas" w:cs="Consolas" w:eastAsia="Consolas" w:ascii="Consolas"/>
          <w:sz w:val="29"/>
          <w:color w:val="#454545"/>
        </w:rPr>
        <w:t xml:space="preserve">2. </w:t>
      </w:r>
      <w:r>
        <w:rPr>
          <w:rFonts w:hAnsi="Consolas" w:cs="Consolas" w:eastAsia="Consolas" w:ascii="Consolas"/>
          <w:sz w:val="29"/>
          <w:color w:val="#ff0000"/>
        </w:rPr>
        <w:t>排空</w:t>
      </w:r>
      <w:r>
        <w:rPr>
          <w:rFonts w:hAnsi="Consolas" w:cs="Consolas" w:eastAsia="Consolas" w:ascii="Consolas"/>
          <w:sz w:val="29"/>
          <w:color w:val="#454545"/>
        </w:rPr>
        <w:t>：指数降低发送速率，延迟慢慢降低，当延迟不再降低时，结束。</w:t>
      </w:r>
    </w:p>
    <w:p w:rsidRDefault="00592BE2" w:rsidR="0054058D">
      <w:pPr>
        <w:ind w:left="800"/>
        <w:jc w:val="both"/>
      </w:pPr>
      <w:r>
        <w:rPr>
          <w:rFonts w:hAnsi="Consolas" w:cs="Consolas" w:eastAsia="Consolas" w:ascii="Consolas"/>
          <w:sz w:val="29"/>
          <w:color w:val="#454545"/>
        </w:rPr>
        <w:t xml:space="preserve">3. </w:t>
      </w:r>
      <w:r>
        <w:rPr>
          <w:rFonts w:hAnsi="Consolas" w:cs="Consolas" w:eastAsia="Consolas" w:ascii="Consolas"/>
          <w:sz w:val="29"/>
          <w:color w:val="#ff0000"/>
        </w:rPr>
        <w:t>带宽探测</w:t>
      </w:r>
      <w:r>
        <w:rPr>
          <w:rFonts w:hAnsi="Consolas" w:cs="Consolas" w:eastAsia="Consolas" w:ascii="Consolas"/>
          <w:sz w:val="29"/>
          <w:color w:val="#454545"/>
        </w:rPr>
        <w:t>：会以至少8个往返时延为周期</w:t>
      </w:r>
    </w:p>
    <w:p w:rsidRDefault="00592BE2" w:rsidR="0054058D">
      <w:pPr>
        <w:ind w:left="800"/>
        <w:jc w:val="both"/>
      </w:pPr>
      <w:r>
        <w:rPr>
          <w:rFonts w:hAnsi="Consolas" w:cs="Consolas" w:eastAsia="Consolas" w:ascii="Consolas"/>
          <w:sz w:val="29"/>
          <w:color w:val="#454545"/>
        </w:rPr>
        <w:t>在第1个往返时间，BBR尝试以估计带宽的5/4发送，如果有效带宽增加了，那么继续增加。</w:t>
      </w:r>
    </w:p>
    <w:p w:rsidRDefault="00592BE2" w:rsidR="0054058D">
      <w:pPr>
        <w:ind w:left="800"/>
        <w:jc w:val="both"/>
      </w:pPr>
      <w:r>
        <w:rPr>
          <w:rFonts w:hAnsi="Consolas" w:cs="Consolas" w:eastAsia="Consolas" w:ascii="Consolas"/>
          <w:sz w:val="29"/>
          <w:color w:val="#454545"/>
        </w:rPr>
        <w:t>在下一个往返时间里，需要排空，会以3/4的速率发送，如果延迟有下降，就把3/4带宽作为新的估计带宽。</w:t>
      </w:r>
    </w:p>
    <w:p w:rsidRDefault="00592BE2" w:rsidR="0054058D">
      <w:pPr>
        <w:ind w:left="800"/>
        <w:jc w:val="both"/>
      </w:pPr>
      <w:r>
        <w:rPr>
          <w:rFonts w:hAnsi="Consolas" w:cs="Consolas" w:eastAsia="Consolas" w:ascii="Consolas"/>
          <w:sz w:val="29"/>
          <w:color w:val="#454545"/>
        </w:rPr>
        <w:t>剩下6个往返时间，BBR使用估计的带宽发包。</w:t>
      </w:r>
    </w:p>
    <w:p w:rsidRDefault="00592BE2" w:rsidR="0054058D">
      <w:pPr>
        <w:ind w:left="800"/>
        <w:jc w:val="both"/>
      </w:pPr>
      <w:r>
        <w:rPr>
          <w:rFonts w:hAnsi="Consolas" w:cs="Consolas" w:eastAsia="Consolas" w:ascii="Consolas"/>
          <w:sz w:val="29"/>
          <w:color w:val="#454545"/>
        </w:rPr>
        <w:t>如果带宽探测阶段连续10秒估计延时都没有发现更小的，那么就进入延迟探测，在200ms内发送4个包，以这段时间测得的最小延迟作为新的延迟估计。</w:t>
      </w:r>
    </w:p>
    <w:p w:rsidRDefault="00592BE2" w:rsidR="0054058D">
      <w:pPr>
        <w:ind w:left="800"/>
        <w:jc w:val="both"/>
      </w:pPr>
      <w:r>
        <w:rPr>
          <w:rFonts w:hAnsi="Consolas" w:cs="Consolas" w:eastAsia="Consolas" w:ascii="Consolas"/>
          <w:sz w:val="29"/>
          <w:color w:val="#454545"/>
        </w:rPr>
        <w:t>(1)和(2)体现的思想是：</w:t>
      </w:r>
      <w:r>
        <w:rPr>
          <w:rFonts w:hAnsi="Consolas" w:cs="Consolas" w:eastAsia="Consolas" w:ascii="Consolas"/>
          <w:sz w:val="29"/>
          <w:color w:val="#454545"/>
        </w:rPr>
        <w:t>激进加，保守减</w:t>
      </w:r>
      <w:r>
        <w:rPr>
          <w:rFonts w:hAnsi="Consolas" w:cs="Consolas" w:eastAsia="Consolas" w:ascii="Consolas"/>
          <w:sz w:val="29"/>
          <w:color w:val="#454545"/>
        </w:rPr>
        <w:t>。</w:t>
      </w:r>
    </w:p>
    <w:p w:rsidRDefault="00592BE2" w:rsidR="0054058D">
      <w:pPr>
        <w:ind w:left="800"/>
        <w:jc w:val="both"/>
      </w:pPr>
      <w:r>
        <w:rPr>
          <w:rFonts w:hAnsi="Consolas" w:cs="Consolas" w:eastAsia="Consolas" w:ascii="Consolas"/>
          <w:sz w:val="29"/>
          <w:color w:val="#454545"/>
        </w:rPr>
        <w:t xml:space="preserve">4. </w:t>
      </w:r>
      <w:r>
        <w:rPr>
          <w:rFonts w:hAnsi="Consolas" w:cs="Consolas" w:eastAsia="Consolas" w:ascii="Consolas"/>
          <w:sz w:val="29"/>
          <w:color w:val="#ff0000"/>
        </w:rPr>
        <w:t>延迟探测</w:t>
      </w:r>
      <w:r>
        <w:rPr>
          <w:rFonts w:hAnsi="Consolas" w:cs="Consolas" w:eastAsia="Consolas" w:ascii="Consolas"/>
          <w:sz w:val="29"/>
          <w:color w:val="#454545"/>
        </w:rPr>
        <w:t>：如果带宽探测阶段连续10秒估计延时都没有发现更小的，那么就进入延迟探测，在200ms内发送4个包，以这段时间测得的最小延迟作为新的延迟估计。</w:t>
      </w:r>
    </w:p>
    <w:p w:rsidRDefault="00EE0374" w:rsidP="00EE0374" w:rsidR="00EE0374">
      <w:pPr>
        <w:pStyle w:val="5"/>
        <w:keepNext w:val="0"/>
        <w:numPr>
          <w:ilvl w:val="4"/>
          <w:numId w:val="1"/>
        </w:numPr>
        <w:tabs>
          <w:tab w:val="clear" w:pos="0"/>
        </w:tabs>
        <w:spacing w:line="340" w:lineRule="auto"/>
        <w:ind w:left="800" w:firstLine="0"/>
      </w:pPr>
      <w:bookmarkStart w:id="144" w:name="_____144"/>
      <w:bookmarkStart w:id="145" w:name="_176"/>
      <w:bookmarkEnd w:id="144"/>
      <w:r>
        <w:rPr>
          <w:rFonts w:hAnsi="Arial" w:cs="Arial" w:eastAsia="Arial" w:ascii="Arial"/>
          <w:sz w:val="24"/>
        </w:rPr>
        <w:t xml:space="preserve">问题</w:t>
      </w:r>
      <w:bookmarkEnd w:id="145"/>
    </w:p>
    <w:p w:rsidRDefault="00592BE2" w:rsidR="0054058D">
      <w:pPr>
        <w:ind w:left="800"/>
        <w:jc w:val="both"/>
      </w:pPr>
      <w:r>
        <w:rPr>
          <w:rFonts w:hAnsi="Consolas" w:cs="Consolas" w:eastAsia="Consolas" w:ascii="Consolas"/>
          <w:sz w:val="29"/>
          <w:color w:val="#454545"/>
        </w:rPr>
        <w:t>对带宽不敏感，竞争不过CUBIC。</w:t>
      </w:r>
    </w:p>
    <w:p w:rsidRDefault="00592BE2" w:rsidR="0054058D">
      <w:pPr>
        <w:ind w:left="800"/>
        <w:jc w:val="both"/>
      </w:pPr>
      <w:r>
        <w:rPr>
          <w:rFonts w:hAnsi="Consolas" w:cs="Consolas" w:eastAsia="Consolas" w:ascii="Consolas"/>
          <w:sz w:val="29"/>
          <w:color w:val="#454545"/>
        </w:rPr>
        <w:t>如果网络上同时存在BBR和CUBIC，那么永远也排空不了链路缓冲区。</w:t>
      </w:r>
    </w:p>
    <w:p w:rsidRDefault="00EE0374" w:rsidP="00EE0374" w:rsidR="00EE0374">
      <w:pPr>
        <w:pStyle w:val="3"/>
        <w:keepNext w:val="0"/>
        <w:numPr>
          <w:ilvl w:val="2"/>
          <w:numId w:val="1"/>
        </w:numPr>
        <w:tabs>
          <w:tab w:val="clear" w:pos="0"/>
        </w:tabs>
        <w:spacing w:line="340" w:lineRule="auto"/>
        <w:ind w:left="400" w:firstLine="0"/>
      </w:pPr>
      <w:bookmarkStart w:id="146" w:name="_____146"/>
      <w:bookmarkStart w:id="147" w:name="_138"/>
      <w:bookmarkEnd w:id="146"/>
      <w:r>
        <w:rPr>
          <w:rFonts w:hAnsi="Arial" w:cs="Arial" w:eastAsia="Arial" w:ascii="Arial"/>
          <w:sz w:val="24"/>
        </w:rPr>
        <w:t xml:space="preserve">流量控制</w:t>
      </w:r>
      <w:bookmarkEnd w:id="147"/>
    </w:p>
    <w:p w:rsidRDefault="00592BE2" w:rsidR="0054058D">
      <w:pPr>
        <w:ind w:left="400"/>
        <w:jc w:val="both"/>
      </w:pPr>
      <w:r>
        <w:rPr>
          <w:rFonts w:hAnsi="Consolas" w:cs="Consolas" w:eastAsia="Consolas" w:ascii="Consolas"/>
          <w:sz w:val="29"/>
        </w:rPr>
        <w:t>主要通过接收窗口控制。</w:t>
      </w:r>
    </w:p>
    <w:p w:rsidRDefault="00EE0374" w:rsidP="00EE0374" w:rsidR="00EE0374">
      <w:pPr>
        <w:pStyle w:val="3"/>
        <w:keepNext w:val="0"/>
        <w:numPr>
          <w:ilvl w:val="2"/>
          <w:numId w:val="1"/>
        </w:numPr>
        <w:tabs>
          <w:tab w:val="clear" w:pos="0"/>
        </w:tabs>
        <w:spacing w:line="340" w:lineRule="auto"/>
        <w:ind w:left="400" w:firstLine="0"/>
      </w:pPr>
      <w:bookmarkStart w:id="148" w:name="_____148"/>
      <w:bookmarkStart w:id="149" w:name="_142"/>
      <w:bookmarkEnd w:id="148"/>
      <w:r>
        <w:rPr>
          <w:rFonts w:hAnsi="Arial" w:cs="Arial" w:eastAsia="Arial" w:ascii="Arial"/>
          <w:sz w:val="24"/>
        </w:rPr>
        <w:t xml:space="preserve">其他特性</w:t>
      </w:r>
      <w:bookmarkEnd w:id="149"/>
    </w:p>
    <w:p w:rsidRDefault="00EE0374" w:rsidP="00EE0374" w:rsidR="00EE0374">
      <w:pPr>
        <w:pStyle w:val="4"/>
        <w:keepNext w:val="0"/>
        <w:numPr>
          <w:ilvl w:val="3"/>
          <w:numId w:val="1"/>
        </w:numPr>
        <w:tabs>
          <w:tab w:val="clear" w:pos="0"/>
        </w:tabs>
        <w:spacing w:line="340" w:lineRule="auto"/>
        <w:ind w:left="600" w:firstLine="0"/>
      </w:pPr>
      <w:bookmarkStart w:id="150" w:name="_____150"/>
      <w:bookmarkStart w:id="151" w:name="_143"/>
      <w:bookmarkEnd w:id="150"/>
      <w:r>
        <w:rPr>
          <w:rFonts w:hAnsi="Arial" w:cs="Arial" w:eastAsia="Arial" w:ascii="Arial"/>
          <w:sz w:val="24"/>
        </w:rPr>
        <w:t xml:space="preserve">RTT计算：时间戳字段</w:t>
      </w:r>
      <w:bookmarkEnd w:id="151"/>
    </w:p>
    <w:p w:rsidRDefault="00592BE2" w:rsidR="0054058D">
      <w:pPr>
        <w:ind w:left="600"/>
        <w:jc w:val="both"/>
      </w:pPr>
      <w:r>
        <w:rPr>
          <w:rFonts w:hAnsi="Consolas" w:cs="Consolas" w:eastAsia="Consolas" w:ascii="Consolas"/>
          <w:sz w:val="29"/>
        </w:rPr>
        <w:t>可以使用时间戳字段更加精确地计算RTT。</w:t>
      </w:r>
    </w:p>
    <w:p w:rsidRDefault="00592BE2" w:rsidR="0054058D">
      <w:pPr>
        <w:ind w:left="600"/>
        <w:jc w:val="both"/>
      </w:pPr>
      <w:r>
        <w:rPr>
          <w:rFonts w:hAnsi="Consolas" w:cs="Consolas" w:eastAsia="Consolas" w:ascii="Consolas"/>
          <w:sz w:val="29"/>
        </w:rPr>
        <w:t>首先RTT的计算肯定要动态变化，基本公式如下：</w:t>
      </w:r>
    </w:p>
    <w:p w:rsidRDefault="00592BE2" w:rsidR="0054058D">
      <w:pPr>
        <w:ind w:left="600"/>
        <w:jc w:val="both"/>
      </w:pPr>
      <w:r>
        <w:rPr>
          <w:rFonts w:hAnsi="Consolas" w:cs="Consolas" w:eastAsia="Consolas" w:ascii="Consolas"/>
          <w:sz w:val="29"/>
          <w:color w:val="#454545"/>
        </w:rPr>
        <w:t>RTTs = （1 -a）*旧RTTs +a * 新RTT</w:t>
      </w:r>
    </w:p>
    <w:p w:rsidRDefault="00592BE2" w:rsidR="0054058D">
      <w:pPr>
        <w:ind w:left="600"/>
        <w:jc w:val="both"/>
      </w:pPr>
    </w:p>
    <w:p w:rsidRDefault="00EE0374" w:rsidP="00EE0374" w:rsidR="00EE0374">
      <w:pPr>
        <w:pStyle w:val="4"/>
        <w:keepNext w:val="0"/>
        <w:numPr>
          <w:ilvl w:val="3"/>
          <w:numId w:val="1"/>
        </w:numPr>
        <w:tabs>
          <w:tab w:val="clear" w:pos="0"/>
        </w:tabs>
        <w:spacing w:line="340" w:lineRule="auto"/>
        <w:ind w:left="600" w:firstLine="0"/>
      </w:pPr>
      <w:bookmarkStart w:id="152" w:name="_____152"/>
      <w:bookmarkStart w:id="153" w:name="_144"/>
      <w:bookmarkEnd w:id="152"/>
      <w:r>
        <w:rPr>
          <w:rFonts w:hAnsi="Arial" w:cs="Arial" w:eastAsia="Arial" w:ascii="Arial"/>
          <w:sz w:val="24"/>
        </w:rPr>
        <w:t xml:space="preserve">RTO动态变化</w:t>
      </w:r>
      <w:bookmarkEnd w:id="153"/>
    </w:p>
    <w:p w:rsidRDefault="00592BE2" w:rsidR="0054058D">
      <w:pPr>
        <w:ind w:left="600"/>
        <w:jc w:val="both"/>
      </w:pPr>
      <w:r>
        <w:rPr>
          <w:rFonts w:hAnsi="Consolas" w:cs="Consolas" w:eastAsia="Consolas" w:ascii="Consolas"/>
          <w:sz w:val="29"/>
          <w:color w:val="#454545"/>
        </w:rPr>
        <w:t>1. 第一次测量时RTTd为RTT的一半，后续RTTd = （1- b）* 旧RTTd + b * | RTTs - 新RTT|</w:t>
      </w:r>
    </w:p>
    <w:p w:rsidRDefault="00592BE2" w:rsidR="0054058D">
      <w:pPr>
        <w:ind w:left="600"/>
        <w:jc w:val="both"/>
      </w:pPr>
      <w:r>
        <w:rPr>
          <w:rFonts w:hAnsi="Consolas" w:cs="Consolas" w:eastAsia="Consolas" w:ascii="Consolas"/>
          <w:sz w:val="29"/>
          <w:color w:val="#454545"/>
        </w:rPr>
        <w:t>2. RTO = RTTs + 4 * RTTd</w:t>
      </w:r>
    </w:p>
    <w:p w:rsidRDefault="00EE0374" w:rsidP="00EE0374" w:rsidR="00EE0374">
      <w:pPr>
        <w:pStyle w:val="4"/>
        <w:keepNext w:val="0"/>
        <w:numPr>
          <w:ilvl w:val="3"/>
          <w:numId w:val="1"/>
        </w:numPr>
        <w:tabs>
          <w:tab w:val="clear" w:pos="0"/>
        </w:tabs>
        <w:spacing w:line="340" w:lineRule="auto"/>
        <w:ind w:left="600" w:firstLine="0"/>
      </w:pPr>
      <w:bookmarkStart w:id="154" w:name="_____154"/>
      <w:bookmarkStart w:id="155" w:name="_145"/>
      <w:bookmarkEnd w:id="154"/>
      <w:r>
        <w:rPr>
          <w:rFonts w:hAnsi="Arial" w:cs="Arial" w:eastAsia="Arial" w:ascii="Arial"/>
          <w:sz w:val="24"/>
        </w:rPr>
        <w:t xml:space="preserve">接收窗口放缩</w:t>
      </w:r>
      <w:bookmarkEnd w:id="155"/>
    </w:p>
    <w:p w:rsidRDefault="00EE0374" w:rsidP="00EE0374" w:rsidR="00EE0374">
      <w:pPr>
        <w:pStyle w:val="4"/>
        <w:keepNext w:val="0"/>
        <w:numPr>
          <w:ilvl w:val="3"/>
          <w:numId w:val="1"/>
        </w:numPr>
        <w:tabs>
          <w:tab w:val="clear" w:pos="0"/>
        </w:tabs>
        <w:spacing w:line="340" w:lineRule="auto"/>
        <w:ind w:left="600" w:firstLine="0"/>
      </w:pPr>
      <w:bookmarkStart w:id="156" w:name="_____156"/>
      <w:bookmarkStart w:id="157" w:name="_148"/>
      <w:bookmarkEnd w:id="156"/>
      <w:r>
        <w:rPr>
          <w:rFonts w:hAnsi="Arial" w:cs="Arial" w:eastAsia="Arial" w:ascii="Arial"/>
          <w:sz w:val="24"/>
        </w:rPr>
        <w:t xml:space="preserve">MSS分片</w:t>
      </w:r>
      <w:bookmarkEnd w:id="157"/>
    </w:p>
    <w:p w:rsidRDefault="00592BE2" w:rsidR="0054058D">
      <w:pPr>
        <w:ind w:left="600"/>
        <w:jc w:val="both"/>
      </w:pPr>
      <w:r>
        <w:rPr>
          <w:rFonts w:hAnsi="Consolas" w:cs="Consolas" w:eastAsia="Consolas" w:ascii="Consolas"/>
          <w:sz w:val="29"/>
        </w:rPr>
        <w:t>MSS存在的意义主要是IP分片丢失的代价太高，需要重传整个IP包。</w:t>
      </w:r>
    </w:p>
    <w:p w:rsidRDefault="00592BE2" w:rsidR="0054058D">
      <w:pPr>
        <w:ind w:left="600"/>
        <w:jc w:val="both"/>
      </w:pPr>
      <w:r>
        <w:rPr>
          <w:rFonts w:hAnsi="Consolas" w:cs="Consolas" w:eastAsia="Consolas" w:ascii="Consolas"/>
          <w:sz w:val="29"/>
        </w:rPr>
        <w:t>通过MSS，能够将重传的代价变小。</w:t>
      </w:r>
    </w:p>
    <w:p w:rsidRDefault="00EE0374" w:rsidP="00EE0374" w:rsidR="00EE0374">
      <w:pPr>
        <w:pStyle w:val="4"/>
        <w:keepNext w:val="0"/>
        <w:numPr>
          <w:ilvl w:val="3"/>
          <w:numId w:val="1"/>
        </w:numPr>
        <w:tabs>
          <w:tab w:val="clear" w:pos="0"/>
        </w:tabs>
        <w:spacing w:line="340" w:lineRule="auto"/>
        <w:ind w:left="600" w:firstLine="0"/>
      </w:pPr>
      <w:bookmarkStart w:id="158" w:name="_____158"/>
      <w:bookmarkStart w:id="159" w:name="_149"/>
      <w:bookmarkEnd w:id="158"/>
      <w:r>
        <w:rPr>
          <w:rFonts w:hAnsi="Arial" w:cs="Arial" w:eastAsia="Arial" w:ascii="Arial"/>
          <w:sz w:val="24"/>
        </w:rPr>
        <w:t xml:space="preserve">发送报文时机</w:t>
      </w:r>
      <w:bookmarkEnd w:id="159"/>
    </w:p>
    <w:p w:rsidRDefault="00592BE2" w:rsidR="0054058D">
      <w:pPr>
        <w:ind w:left="600"/>
        <w:jc w:val="both"/>
      </w:pPr>
      <w:r>
        <w:rPr>
          <w:rFonts w:hAnsi="Consolas" w:cs="Consolas" w:eastAsia="Consolas" w:ascii="Consolas"/>
          <w:sz w:val="29"/>
          <w:color w:val="#454545"/>
        </w:rPr>
        <w:t>1. 缓冲区数据达到MSS</w:t>
      </w:r>
    </w:p>
    <w:p w:rsidRDefault="00592BE2" w:rsidR="0054058D">
      <w:pPr>
        <w:ind w:left="600"/>
        <w:jc w:val="both"/>
      </w:pPr>
      <w:r>
        <w:rPr>
          <w:rFonts w:hAnsi="Consolas" w:cs="Consolas" w:eastAsia="Consolas" w:ascii="Consolas"/>
          <w:sz w:val="29"/>
          <w:color w:val="#454545"/>
        </w:rPr>
        <w:t>2. 由发送端的应用程序指明要马上发送，即TCP推送</w:t>
      </w:r>
    </w:p>
    <w:p w:rsidRDefault="00592BE2" w:rsidR="0054058D">
      <w:pPr>
        <w:ind w:left="600"/>
        <w:jc w:val="both"/>
      </w:pPr>
      <w:r>
        <w:rPr>
          <w:rFonts w:hAnsi="Consolas" w:cs="Consolas" w:eastAsia="Consolas" w:ascii="Consolas"/>
          <w:sz w:val="29"/>
          <w:color w:val="#454545"/>
        </w:rPr>
        <w:t>3. 发送计时器达到期限</w:t>
      </w:r>
    </w:p>
    <w:p w:rsidRDefault="00EE0374" w:rsidP="00EE0374" w:rsidR="00EE0374">
      <w:pPr>
        <w:pStyle w:val="4"/>
        <w:keepNext w:val="0"/>
        <w:numPr>
          <w:ilvl w:val="3"/>
          <w:numId w:val="1"/>
        </w:numPr>
        <w:tabs>
          <w:tab w:val="clear" w:pos="0"/>
        </w:tabs>
        <w:spacing w:line="340" w:lineRule="auto"/>
        <w:ind w:left="600" w:firstLine="0"/>
      </w:pPr>
      <w:bookmarkStart w:id="160" w:name="_____160"/>
      <w:bookmarkStart w:id="161" w:name="_178"/>
      <w:bookmarkEnd w:id="160"/>
      <w:r>
        <w:rPr>
          <w:rFonts w:hAnsi="Arial" w:cs="Arial" w:eastAsia="Arial" w:ascii="Arial"/>
          <w:sz w:val="24"/>
        </w:rPr>
        <w:t xml:space="preserve">TIME_WAIT</w:t>
      </w:r>
      <w:bookmarkEnd w:id="161"/>
    </w:p>
    <w:p w:rsidRDefault="00592BE2" w:rsidR="0054058D">
      <w:pPr>
        <w:ind w:left="600"/>
        <w:jc w:val="both"/>
      </w:pPr>
      <w:r>
        <w:rPr>
          <w:rFonts w:hAnsi="Consolas" w:cs="Consolas" w:eastAsia="Consolas" w:ascii="Consolas"/>
          <w:sz w:val="29"/>
        </w:rPr>
        <w:t>保证全双工的TCP连接</w:t>
      </w:r>
      <w:r>
        <w:rPr>
          <w:rFonts w:hAnsi="Consolas" w:cs="Consolas" w:eastAsia="Consolas" w:ascii="Consolas"/>
          <w:sz w:val="29"/>
        </w:rPr>
        <w:t>正常终止</w:t>
      </w:r>
      <w:r>
        <w:rPr>
          <w:rFonts w:hAnsi="Consolas" w:cs="Consolas" w:eastAsia="Consolas" w:ascii="Consolas"/>
          <w:sz w:val="29"/>
        </w:rPr>
        <w:t>。</w:t>
      </w:r>
    </w:p>
    <w:p w:rsidRDefault="00592BE2" w:rsidR="0054058D">
      <w:pPr>
        <w:ind w:left="600"/>
        <w:jc w:val="both"/>
      </w:pPr>
      <w:r>
        <w:rPr>
          <w:rFonts w:hAnsi="Consolas" w:cs="Consolas" w:eastAsia="Consolas" w:ascii="Consolas"/>
          <w:sz w:val="29"/>
        </w:rPr>
        <w:t>保证网络中迷失的数据包正常过期。</w:t>
      </w:r>
    </w:p>
    <w:p w:rsidRDefault="00EE0374" w:rsidP="00EE0374" w:rsidR="00EE0374">
      <w:pPr>
        <w:pStyle w:val="4"/>
        <w:keepNext w:val="0"/>
        <w:numPr>
          <w:ilvl w:val="3"/>
          <w:numId w:val="1"/>
        </w:numPr>
        <w:tabs>
          <w:tab w:val="clear" w:pos="0"/>
        </w:tabs>
        <w:spacing w:line="340" w:lineRule="auto"/>
        <w:ind w:left="600" w:firstLine="0"/>
      </w:pPr>
      <w:bookmarkStart w:id="162" w:name="_____162"/>
      <w:bookmarkStart w:id="163" w:name="_191"/>
      <w:bookmarkEnd w:id="162"/>
      <w:r>
        <w:rPr>
          <w:rFonts w:hAnsi="Arial" w:cs="Arial" w:eastAsia="Arial" w:ascii="Arial"/>
          <w:sz w:val="24"/>
        </w:rPr>
        <w:t xml:space="preserve">粘包/拆包</w:t>
      </w:r>
      <w:bookmarkEnd w:id="163"/>
    </w:p>
    <w:p w:rsidRDefault="00592BE2" w:rsidR="0054058D">
      <w:pPr>
        <w:ind w:left="600"/>
        <w:jc w:val="both"/>
      </w:pPr>
      <w:r>
        <w:rPr>
          <w:rFonts w:hAnsi="Consolas" w:cs="Consolas" w:eastAsia="Consolas" w:ascii="Consolas"/>
          <w:sz w:val="29"/>
          <w:b w:val="on"/>
          <w:color w:val="#ff0000"/>
        </w:rPr>
        <w:t>拆包</w:t>
      </w:r>
    </w:p>
    <w:p w:rsidRDefault="00592BE2" w:rsidR="0054058D">
      <w:pPr>
        <w:ind w:left="600"/>
        <w:jc w:val="both"/>
      </w:pPr>
      <w:r>
        <w:rPr>
          <w:rFonts w:hAnsi="Consolas" w:cs="Consolas" w:eastAsia="Consolas" w:ascii="Consolas"/>
          <w:sz w:val="29"/>
        </w:rPr>
        <w:t>应用程序写入的数据大于套接字缓冲区大小</w:t>
      </w:r>
    </w:p>
    <w:p w:rsidRDefault="00592BE2" w:rsidR="0054058D">
      <w:pPr>
        <w:ind w:left="600"/>
        <w:jc w:val="both"/>
      </w:pPr>
      <w:r>
        <w:rPr>
          <w:rFonts w:hAnsi="Consolas" w:cs="Consolas" w:eastAsia="Consolas" w:ascii="Consolas"/>
          <w:sz w:val="29"/>
        </w:rPr>
        <w:t>写入数据大于MSS</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粘包</w:t>
      </w:r>
    </w:p>
    <w:p w:rsidRDefault="00592BE2" w:rsidR="0054058D">
      <w:pPr>
        <w:ind w:left="600"/>
        <w:jc w:val="both"/>
      </w:pPr>
      <w:r>
        <w:rPr>
          <w:rFonts w:hAnsi="Consolas" w:cs="Consolas" w:eastAsia="Consolas" w:ascii="Consolas"/>
          <w:sz w:val="29"/>
        </w:rPr>
        <w:t>应用程序多次写入的数据都比较小，将会合成一个报文发送</w:t>
      </w:r>
    </w:p>
    <w:p w:rsidRDefault="00592BE2" w:rsidR="0054058D">
      <w:pPr>
        <w:ind w:left="600"/>
        <w:jc w:val="both"/>
      </w:pPr>
      <w:r>
        <w:rPr>
          <w:rFonts w:hAnsi="Consolas" w:cs="Consolas" w:eastAsia="Consolas" w:ascii="Consolas"/>
          <w:sz w:val="29"/>
        </w:rPr>
        <w:t>接收端不及时读，也会发生粘包。</w:t>
      </w:r>
    </w:p>
    <w:p w:rsidRDefault="00EE0374" w:rsidP="00EE0374" w:rsidR="00EE0374">
      <w:pPr>
        <w:pStyle w:val="4"/>
        <w:keepNext w:val="0"/>
        <w:numPr>
          <w:ilvl w:val="3"/>
          <w:numId w:val="1"/>
        </w:numPr>
        <w:tabs>
          <w:tab w:val="clear" w:pos="0"/>
        </w:tabs>
        <w:spacing w:line="340" w:lineRule="auto"/>
        <w:ind w:left="600" w:firstLine="0"/>
      </w:pPr>
      <w:bookmarkStart w:id="164" w:name="_____164"/>
      <w:bookmarkStart w:id="165" w:name="_201"/>
      <w:bookmarkEnd w:id="164"/>
      <w:r>
        <w:rPr>
          <w:rFonts w:hAnsi="Arial" w:cs="Arial" w:eastAsia="Arial" w:ascii="Arial"/>
          <w:sz w:val="24"/>
        </w:rPr>
        <w:t xml:space="preserve">标志位</w:t>
      </w:r>
      <w:bookmarkEnd w:id="165"/>
    </w:p>
    <w:p w:rsidRDefault="00EE0374" w:rsidP="00EE0374" w:rsidR="00EE0374">
      <w:pPr>
        <w:pStyle w:val="5"/>
        <w:keepNext w:val="0"/>
        <w:numPr>
          <w:ilvl w:val="4"/>
          <w:numId w:val="1"/>
        </w:numPr>
        <w:tabs>
          <w:tab w:val="clear" w:pos="0"/>
        </w:tabs>
        <w:spacing w:line="340" w:lineRule="auto"/>
        <w:ind w:left="800" w:firstLine="0"/>
      </w:pPr>
      <w:bookmarkStart w:id="166" w:name="_____166"/>
      <w:bookmarkStart w:id="167" w:name="_167"/>
      <w:bookmarkEnd w:id="166"/>
      <w:r>
        <w:rPr>
          <w:rFonts w:hAnsi="Arial" w:cs="Arial" w:eastAsia="Arial" w:ascii="Arial"/>
          <w:sz w:val="24"/>
        </w:rPr>
        <w:t xml:space="preserve">RST报文</w:t>
      </w:r>
      <w:bookmarkEnd w:id="167"/>
    </w:p>
    <w:p w:rsidRDefault="00592BE2" w:rsidR="0054058D">
      <w:pPr>
        <w:ind w:left="800"/>
        <w:jc w:val="both"/>
      </w:pPr>
      <w:r>
        <w:rPr>
          <w:rFonts w:hAnsi="Consolas" w:cs="Consolas" w:eastAsia="Consolas" w:ascii="Consolas"/>
          <w:sz w:val="29"/>
        </w:rPr>
        <w:t>触发时机：</w:t>
      </w:r>
    </w:p>
    <w:p w:rsidRDefault="00592BE2" w:rsidR="0054058D">
      <w:pPr>
        <w:ind w:left="800"/>
        <w:jc w:val="both"/>
      </w:pPr>
      <w:r>
        <w:rPr>
          <w:rFonts w:hAnsi="Consolas" w:cs="Consolas" w:eastAsia="Consolas" w:ascii="Consolas"/>
          <w:sz w:val="29"/>
        </w:rPr>
        <w:t>connect一个不存在的端口，服务器端会回复一个RST，客户端收到后，会显示Connection refused</w:t>
      </w:r>
    </w:p>
    <w:p w:rsidRDefault="00592BE2" w:rsidR="0054058D">
      <w:pPr>
        <w:ind w:left="800"/>
        <w:jc w:val="both"/>
      </w:pPr>
      <w:r>
        <w:rPr>
          <w:rFonts w:hAnsi="Consolas" w:cs="Consolas" w:eastAsia="Consolas" w:ascii="Consolas"/>
          <w:sz w:val="29"/>
        </w:rPr>
        <w:t>向一个已经崩溃的对端发送数据，会受到对端发来的RST</w:t>
      </w:r>
    </w:p>
    <w:p w:rsidRDefault="00592BE2" w:rsidR="0054058D">
      <w:pPr>
        <w:ind w:left="800"/>
        <w:jc w:val="both"/>
      </w:pPr>
      <w:r>
        <w:rPr>
          <w:rFonts w:hAnsi="Consolas" w:cs="Consolas" w:eastAsia="Consolas" w:ascii="Consolas"/>
          <w:sz w:val="29"/>
        </w:rPr>
        <w:t>close(sockfd)时，直接丢弃缓冲区中未读取的数据，并给对方发送RST。</w:t>
      </w:r>
    </w:p>
    <w:p w:rsidRDefault="00592BE2" w:rsidR="0054058D">
      <w:pPr>
        <w:ind w:left="800"/>
        <w:jc w:val="both"/>
      </w:pPr>
      <w:r>
        <w:rPr>
          <w:rFonts w:hAnsi="Consolas" w:cs="Consolas" w:eastAsia="Consolas" w:ascii="Consolas"/>
          <w:sz w:val="29"/>
        </w:rPr>
        <w:t xml:space="preserve">A重启，收到B的保活探针，A发RST，通知B。 </w:t>
      </w:r>
    </w:p>
    <w:p w:rsidRDefault="00EE0374" w:rsidP="00EE0374" w:rsidR="00EE0374">
      <w:pPr>
        <w:pStyle w:val="5"/>
        <w:keepNext w:val="0"/>
        <w:numPr>
          <w:ilvl w:val="4"/>
          <w:numId w:val="1"/>
        </w:numPr>
        <w:tabs>
          <w:tab w:val="clear" w:pos="0"/>
        </w:tabs>
        <w:spacing w:line="340" w:lineRule="auto"/>
        <w:ind w:left="800" w:firstLine="0"/>
      </w:pPr>
      <w:bookmarkStart w:id="168" w:name="_____168"/>
      <w:bookmarkStart w:id="169" w:name="_202"/>
      <w:bookmarkEnd w:id="168"/>
      <w:r>
        <w:rPr>
          <w:rFonts w:hAnsi="Arial" w:cs="Arial" w:eastAsia="Arial" w:ascii="Arial"/>
          <w:sz w:val="24"/>
        </w:rPr>
        <w:t xml:space="preserve">推送PSH</w:t>
      </w:r>
      <w:bookmarkEnd w:id="169"/>
    </w:p>
    <w:p w:rsidRDefault="00592BE2" w:rsidR="0054058D">
      <w:pPr>
        <w:ind w:left="800"/>
        <w:jc w:val="both"/>
      </w:pPr>
      <w:r>
        <w:rPr>
          <w:rFonts w:hAnsi="Consolas" w:cs="Consolas" w:eastAsia="Consolas" w:ascii="Consolas"/>
          <w:sz w:val="29"/>
        </w:rPr>
        <w:t>两个进程在进行交互式通信时，一个进程键入一个命令希望另一个进程立即收到该进程的响应，将PSH置为1，TCP使用推送操作，发送方发送一个报文段，接收方收到TCP推送的报文段时，立即向前交付接受应用程序，不等整个缓冲区满了才向上交付。如SSH过程等</w:t>
      </w:r>
    </w:p>
    <w:p w:rsidRDefault="00EE0374" w:rsidP="00EE0374" w:rsidR="00EE0374">
      <w:pPr>
        <w:pStyle w:val="5"/>
        <w:keepNext w:val="0"/>
        <w:numPr>
          <w:ilvl w:val="4"/>
          <w:numId w:val="1"/>
        </w:numPr>
        <w:tabs>
          <w:tab w:val="clear" w:pos="0"/>
        </w:tabs>
        <w:spacing w:line="340" w:lineRule="auto"/>
        <w:ind w:left="800" w:firstLine="0"/>
      </w:pPr>
      <w:bookmarkStart w:id="170" w:name="_____170"/>
      <w:bookmarkStart w:id="171" w:name="_203"/>
      <w:bookmarkEnd w:id="170"/>
      <w:r>
        <w:rPr>
          <w:rFonts w:hAnsi="Arial" w:cs="Arial" w:eastAsia="Arial" w:ascii="Arial"/>
          <w:sz w:val="24"/>
        </w:rPr>
        <w:t xml:space="preserve">紧急URG</w:t>
      </w:r>
      <w:bookmarkEnd w:id="171"/>
    </w:p>
    <w:p w:rsidRDefault="00592BE2" w:rsidR="0054058D">
      <w:pPr>
        <w:ind w:left="800"/>
        <w:jc w:val="both"/>
      </w:pPr>
      <w:r>
        <w:rPr>
          <w:rFonts w:hAnsi="Consolas" w:cs="Consolas" w:eastAsia="Consolas" w:ascii="Consolas"/>
          <w:sz w:val="29"/>
        </w:rPr>
        <w:t>当 URG = 1 时，发送应用进程就告诉发送方 TCP 有紧急数据要传送，于是发送方 TCP 就把紧急数据插入到报文段的最前面，而紧急数据后面的数据仍然是普通数据。紧急指针（Urgent Pointer）就是表示本报文段中紧急数据的字节数（紧急数据结束后就是普通数据），即紧急数据末尾在报文段中的位置。当所有紧急数据都处理完，TCP 就告诉应用层序恢复到正常操作。值得注意的是，即使窗口为 0，也可发紧急数据。</w:t>
      </w:r>
    </w:p>
    <w:p w:rsidRDefault="00EE0374" w:rsidP="00EE0374" w:rsidR="00EE0374">
      <w:pPr>
        <w:pStyle w:val="4"/>
        <w:keepNext w:val="0"/>
        <w:numPr>
          <w:ilvl w:val="3"/>
          <w:numId w:val="1"/>
        </w:numPr>
        <w:tabs>
          <w:tab w:val="clear" w:pos="0"/>
        </w:tabs>
        <w:spacing w:line="340" w:lineRule="auto"/>
        <w:ind w:left="600" w:firstLine="0"/>
      </w:pPr>
      <w:bookmarkStart w:id="172" w:name="_____172"/>
      <w:bookmarkStart w:id="173" w:name="_192"/>
      <w:bookmarkEnd w:id="172"/>
      <w:r>
        <w:rPr>
          <w:rFonts w:hAnsi="Arial" w:cs="Arial" w:eastAsia="Arial" w:ascii="Arial"/>
          <w:sz w:val="24"/>
        </w:rPr>
        <w:t xml:space="preserve">三次握手</w:t>
      </w:r>
      <w:bookmarkEnd w:id="173"/>
    </w:p>
    <w:p w:rsidRDefault="00592BE2" w:rsidR="0054058D">
      <w:pPr>
        <w:ind w:left="600"/>
        <w:jc w:val="both"/>
      </w:pPr>
      <w:r>
        <w:rPr>
          <w:rFonts w:hAnsi="Consolas" w:cs="Consolas" w:eastAsia="Consolas" w:ascii="Consolas"/>
          <w:sz w:val="29"/>
        </w:rPr>
        <w:t>建立一个TCP连接时，需要客户端和服务器总共发送3个包。</w:t>
      </w:r>
      <w:r>
        <w:rPr>
          <w:rFonts w:hAnsi="Consolas" w:cs="Consolas" w:eastAsia="Consolas" w:ascii="Consolas"/>
          <w:sz w:val="29"/>
        </w:rPr>
        <w:t>进行三次握手的主要作用是为了确认双方的接收能力和发送能力是否正常，指定自己的初始序列号为后面的可靠传输做准备</w:t>
      </w:r>
      <w:r>
        <w:rPr>
          <w:rFonts w:hAnsi="Consolas" w:cs="Consolas" w:eastAsia="Consolas" w:ascii="Consolas"/>
          <w:sz w:val="29"/>
        </w:rPr>
        <w:t>。</w:t>
      </w:r>
    </w:p>
    <w:p w:rsidRDefault="00592BE2" w:rsidR="0054058D">
      <w:pPr>
        <w:ind w:left="600"/>
        <w:jc w:val="both"/>
      </w:pPr>
      <w:r>
        <w:rPr>
          <w:rFonts w:hAnsi="Consolas" w:cs="Consolas" w:eastAsia="Consolas" w:ascii="Consolas"/>
          <w:sz w:val="29"/>
        </w:rPr>
        <w:t>实质上是连接服务器指定端口，建立TCP连接，</w:t>
      </w:r>
      <w:r>
        <w:rPr>
          <w:rFonts w:hAnsi="Consolas" w:cs="Consolas" w:eastAsia="Consolas" w:ascii="Consolas"/>
          <w:sz w:val="29"/>
        </w:rPr>
        <w:t>并同步连接双方的序列号和确认号，交换TCP窗口大小信息</w:t>
      </w:r>
      <w:r>
        <w:rPr>
          <w:rFonts w:hAnsi="Consolas" w:cs="Consolas" w:eastAsia="Consolas" w:ascii="Consolas"/>
          <w:sz w:val="29"/>
        </w:rPr>
        <w:t>。</w:t>
      </w:r>
    </w:p>
    <w:p w:rsidRDefault="00592BE2" w:rsidR="0054058D">
      <w:pPr>
        <w:ind w:left="600"/>
        <w:jc w:val="both"/>
      </w:pPr>
    </w:p>
    <w:p w:rsidRDefault="00592BE2" w:rsidR="0054058D">
      <w:pPr>
        <w:ind w:left="600"/>
        <w:jc w:val="both"/>
      </w:pPr>
    </w:p>
    <w:p w:rsidRDefault="00592BE2" w:rsidR="0054058D">
      <w:pPr>
        <w:ind w:left="600"/>
        <w:jc w:val="both"/>
      </w:pPr>
    </w:p>
    <w:p w:rsidRDefault="00592BE2" w:rsidR="0054058D">
      <w:pPr>
        <w:ind w:left="600"/>
        <w:jc w:val="both"/>
      </w:pPr>
      <w:r>
        <w:rPr>
          <w:rFonts w:hAnsi="Consolas" w:cs="Consolas" w:eastAsia="Consolas" w:ascii="Consolas"/>
          <w:sz w:val="29"/>
        </w:rPr>
        <w:t>1. 防止过期的SYN包到达服务端，使服务端误认为新连接。</w:t>
      </w:r>
    </w:p>
    <w:p w:rsidRDefault="00592BE2" w:rsidR="0054058D">
      <w:pPr>
        <w:ind w:left="600"/>
        <w:jc w:val="both"/>
      </w:pPr>
      <w:r>
        <w:rPr>
          <w:rFonts w:hAnsi="Consolas" w:cs="Consolas" w:eastAsia="Consolas" w:ascii="Consolas"/>
          <w:sz w:val="29"/>
        </w:rPr>
        <w:t>2. 确认双方的接收和发送能力。</w:t>
      </w:r>
    </w:p>
    <w:p w:rsidRDefault="00592BE2" w:rsidR="0054058D">
      <w:pPr>
        <w:ind w:left="600"/>
        <w:jc w:val="both"/>
      </w:pPr>
      <w:r>
        <w:rPr>
          <w:rFonts w:hAnsi="Consolas" w:cs="Consolas" w:eastAsia="Consolas" w:ascii="Consolas"/>
          <w:sz w:val="29"/>
        </w:rPr>
        <w:t>3. 确认序列号和对方的接收窗口等。</w:t>
      </w:r>
    </w:p>
    <w:p w:rsidRDefault="00EE0374" w:rsidP="00EE0374" w:rsidR="00EE0374">
      <w:pPr>
        <w:pStyle w:val="5"/>
        <w:keepNext w:val="0"/>
        <w:numPr>
          <w:ilvl w:val="4"/>
          <w:numId w:val="1"/>
        </w:numPr>
        <w:tabs>
          <w:tab w:val="clear" w:pos="0"/>
        </w:tabs>
        <w:spacing w:line="340" w:lineRule="auto"/>
        <w:ind w:left="800" w:firstLine="0"/>
      </w:pPr>
      <w:bookmarkStart w:id="174" w:name="_____174"/>
      <w:bookmarkStart w:id="175" w:name="_193"/>
      <w:bookmarkEnd w:id="174"/>
      <w:r>
        <w:rPr>
          <w:rFonts w:hAnsi="Arial" w:cs="Arial" w:eastAsia="Arial" w:ascii="Arial"/>
          <w:sz w:val="24"/>
        </w:rPr>
        <w:t xml:space="preserve">两次握手</w:t>
      </w:r>
      <w:bookmarkEnd w:id="175"/>
    </w:p>
    <w:p w:rsidRDefault="00592BE2" w:rsidR="0054058D">
      <w:pPr>
        <w:ind w:left="800"/>
        <w:jc w:val="both"/>
      </w:pPr>
      <w:r>
        <w:rPr>
          <w:rFonts w:hAnsi="Consolas" w:cs="Consolas" w:eastAsia="Consolas" w:ascii="Consolas"/>
          <w:sz w:val="29"/>
          <w:color w:val="#ff0000"/>
        </w:rPr>
        <w:t>只有通过三次握手才能确认双发的发送和接收能力是正常的</w:t>
      </w:r>
      <w:r>
        <w:rPr>
          <w:rFonts w:hAnsi="Consolas" w:cs="Consolas" w:eastAsia="Consolas" w:ascii="Consolas"/>
          <w:sz w:val="29"/>
        </w:rPr>
        <w:t>。</w:t>
      </w:r>
    </w:p>
    <w:p w:rsidRDefault="00592BE2" w:rsidR="0054058D">
      <w:pPr>
        <w:ind w:left="800"/>
        <w:jc w:val="both"/>
      </w:pPr>
    </w:p>
    <w:p w:rsidRDefault="00592BE2" w:rsidR="0054058D">
      <w:pPr>
        <w:ind w:left="800"/>
        <w:jc w:val="both"/>
      </w:pPr>
      <w:r>
        <w:rPr>
          <w:rFonts w:hAnsi="Consolas" w:cs="Consolas" w:eastAsia="Consolas" w:ascii="Consolas"/>
          <w:sz w:val="29"/>
        </w:rPr>
        <w:t>当使用两次握手时，会出现以下情况：</w:t>
      </w:r>
    </w:p>
    <w:p w:rsidRDefault="00592BE2" w:rsidR="0054058D">
      <w:pPr>
        <w:ind w:left="800"/>
        <w:jc w:val="both"/>
      </w:pPr>
      <w:r>
        <w:rPr>
          <w:rFonts w:hAnsi="Consolas" w:cs="Consolas" w:eastAsia="Consolas" w:ascii="Consolas"/>
          <w:sz w:val="29"/>
        </w:rPr>
        <w:t>如客户端发出连接请求，但因连接请求报文丢失而未收到确认，于是客户端再重传一次连接请求。后来收到了确认，建立了连接。数据传输完毕后，就释放了连接，客户端共发出了两个连接请求报文段，其中第一个丢失，第二个到达了服务端，</w:t>
      </w:r>
      <w:r>
        <w:rPr>
          <w:rFonts w:hAnsi="Consolas" w:cs="Consolas" w:eastAsia="Consolas" w:ascii="Consolas"/>
          <w:sz w:val="29"/>
        </w:rPr>
        <w:t>但是第一个丢失的报文段只是在某些网络结点长时间滞留了，延误到连接释放以后的某个时间才到达服务端，此时服务端误认为客户端又发出一次新的连接请求，于是就向客户端发出确认报文段，同意建立连接，不采用三次握手，只要服务端发出确认，就建立新的连接了，此时客户端忽略服务端发来的确认，也不发送数据，则服务端一直等待客户端发送数据，浪费资源</w:t>
      </w:r>
      <w:r>
        <w:rPr>
          <w:rFonts w:hAnsi="Consolas" w:cs="Consolas" w:eastAsia="Consolas" w:ascii="Consolas"/>
          <w:sz w:val="29"/>
        </w:rPr>
        <w:t>。</w:t>
      </w:r>
    </w:p>
    <w:p w:rsidRDefault="00EE0374" w:rsidP="00EE0374" w:rsidR="00EE0374">
      <w:pPr>
        <w:pStyle w:val="5"/>
        <w:keepNext w:val="0"/>
        <w:numPr>
          <w:ilvl w:val="4"/>
          <w:numId w:val="1"/>
        </w:numPr>
        <w:tabs>
          <w:tab w:val="clear" w:pos="0"/>
        </w:tabs>
        <w:spacing w:line="340" w:lineRule="auto"/>
        <w:ind w:left="800" w:firstLine="0"/>
      </w:pPr>
      <w:bookmarkStart w:id="176" w:name="_____176"/>
      <w:bookmarkStart w:id="177" w:name="_194"/>
      <w:bookmarkEnd w:id="176"/>
      <w:r>
        <w:rPr>
          <w:rFonts w:hAnsi="Arial" w:cs="Arial" w:eastAsia="Arial" w:ascii="Arial"/>
          <w:sz w:val="24"/>
        </w:rPr>
        <w:t xml:space="preserve">半连接队列</w:t>
      </w:r>
      <w:bookmarkEnd w:id="177"/>
    </w:p>
    <w:p w:rsidRDefault="00592BE2" w:rsidR="0054058D">
      <w:pPr>
        <w:ind w:left="800"/>
        <w:jc w:val="both"/>
      </w:pPr>
      <w:r>
        <w:rPr>
          <w:rFonts w:hAnsi="Consolas" w:cs="Consolas" w:eastAsia="Consolas" w:ascii="Consolas"/>
          <w:sz w:val="29"/>
          <w:b w:val="on"/>
          <w:color w:val="#ff0000"/>
        </w:rPr>
        <w:t>半连接队列</w:t>
      </w:r>
    </w:p>
    <w:p w:rsidRDefault="00592BE2" w:rsidR="0054058D">
      <w:pPr>
        <w:ind w:left="800"/>
        <w:jc w:val="both"/>
      </w:pPr>
      <w:r>
        <w:rPr>
          <w:rFonts w:hAnsi="Consolas" w:cs="Consolas" w:eastAsia="Consolas" w:ascii="Consolas"/>
          <w:sz w:val="29"/>
        </w:rPr>
        <w:t>服务器第一次收到客户端的SYN之后，就会处于SYN_RCVD状态，此时双方还未建立连接，服务器会把此种状态下的请求连接放在一个队列里。</w:t>
      </w:r>
    </w:p>
    <w:p w:rsidRDefault="00592BE2" w:rsidR="0054058D">
      <w:pPr>
        <w:ind w:left="800"/>
        <w:jc w:val="both"/>
      </w:pPr>
      <w:r>
        <w:rPr>
          <w:rFonts w:hAnsi="Consolas" w:cs="Consolas" w:eastAsia="Consolas" w:ascii="Consolas"/>
          <w:sz w:val="29"/>
        </w:rPr>
        <w:t>关于</w:t>
      </w:r>
      <w:r>
        <w:rPr>
          <w:rFonts w:hAnsi="Consolas" w:cs="Consolas" w:eastAsia="Consolas" w:ascii="Consolas"/>
          <w:sz w:val="29"/>
          <w:color w:val="#ff0000"/>
        </w:rPr>
        <w:t>SYN-ACK 重传次数</w:t>
      </w:r>
      <w:r>
        <w:rPr>
          <w:rFonts w:hAnsi="Consolas" w:cs="Consolas" w:eastAsia="Consolas" w:ascii="Consolas"/>
          <w:sz w:val="29"/>
        </w:rPr>
        <w:t>的问题：服务器发送完SYN-ACK包，如果未收到客户确认包，服务器进行首次重传，等待一段时间仍未收到客户确认包，进行第二次重传。</w:t>
      </w:r>
      <w:r>
        <w:rPr>
          <w:rFonts w:hAnsi="Consolas" w:cs="Consolas" w:eastAsia="Consolas" w:ascii="Consolas"/>
          <w:sz w:val="29"/>
        </w:rPr>
        <w:t>如果重传次数超过系统规定的最大重传次数，系统将该连接信息从半连接队列中删除</w:t>
      </w:r>
      <w:r>
        <w:rPr>
          <w:rFonts w:hAnsi="Consolas" w:cs="Consolas" w:eastAsia="Consolas" w:ascii="Consolas"/>
          <w:sz w:val="29"/>
        </w:rPr>
        <w:t>。注意，每次重传等待的时间不一定相同，一般会是指数增长，例如间隔时间为 200ms, 400ms，800ms...</w:t>
      </w:r>
    </w:p>
    <w:p w:rsidRDefault="00592BE2" w:rsidR="0054058D">
      <w:pPr>
        <w:ind w:left="800"/>
        <w:jc w:val="both"/>
      </w:pPr>
    </w:p>
    <w:p w:rsidRDefault="00592BE2" w:rsidR="0054058D">
      <w:pPr>
        <w:ind w:left="800"/>
        <w:jc w:val="both"/>
      </w:pPr>
      <w:r>
        <w:rPr>
          <w:rFonts w:hAnsi="Consolas" w:cs="Consolas" w:eastAsia="Consolas" w:ascii="Consolas"/>
          <w:sz w:val="29"/>
        </w:rPr>
        <w:t>再细致一点，半连接队列又可称为syns queue（即当服务端处于syn_recv状态时)</w:t>
      </w:r>
    </w:p>
    <w:p w:rsidRDefault="00EE0374" w:rsidP="00EE0374" w:rsidR="00EE0374">
      <w:pPr>
        <w:pStyle w:val="5"/>
        <w:keepNext w:val="0"/>
        <w:numPr>
          <w:ilvl w:val="4"/>
          <w:numId w:val="1"/>
        </w:numPr>
        <w:tabs>
          <w:tab w:val="clear" w:pos="0"/>
        </w:tabs>
        <w:spacing w:line="340" w:lineRule="auto"/>
        <w:ind w:left="800" w:firstLine="0"/>
      </w:pPr>
      <w:bookmarkStart w:id="178" w:name="_____178"/>
      <w:bookmarkStart w:id="179" w:name="_195"/>
      <w:bookmarkEnd w:id="178"/>
      <w:r>
        <w:rPr>
          <w:rFonts w:hAnsi="Arial" w:cs="Arial" w:eastAsia="Arial" w:ascii="Arial"/>
          <w:sz w:val="24"/>
        </w:rPr>
        <w:t xml:space="preserve">全连接队列</w:t>
      </w:r>
      <w:bookmarkEnd w:id="179"/>
    </w:p>
    <w:p w:rsidRDefault="00592BE2" w:rsidR="0054058D">
      <w:pPr>
        <w:ind w:left="800"/>
        <w:jc w:val="both"/>
      </w:pPr>
      <w:r>
        <w:rPr>
          <w:rFonts w:hAnsi="Consolas" w:cs="Consolas" w:eastAsia="Consolas" w:ascii="Consolas"/>
          <w:sz w:val="29"/>
        </w:rPr>
        <w:t>已经完成三次握手，建立起连接的就会放在全连接队列中。如果队列满了就有可能会出现丢包现象。</w:t>
      </w:r>
    </w:p>
    <w:p w:rsidRDefault="00592BE2" w:rsidR="0054058D">
      <w:pPr>
        <w:ind w:left="800"/>
        <w:jc w:val="both"/>
      </w:pPr>
    </w:p>
    <w:p w:rsidRDefault="00592BE2" w:rsidR="0054058D">
      <w:pPr>
        <w:ind w:left="800"/>
        <w:jc w:val="both"/>
      </w:pPr>
      <w:r>
        <w:rPr>
          <w:rFonts w:hAnsi="Consolas" w:cs="Consolas" w:eastAsia="Consolas" w:ascii="Consolas"/>
          <w:sz w:val="29"/>
        </w:rPr>
        <w:t>简单来说TCP三次握手后有个accept队列，进到这个队列才能从Listen变成accept，默认backlog 值是50，很容易就满了。满了之后握手第三步的时候server会按照tcp_abort_on_overflow参数采取相应的措施。</w:t>
      </w:r>
    </w:p>
    <w:p w:rsidRDefault="00592BE2" w:rsidR="0054058D">
      <w:pPr>
        <w:ind w:left="800"/>
        <w:jc w:val="both"/>
      </w:pPr>
    </w:p>
    <w:p w:rsidRDefault="00592BE2" w:rsidR="0054058D">
      <w:pPr>
        <w:ind w:left="800"/>
        <w:jc w:val="both"/>
      </w:pPr>
      <w:r>
        <w:rPr>
          <w:rFonts w:hAnsi="Consolas" w:cs="Consolas" w:eastAsia="Consolas" w:ascii="Consolas"/>
          <w:sz w:val="29"/>
        </w:rPr>
        <w:t>tcp_abort_on_overflow:</w:t>
      </w:r>
    </w:p>
    <w:p w:rsidRDefault="00592BE2" w:rsidR="0054058D">
      <w:pPr>
        <w:ind w:left="800"/>
        <w:jc w:val="both"/>
      </w:pPr>
      <w:r>
        <w:rPr>
          <w:rFonts w:hAnsi="Consolas" w:cs="Consolas" w:eastAsia="Consolas" w:ascii="Consolas"/>
          <w:sz w:val="29"/>
        </w:rPr>
        <w:t>0：表示三次握手的第三步时，如果全连接队列满了，那么server扔掉client发过来的ack。</w:t>
      </w:r>
    </w:p>
    <w:p w:rsidRDefault="00592BE2" w:rsidR="0054058D">
      <w:pPr>
        <w:ind w:left="800"/>
        <w:jc w:val="both"/>
      </w:pPr>
      <w:r>
        <w:rPr>
          <w:rFonts w:hAnsi="Consolas" w:cs="Consolas" w:eastAsia="Consolas" w:ascii="Consolas"/>
          <w:sz w:val="29"/>
        </w:rPr>
        <w:t>1：表示全连接满的时候就发送一个reset包给client。</w:t>
      </w:r>
    </w:p>
    <w:p w:rsidRDefault="00592BE2" w:rsidR="0054058D">
      <w:pPr>
        <w:ind w:left="800"/>
        <w:jc w:val="both"/>
      </w:pPr>
    </w:p>
    <w:p w:rsidRDefault="00EE0374" w:rsidP="00EE0374" w:rsidR="00EE0374">
      <w:pPr>
        <w:pStyle w:val="5"/>
        <w:keepNext w:val="0"/>
        <w:numPr>
          <w:ilvl w:val="4"/>
          <w:numId w:val="1"/>
        </w:numPr>
        <w:tabs>
          <w:tab w:val="clear" w:pos="0"/>
        </w:tabs>
        <w:spacing w:line="340" w:lineRule="auto"/>
        <w:ind w:left="800" w:firstLine="0"/>
      </w:pPr>
      <w:bookmarkStart w:id="180" w:name="_____180"/>
      <w:bookmarkStart w:id="181" w:name="_204"/>
      <w:bookmarkEnd w:id="180"/>
      <w:r>
        <w:rPr>
          <w:rFonts w:hAnsi="Arial" w:cs="Arial" w:eastAsia="Arial" w:ascii="Arial"/>
          <w:sz w:val="24"/>
        </w:rPr>
        <w:t xml:space="preserve">ISN(Initial Sequence Number)</w:t>
      </w:r>
      <w:bookmarkEnd w:id="181"/>
    </w:p>
    <w:p w:rsidRDefault="00592BE2" w:rsidR="0054058D">
      <w:pPr>
        <w:ind w:left="800"/>
        <w:jc w:val="both"/>
      </w:pPr>
      <w:r>
        <w:rPr>
          <w:rFonts w:hAnsi="Consolas" w:cs="Consolas" w:eastAsia="Consolas" w:ascii="Consolas"/>
          <w:sz w:val="29"/>
        </w:rPr>
        <w:t>三次握手的其中一个重要功能是客户端和服务端交换 ISN(Initial Sequence Number)，以便让对方知道接下来接收数据的时候如何按序列号组装数据。如果 ISN 是固定的，攻击者很容易猜出后续的确认号，因此 ISN 是动态生成的。</w:t>
      </w:r>
    </w:p>
    <w:p w:rsidRDefault="00EE0374" w:rsidP="00EE0374" w:rsidR="00EE0374">
      <w:pPr>
        <w:pStyle w:val="5"/>
        <w:keepNext w:val="0"/>
        <w:numPr>
          <w:ilvl w:val="4"/>
          <w:numId w:val="1"/>
        </w:numPr>
        <w:tabs>
          <w:tab w:val="clear" w:pos="0"/>
        </w:tabs>
        <w:spacing w:line="340" w:lineRule="auto"/>
        <w:ind w:left="800" w:firstLine="0"/>
      </w:pPr>
      <w:bookmarkStart w:id="182" w:name="_____182"/>
      <w:bookmarkStart w:id="183" w:name="_205"/>
      <w:bookmarkEnd w:id="182"/>
      <w:r>
        <w:rPr>
          <w:rFonts w:hAnsi="Arial" w:cs="Arial" w:eastAsia="Arial" w:ascii="Arial"/>
          <w:sz w:val="24"/>
        </w:rPr>
        <w:t xml:space="preserve">携带数据</w:t>
      </w:r>
      <w:bookmarkEnd w:id="183"/>
    </w:p>
    <w:p w:rsidRDefault="00592BE2" w:rsidR="0054058D">
      <w:pPr>
        <w:ind w:left="800"/>
        <w:jc w:val="both"/>
      </w:pPr>
      <w:r>
        <w:rPr>
          <w:rFonts w:hAnsi="Consolas" w:cs="Consolas" w:eastAsia="Consolas" w:ascii="Consolas"/>
          <w:sz w:val="29"/>
        </w:rPr>
        <w:t>第一次握手不可以放数据，其中一个简单的原因就是会让服务器更加容易受到攻击了。而对于第三次的话，此时客户端已经处于 ESTABLISHED 状态。对于客户端来说，他已经建立起连接了，并且也已经知道服务器的接收、发送能力是正常的了，所以能携带数据也没啥毛病。</w:t>
      </w:r>
    </w:p>
    <w:p w:rsidRDefault="00EE0374" w:rsidP="00EE0374" w:rsidR="00EE0374">
      <w:pPr>
        <w:pStyle w:val="4"/>
        <w:keepNext w:val="0"/>
        <w:numPr>
          <w:ilvl w:val="3"/>
          <w:numId w:val="1"/>
        </w:numPr>
        <w:tabs>
          <w:tab w:val="clear" w:pos="0"/>
        </w:tabs>
        <w:spacing w:line="340" w:lineRule="auto"/>
        <w:ind w:left="600" w:firstLine="0"/>
      </w:pPr>
      <w:bookmarkStart w:id="184" w:name="_____184"/>
      <w:bookmarkStart w:id="185" w:name="_196"/>
      <w:bookmarkEnd w:id="184"/>
      <w:r>
        <w:rPr>
          <w:rFonts w:hAnsi="Arial" w:cs="Arial" w:eastAsia="Arial" w:ascii="Arial"/>
          <w:sz w:val="24"/>
        </w:rPr>
        <w:t xml:space="preserve">攻击</w:t>
      </w:r>
      <w:bookmarkEnd w:id="185"/>
    </w:p>
    <w:p w:rsidRDefault="00EE0374" w:rsidP="00EE0374" w:rsidR="00EE0374">
      <w:pPr>
        <w:pStyle w:val="5"/>
        <w:keepNext w:val="0"/>
        <w:numPr>
          <w:ilvl w:val="4"/>
          <w:numId w:val="1"/>
        </w:numPr>
        <w:tabs>
          <w:tab w:val="clear" w:pos="0"/>
        </w:tabs>
        <w:spacing w:line="340" w:lineRule="auto"/>
        <w:ind w:left="800" w:firstLine="0"/>
      </w:pPr>
      <w:bookmarkStart w:id="186" w:name="_____186"/>
      <w:bookmarkStart w:id="187" w:name="_197"/>
      <w:bookmarkEnd w:id="186"/>
      <w:r>
        <w:rPr>
          <w:rFonts w:hAnsi="Arial" w:cs="Arial" w:eastAsia="Arial" w:ascii="Arial"/>
          <w:sz w:val="24"/>
        </w:rPr>
        <w:t xml:space="preserve">SYN攻击</w:t>
      </w:r>
      <w:bookmarkEnd w:id="187"/>
    </w:p>
    <w:p w:rsidRDefault="00592BE2" w:rsidR="0054058D">
      <w:pPr>
        <w:ind w:left="800"/>
        <w:jc w:val="both"/>
      </w:pPr>
      <w:r>
        <w:rPr>
          <w:rFonts w:hAnsi="Consolas" w:cs="Consolas" w:eastAsia="Consolas" w:ascii="Consolas"/>
          <w:sz w:val="29"/>
        </w:rPr>
        <w:t>SYN攻击属于DOS攻击的一种，</w:t>
      </w:r>
      <w:r>
        <w:rPr>
          <w:rFonts w:hAnsi="Consolas" w:cs="Consolas" w:eastAsia="Consolas" w:ascii="Consolas"/>
          <w:sz w:val="29"/>
        </w:rPr>
        <w:t>它利用TCP协议缺陷，通过发送大量的半连接请求，耗费CPU和内存资源</w:t>
      </w:r>
      <w:r>
        <w:rPr>
          <w:rFonts w:hAnsi="Consolas" w:cs="Consolas" w:eastAsia="Consolas" w:ascii="Consolas"/>
          <w:sz w:val="29"/>
        </w:rPr>
        <w:t>。SYN攻击除了能影响主机外，还可以危害路由器、防火墙等网络系统，事实上SYN攻击并不管目标是什么系统，只要这些系统打开TCP服务就可以实施。从上图可看到，服务器接收到连接请求（syn=j），将此信息加入未连接队列，并发送请求包给客户（syn=k,ack=j+1），此时进入SYN_RECV状态。当服务器未收到客户端的确认包时，重发请求包，一直到超时，才将此条目从未连接队列删除。配合IP欺骗，SYN攻击能达到很好的效果，</w:t>
      </w:r>
      <w:r>
        <w:rPr>
          <w:rFonts w:hAnsi="Consolas" w:cs="Consolas" w:eastAsia="Consolas" w:ascii="Consolas"/>
          <w:sz w:val="29"/>
          <w:color w:val="#ff0000"/>
        </w:rPr>
        <w:t>通常，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目标系统运行缓慢，严重者引起网络堵塞甚至系统瘫痪</w:t>
      </w:r>
      <w:r>
        <w:rPr>
          <w:rFonts w:hAnsi="Consolas" w:cs="Consolas" w:eastAsia="Consolas" w:ascii="Consolas"/>
          <w:sz w:val="29"/>
        </w:rPr>
        <w:t>。</w:t>
      </w:r>
    </w:p>
    <w:p w:rsidRDefault="00EE0374" w:rsidP="00EE0374" w:rsidR="00EE0374">
      <w:pPr>
        <w:pStyle w:val="6"/>
        <w:tabs>
          <w:tab w:val="clear" w:pos="0"/>
        </w:tabs>
        <w:spacing w:line="340" w:lineRule="auto"/>
        <w:ind w:left="1000" w:firstLine="0"/>
      </w:pPr>
      <w:bookmarkStart w:id="188" w:name="_____188"/>
      <w:bookmarkStart w:id="189" w:name="_199"/>
      <w:bookmarkEnd w:id="188"/>
      <w:r>
        <w:rPr>
          <w:rFonts w:hAnsi="Arial" w:cs="Arial" w:eastAsia="Arial" w:ascii="Arial"/>
          <w:sz w:val="24"/>
        </w:rPr>
        <w:t xml:space="preserve">过滤网关防护</w:t>
      </w:r>
      <w:bookmarkEnd w:id="189"/>
    </w:p>
    <w:p w:rsidRDefault="00592BE2" w:rsidR="0054058D">
      <w:pPr>
        <w:ind w:left="1000"/>
        <w:jc w:val="both"/>
      </w:pPr>
      <w:r>
        <w:rPr>
          <w:rFonts w:hAnsi="Consolas" w:cs="Consolas" w:eastAsia="Consolas" w:ascii="Consolas"/>
          <w:sz w:val="29"/>
        </w:rPr>
        <w:t>过滤网关主要指防火墙（当然路由器也可以）：</w:t>
      </w:r>
    </w:p>
    <w:p w:rsidRDefault="00592BE2" w:rsidR="0054058D">
      <w:pPr>
        <w:ind w:left="1000"/>
        <w:jc w:val="both"/>
      </w:pPr>
      <w:r>
        <w:rPr>
          <w:rFonts w:hAnsi="Consolas" w:cs="Consolas" w:eastAsia="Consolas" w:ascii="Consolas"/>
          <w:sz w:val="29"/>
          <w:b w:val="on"/>
          <w:color w:val="#ff0000"/>
        </w:rPr>
        <w:t>1. 网关超时设置</w:t>
      </w:r>
    </w:p>
    <w:p w:rsidRDefault="00592BE2" w:rsidR="0054058D">
      <w:pPr>
        <w:ind w:left="1000"/>
        <w:jc w:val="both"/>
      </w:pPr>
      <w:r>
        <w:rPr>
          <w:rFonts w:hAnsi="Consolas" w:cs="Consolas" w:eastAsia="Consolas" w:ascii="Consolas"/>
          <w:sz w:val="29"/>
        </w:rPr>
        <w:t>防火墙设置SYN转发超时参数（状态检测的防火墙可在状态表里面设置），该参数远小于服务器的timeout时间</w:t>
      </w:r>
      <w:r>
        <w:rPr>
          <w:rFonts w:hAnsi="Consolas" w:cs="Consolas" w:eastAsia="Consolas" w:ascii="Consolas"/>
          <w:sz w:val="29"/>
        </w:rPr>
        <w:t>。当客户端发送完SYN包，服务端发送确认包后（SYN＋ACK），防火墙如果在计数器到期时还未收到客户端的确认包（ACK），则往服务器发送RST包，以使服务器从队列中删去该半连接。</w:t>
      </w:r>
      <w:r>
        <w:rPr>
          <w:rFonts w:hAnsi="Consolas" w:cs="Consolas" w:eastAsia="Consolas" w:ascii="Consolas"/>
          <w:sz w:val="29"/>
        </w:rPr>
        <w:t>值得注意的是，网关超时参数设置不宜过小也不宜过大，超时参数设置过小会影响正常的通讯，设置太大，又会影响防范SYN攻击的效果，必须根据所处的网络应用环境来设置此参数</w:t>
      </w:r>
      <w:r>
        <w:rPr>
          <w:rFonts w:hAnsi="Consolas" w:cs="Consolas" w:eastAsia="Consolas" w:ascii="Consolas"/>
          <w:sz w:val="29"/>
        </w:rPr>
        <w:t>。</w:t>
      </w:r>
    </w:p>
    <w:p w:rsidRDefault="00592BE2" w:rsidR="0054058D">
      <w:pPr>
        <w:ind w:left="1000"/>
        <w:jc w:val="both"/>
      </w:pPr>
    </w:p>
    <w:p w:rsidRDefault="00592BE2" w:rsidR="0054058D">
      <w:pPr>
        <w:ind w:left="1000"/>
        <w:jc w:val="both"/>
      </w:pPr>
      <w:r>
        <w:rPr>
          <w:rFonts w:hAnsi="Consolas" w:cs="Consolas" w:eastAsia="Consolas" w:ascii="Consolas"/>
          <w:sz w:val="29"/>
          <w:b w:val="on"/>
          <w:color w:val="#ff0000"/>
        </w:rPr>
        <w:t>2. SYN网关</w:t>
      </w:r>
    </w:p>
    <w:p w:rsidRDefault="00592BE2" w:rsidR="0054058D">
      <w:pPr>
        <w:ind w:left="1000"/>
        <w:jc w:val="both"/>
      </w:pPr>
      <w:r>
        <w:rPr>
          <w:rFonts w:hAnsi="Consolas" w:cs="Consolas" w:eastAsia="Consolas" w:ascii="Consolas"/>
          <w:sz w:val="29"/>
        </w:rPr>
        <w:t>SYN网关收到客户端的SYN包时，直接转发给服务器；SYN网关收到服务器的SYN/ACK包后，将该包转发给客户端，同时以客户端的名义给服务器发ACK确认包。此时服务器由半连接状态进入连接状态。当客户端确认包到达时，如果有数据则转发，否则丢弃。事实上，服务器除了维持半连接队列外，还要有一个连接队列，</w:t>
      </w:r>
      <w:r>
        <w:rPr>
          <w:rFonts w:hAnsi="Consolas" w:cs="Consolas" w:eastAsia="Consolas" w:ascii="Consolas"/>
          <w:sz w:val="29"/>
        </w:rPr>
        <w:t>如果发生SYN攻击时，将使连接队列数目增加，但一般服务器所能承受的连接数量比半连接数量大得多</w:t>
      </w:r>
      <w:r>
        <w:rPr>
          <w:rFonts w:hAnsi="Consolas" w:cs="Consolas" w:eastAsia="Consolas" w:ascii="Consolas"/>
          <w:sz w:val="29"/>
        </w:rPr>
        <w:t>，所以这种方法能有效地减轻对服务器的攻击。 （这种方法一般般）</w:t>
      </w:r>
    </w:p>
    <w:p w:rsidRDefault="00592BE2" w:rsidR="0054058D">
      <w:pPr>
        <w:ind w:left="1000"/>
        <w:jc w:val="both"/>
      </w:pPr>
    </w:p>
    <w:p w:rsidRDefault="00592BE2" w:rsidR="0054058D">
      <w:pPr>
        <w:ind w:left="1000"/>
        <w:jc w:val="both"/>
      </w:pPr>
      <w:r>
        <w:rPr>
          <w:rFonts w:hAnsi="Consolas" w:cs="Consolas" w:eastAsia="Consolas" w:ascii="Consolas"/>
          <w:sz w:val="29"/>
          <w:b w:val="on"/>
          <w:color w:val="#ff0000"/>
        </w:rPr>
        <w:t>3. SYN代理</w:t>
      </w:r>
    </w:p>
    <w:p w:rsidRDefault="00592BE2" w:rsidR="0054058D">
      <w:pPr>
        <w:ind w:left="1000"/>
        <w:jc w:val="both"/>
      </w:pPr>
      <w:r>
        <w:rPr>
          <w:rFonts w:hAnsi="Consolas" w:cs="Consolas" w:eastAsia="Consolas" w:ascii="Consolas"/>
          <w:sz w:val="29"/>
        </w:rPr>
        <w:t>当客户端SYN包到达过滤网关时，SYN代理并不转发SYN包，而是以服务器的名义主动回复SYN/ACK包给客户</w:t>
      </w:r>
      <w:r>
        <w:rPr>
          <w:rFonts w:hAnsi="Consolas" w:cs="Consolas" w:eastAsia="Consolas" w:ascii="Consolas"/>
          <w:sz w:val="29"/>
        </w:rPr>
        <w:t>，如果收到客户的ACK包，表明这是正常的访问，此时防火墙向服务器发送ACK包并完成三次握手。SYN代理事实上代替了服务器去处理SYN攻击，此时要求过滤网关自身具有很强的防范SYN攻击能力</w:t>
      </w:r>
    </w:p>
    <w:p w:rsidRDefault="00592BE2" w:rsidR="0054058D">
      <w:pPr>
        <w:ind w:left="1000"/>
        <w:jc w:val="both"/>
      </w:pPr>
    </w:p>
    <w:p w:rsidRDefault="00EE0374" w:rsidP="00EE0374" w:rsidR="00EE0374">
      <w:pPr>
        <w:pStyle w:val="6"/>
        <w:tabs>
          <w:tab w:val="clear" w:pos="0"/>
        </w:tabs>
        <w:spacing w:line="340" w:lineRule="auto"/>
        <w:ind w:left="1000" w:firstLine="0"/>
      </w:pPr>
      <w:bookmarkStart w:id="190" w:name="_____190"/>
      <w:bookmarkStart w:id="191" w:name="_200"/>
      <w:bookmarkEnd w:id="190"/>
      <w:r>
        <w:rPr>
          <w:rFonts w:hAnsi="Arial" w:cs="Arial" w:eastAsia="Arial" w:ascii="Arial"/>
          <w:sz w:val="24"/>
        </w:rPr>
        <w:t xml:space="preserve">加固TCP/IP协议栈</w:t>
      </w:r>
      <w:bookmarkEnd w:id="191"/>
    </w:p>
    <w:p w:rsidRDefault="00592BE2" w:rsidR="0054058D">
      <w:pPr>
        <w:ind w:left="1000"/>
        <w:jc w:val="both"/>
      </w:pPr>
      <w:r>
        <w:rPr>
          <w:rFonts w:hAnsi="Consolas" w:cs="Consolas" w:eastAsia="Consolas" w:ascii="Consolas"/>
          <w:sz w:val="29"/>
        </w:rPr>
        <w:t>防范SYN攻击的另一项主要技术是调整tcp/ip协议栈，修改tcp协议实现。主要方法有SynAttackProtect保护机制、SYN cookies技术、增加最大半连接和缩短超时时间等。tcp/ip协议栈的调整可能会引起某些功能的受限，管理员应该在进行充分了解和测试的前提下进行此项工作。</w:t>
      </w:r>
    </w:p>
    <w:p w:rsidRDefault="00592BE2" w:rsidR="0054058D">
      <w:pPr>
        <w:ind w:left="1000"/>
        <w:jc w:val="both"/>
      </w:pPr>
    </w:p>
    <w:p w:rsidRDefault="00592BE2" w:rsidR="0054058D">
      <w:pPr>
        <w:ind w:left="1000"/>
        <w:jc w:val="both"/>
      </w:pPr>
      <w:r>
        <w:rPr>
          <w:rFonts w:hAnsi="Consolas" w:cs="Consolas" w:eastAsia="Consolas" w:ascii="Consolas"/>
          <w:sz w:val="29"/>
          <w:b w:val="on"/>
          <w:color w:val="#ff0000"/>
        </w:rPr>
        <w:t>1. SynAttackProtect机制</w:t>
      </w:r>
    </w:p>
    <w:p w:rsidRDefault="00592BE2" w:rsidR="0054058D">
      <w:pPr>
        <w:ind w:left="1000"/>
        <w:jc w:val="both"/>
      </w:pPr>
      <w:r>
        <w:rPr>
          <w:rFonts w:hAnsi="Consolas" w:cs="Consolas" w:eastAsia="Consolas" w:ascii="Consolas"/>
          <w:sz w:val="29"/>
        </w:rPr>
        <w:t>SynAttackProtect机制是通过关闭某些socket选项，增加额外的连接指示和减少超时时间，使系统能处理更多的SYN连接，以达到防范SYN攻击的目的。</w:t>
      </w:r>
    </w:p>
    <w:p w:rsidRDefault="00592BE2" w:rsidR="0054058D">
      <w:pPr>
        <w:ind w:left="1000"/>
        <w:jc w:val="both"/>
      </w:pPr>
    </w:p>
    <w:p w:rsidRDefault="00592BE2" w:rsidR="0054058D">
      <w:pPr>
        <w:ind w:left="1000"/>
        <w:jc w:val="both"/>
      </w:pPr>
      <w:r>
        <w:rPr>
          <w:rFonts w:hAnsi="Consolas" w:cs="Consolas" w:eastAsia="Consolas" w:ascii="Consolas"/>
          <w:sz w:val="29"/>
          <w:b w:val="on"/>
          <w:color w:val="#ff0000"/>
        </w:rPr>
        <w:t>2. SYN cookies技术</w:t>
      </w:r>
    </w:p>
    <w:p w:rsidRDefault="00592BE2" w:rsidR="0054058D">
      <w:pPr>
        <w:ind w:left="1000"/>
        <w:jc w:val="both"/>
      </w:pPr>
      <w:r>
        <w:rPr>
          <w:rFonts w:hAnsi="Consolas" w:cs="Consolas" w:eastAsia="Consolas" w:ascii="Consolas"/>
          <w:sz w:val="29"/>
        </w:rPr>
        <w:t>在TCP实现中，当收到客户端的SYN请求时，服务器需要回复SYN＋ACK包给客户端，客户端也要发送确认包给服务器。通常，服务器的初始序列号由服务器按照一定的规律计算得到或采用随机数，但在SYN cookies中，服务器的初始序列号是通过对客户端IP地址、客户端端囗、服务器IP地址和服务器端囗以及其他一些安全数值等要素进行hash运算，加密得到的，称之为cookie。当服务器遭受SYN攻击使得backlog队列满时，</w:t>
      </w:r>
      <w:r>
        <w:rPr>
          <w:rFonts w:hAnsi="Consolas" w:cs="Consolas" w:eastAsia="Consolas" w:ascii="Consolas"/>
          <w:sz w:val="29"/>
        </w:rPr>
        <w:t>服务器并不拒绝新的SYN请求，而是回复cookie（回复包的SYN序列号）给客户端， 如果收到客户端的ACK包，服务器将客户端的ACK序列号减去1得到cookie比较值，并将上述要素进行一次hash运算，看看是否等于此cookie。如果相等，直接完成三次握手（注意：此时并不用查看此连接是否属于backlog队列）</w:t>
      </w:r>
      <w:r>
        <w:rPr>
          <w:rFonts w:hAnsi="Consolas" w:cs="Consolas" w:eastAsia="Consolas" w:ascii="Consolas"/>
          <w:sz w:val="29"/>
        </w:rPr>
        <w:t>。</w:t>
      </w:r>
    </w:p>
    <w:p w:rsidRDefault="00592BE2" w:rsidR="0054058D">
      <w:pPr>
        <w:ind w:left="1000"/>
        <w:jc w:val="both"/>
      </w:pPr>
    </w:p>
    <w:p w:rsidRDefault="00EE0374" w:rsidP="00EE0374" w:rsidR="00EE0374">
      <w:pPr>
        <w:pStyle w:val="5"/>
        <w:keepNext w:val="0"/>
        <w:numPr>
          <w:ilvl w:val="4"/>
          <w:numId w:val="1"/>
        </w:numPr>
        <w:tabs>
          <w:tab w:val="clear" w:pos="0"/>
        </w:tabs>
        <w:spacing w:line="340" w:lineRule="auto"/>
        <w:ind w:left="800" w:firstLine="0"/>
      </w:pPr>
      <w:bookmarkStart w:id="192" w:name="_____192"/>
      <w:bookmarkStart w:id="193" w:name="_198"/>
      <w:bookmarkEnd w:id="192"/>
      <w:r>
        <w:rPr>
          <w:rFonts w:hAnsi="Arial" w:cs="Arial" w:eastAsia="Arial" w:ascii="Arial"/>
          <w:sz w:val="24"/>
        </w:rPr>
        <w:t xml:space="preserve">子主题</w:t>
      </w:r>
      <w:bookmarkEnd w:id="193"/>
    </w:p>
    <w:p w:rsidRDefault="00EE0374" w:rsidP="00EE0374" w:rsidR="00EE0374">
      <w:pPr>
        <w:pStyle w:val="3"/>
        <w:keepNext w:val="0"/>
        <w:numPr>
          <w:ilvl w:val="2"/>
          <w:numId w:val="1"/>
        </w:numPr>
        <w:tabs>
          <w:tab w:val="clear" w:pos="0"/>
        </w:tabs>
        <w:spacing w:line="340" w:lineRule="auto"/>
        <w:ind w:left="400" w:firstLine="0"/>
      </w:pPr>
      <w:bookmarkStart w:id="194" w:name="_____194"/>
      <w:bookmarkStart w:id="195" w:name="_179"/>
      <w:bookmarkEnd w:id="194"/>
      <w:r>
        <w:rPr>
          <w:rFonts w:hAnsi="Arial" w:cs="Arial" w:eastAsia="Arial" w:ascii="Arial"/>
          <w:sz w:val="24"/>
        </w:rPr>
        <w:t xml:space="preserve">ubuntu TCP调优</w:t>
      </w:r>
      <w:bookmarkEnd w:id="195"/>
    </w:p>
    <w:p w:rsidRDefault="00592BE2" w:rsidR="0054058D">
      <w:pPr>
        <w:ind w:left="400"/>
        <w:jc w:val="both"/>
      </w:pPr>
      <w:r>
        <w:rPr>
          <w:rFonts w:hAnsi="Consolas" w:cs="Consolas" w:eastAsia="Consolas" w:ascii="Consolas"/>
          <w:sz w:val="29"/>
        </w:rPr>
        <w:t>/proc/sys/net目录下的所有文件都对应着各自的TCP参数。</w:t>
      </w:r>
    </w:p>
    <w:p w:rsidRDefault="00592BE2" w:rsidR="0054058D">
      <w:pPr>
        <w:ind w:left="400"/>
        <w:jc w:val="both"/>
      </w:pPr>
      <w:r>
        <w:rPr>
          <w:rFonts w:hAnsi="Consolas" w:cs="Consolas" w:eastAsia="Consolas" w:ascii="Consolas"/>
          <w:sz w:val="29"/>
          <w:b w:val="on"/>
          <w:color w:val="#ff0000"/>
        </w:rPr>
        <w:t>有几个重要的参数</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tcp_keepalive_time：7200（即2个小时）</w:t>
      </w:r>
    </w:p>
    <w:p w:rsidRDefault="00592BE2" w:rsidR="0054058D">
      <w:pPr>
        <w:ind w:left="400"/>
        <w:jc w:val="both"/>
      </w:pPr>
      <w:r>
        <w:rPr>
          <w:rFonts w:hAnsi="Consolas" w:cs="Consolas" w:eastAsia="Consolas" w:ascii="Consolas"/>
          <w:sz w:val="29"/>
        </w:rPr>
        <w:t>tcp_tw_reuse：0（即不允许将</w:t>
      </w:r>
      <w:r>
        <w:rPr>
          <w:rFonts w:hAnsi="Consolas" w:cs="Consolas" w:eastAsia="Consolas" w:ascii="Consolas"/>
          <w:sz w:val="29"/>
          <w:color w:val="#ff0000"/>
        </w:rPr>
        <w:t>TIME_WAIT</w:t>
      </w:r>
      <w:r>
        <w:rPr>
          <w:rFonts w:hAnsi="Consolas" w:cs="Consolas" w:eastAsia="Consolas" w:ascii="Consolas"/>
          <w:sz w:val="29"/>
        </w:rPr>
        <w:t>状态的socket用于新的tcp连接）</w:t>
      </w:r>
    </w:p>
    <w:p w:rsidRDefault="00592BE2" w:rsidR="0054058D">
      <w:pPr>
        <w:ind w:left="400"/>
        <w:jc w:val="both"/>
      </w:pPr>
      <w:r>
        <w:rPr>
          <w:rFonts w:hAnsi="Consolas" w:cs="Consolas" w:eastAsia="Consolas" w:ascii="Consolas"/>
          <w:sz w:val="29"/>
        </w:rPr>
        <w:t>tcp_fin_timeout：60（对于本端断开的socket连接，TCP保持在</w:t>
      </w:r>
      <w:r>
        <w:rPr>
          <w:rFonts w:hAnsi="Consolas" w:cs="Consolas" w:eastAsia="Consolas" w:ascii="Consolas"/>
          <w:sz w:val="29"/>
          <w:color w:val="#ff0000"/>
        </w:rPr>
        <w:t>FIN_WAIT2</w:t>
      </w:r>
      <w:r>
        <w:rPr>
          <w:rFonts w:hAnsi="Consolas" w:cs="Consolas" w:eastAsia="Consolas" w:ascii="Consolas"/>
          <w:sz w:val="29"/>
        </w:rPr>
        <w:t>状态的时间)</w:t>
      </w:r>
    </w:p>
    <w:p w:rsidRDefault="00592BE2" w:rsidR="0054058D">
      <w:pPr>
        <w:ind w:left="400"/>
        <w:jc w:val="both"/>
      </w:pPr>
      <w:r>
        <w:rPr>
          <w:rFonts w:hAnsi="Consolas" w:cs="Consolas" w:eastAsia="Consolas" w:ascii="Consolas"/>
          <w:sz w:val="29"/>
        </w:rPr>
        <w:t>tcp_timeout_close_wait：60（对于被动断开，维持在ClOSE_WAIT的时间）</w:t>
      </w:r>
    </w:p>
    <w:p w:rsidRDefault="00592BE2" w:rsidR="0054058D">
      <w:pPr>
        <w:ind w:left="400"/>
        <w:jc w:val="both"/>
      </w:pPr>
      <w:r>
        <w:rPr>
          <w:rFonts w:hAnsi="Consolas" w:cs="Consolas" w:eastAsia="Consolas" w:ascii="Consolas"/>
          <w:sz w:val="29"/>
        </w:rPr>
        <w:t>tcp_timeout_time_wait：120（对于主动断开的socket连接，维持在</w:t>
      </w:r>
      <w:r>
        <w:rPr>
          <w:rFonts w:hAnsi="Consolas" w:cs="Consolas" w:eastAsia="Consolas" w:ascii="Consolas"/>
          <w:sz w:val="29"/>
          <w:color w:val="#ff0000"/>
        </w:rPr>
        <w:t>TIME_WAIT</w:t>
      </w:r>
      <w:r>
        <w:rPr>
          <w:rFonts w:hAnsi="Consolas" w:cs="Consolas" w:eastAsia="Consolas" w:ascii="Consolas"/>
          <w:sz w:val="29"/>
        </w:rPr>
        <w:t>状态的时间）</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关于重传</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tcp_syn_retries：负责建立连接时候的重传，默认为6.</w:t>
      </w:r>
    </w:p>
    <w:p w:rsidRDefault="00592BE2" w:rsidR="0054058D">
      <w:pPr>
        <w:ind w:left="400"/>
        <w:jc w:val="both"/>
      </w:pPr>
      <w:r>
        <w:rPr>
          <w:rFonts w:hAnsi="Consolas" w:cs="Consolas" w:eastAsia="Consolas" w:ascii="Consolas"/>
          <w:sz w:val="29"/>
        </w:rPr>
        <w:t>tcp_retries1：当重传超时后，将更新路由缓存，默认3.</w:t>
      </w:r>
    </w:p>
    <w:p w:rsidRDefault="00592BE2" w:rsidR="0054058D">
      <w:pPr>
        <w:ind w:left="400"/>
        <w:jc w:val="both"/>
      </w:pPr>
      <w:r>
        <w:rPr>
          <w:rFonts w:hAnsi="Consolas" w:cs="Consolas" w:eastAsia="Consolas" w:ascii="Consolas"/>
          <w:sz w:val="29"/>
        </w:rPr>
        <w:t>tcp_retries2：当重传超时后，会关闭TCP流，默认15.</w:t>
      </w:r>
    </w:p>
    <w:p w:rsidRDefault="00592BE2" w:rsidR="0054058D">
      <w:pPr>
        <w:ind w:left="400"/>
        <w:jc w:val="both"/>
      </w:pPr>
      <w:r>
        <w:rPr>
          <w:rFonts w:hAnsi="Consolas" w:cs="Consolas" w:eastAsia="Consolas" w:ascii="Consolas"/>
          <w:sz w:val="29"/>
        </w:rPr>
        <w:t>注意：</w:t>
      </w:r>
      <w:r>
        <w:rPr>
          <w:rFonts w:hAnsi="Consolas" w:cs="Consolas" w:eastAsia="Consolas" w:ascii="Consolas"/>
          <w:sz w:val="29"/>
        </w:rPr>
        <w:t>各个参数的值并不是重传次数，而是根据rto_base（初始RTO，为200ms）和参数值，计算得到timeout，超过这个timeout，则就认为超过了阈值</w:t>
      </w:r>
      <w:r>
        <w:rPr>
          <w:rFonts w:hAnsi="Consolas" w:cs="Consolas" w:eastAsia="Consolas" w:ascii="Consolas"/>
          <w:sz w:val="29"/>
        </w:rPr>
        <w:t>。另外，</w:t>
      </w:r>
      <w:r>
        <w:rPr>
          <w:rFonts w:hAnsi="Consolas" w:cs="Consolas" w:eastAsia="Consolas" w:ascii="Consolas"/>
          <w:sz w:val="29"/>
          <w:color w:val="#ff0000"/>
        </w:rPr>
        <w:t>关于重传时间具体增加细节为，前9次呈2次方增加，后面保持在120s</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总的来说，在Linux3.10中，如果tcp_retres2设置为15。总重传超时周期应该在如下范围内[924.6s, 1044.6s)</w:t>
      </w:r>
    </w:p>
    <w:p w:rsidRDefault="00592BE2" w:rsidR="0054058D">
      <w:pPr>
        <w:ind w:left="400"/>
        <w:jc w:val="both"/>
      </w:pPr>
    </w:p>
    <w:p w:rsidRDefault="00592BE2" w:rsidR="0054058D">
      <w:pPr>
        <w:ind w:left="400"/>
        <w:jc w:val="both"/>
      </w:pPr>
      <w:r>
        <w:rPr>
          <w:rFonts w:hAnsi="Consolas" w:cs="Consolas" w:eastAsia="Consolas" w:ascii="Consolas"/>
          <w:sz w:val="29"/>
        </w:rPr>
        <w:t>可通过vim /etc/sysctl.conf更改参数。</w:t>
      </w:r>
    </w:p>
    <w:p w:rsidRDefault="00EE0374" w:rsidP="00EE0374" w:rsidR="00EE0374">
      <w:pPr>
        <w:pStyle w:val="2"/>
        <w:keepNext w:val="0"/>
        <w:numPr>
          <w:ilvl w:val="1"/>
          <w:numId w:val="1"/>
        </w:numPr>
        <w:tabs>
          <w:tab w:val="clear" w:pos="0"/>
        </w:tabs>
        <w:spacing w:line="340" w:lineRule="auto"/>
        <w:ind w:left="200" w:firstLine="0"/>
        <w:rPr w:i="0"/>
      </w:pPr>
      <w:bookmarkStart w:id="196" w:name="_____196"/>
      <w:bookmarkStart w:id="197" w:name="_182"/>
      <w:bookmarkEnd w:id="196"/>
      <w:r>
        <w:rPr>
          <w:rFonts w:hAnsi="Arial" w:cs="Arial" w:eastAsia="Arial" w:ascii="Arial"/>
          <w:sz w:val="24"/>
        </w:rPr>
        <w:t xml:space="preserve">UDP</w:t>
      </w:r>
      <w:bookmarkEnd w:id="197"/>
    </w:p>
    <w:p w:rsidRDefault="00EE0374" w:rsidP="00EE0374" w:rsidR="00EE0374">
      <w:pPr>
        <w:pStyle w:val="3"/>
        <w:keepNext w:val="0"/>
        <w:numPr>
          <w:ilvl w:val="2"/>
          <w:numId w:val="1"/>
        </w:numPr>
        <w:tabs>
          <w:tab w:val="clear" w:pos="0"/>
        </w:tabs>
        <w:spacing w:line="340" w:lineRule="auto"/>
        <w:ind w:left="400" w:firstLine="0"/>
      </w:pPr>
      <w:bookmarkStart w:id="198" w:name="_____198"/>
      <w:bookmarkStart w:id="199" w:name="_208"/>
      <w:bookmarkEnd w:id="198"/>
      <w:r>
        <w:rPr>
          <w:rFonts w:hAnsi="Arial" w:cs="Arial" w:eastAsia="Arial" w:ascii="Arial"/>
          <w:sz w:val="24"/>
        </w:rPr>
        <w:t xml:space="preserve">udp调用connect作用</w:t>
      </w:r>
      <w:bookmarkEnd w:id="199"/>
    </w:p>
    <w:p w:rsidRDefault="00592BE2" w:rsidR="0054058D">
      <w:pPr>
        <w:ind w:left="400"/>
        <w:jc w:val="both"/>
      </w:pPr>
      <w:r>
        <w:rPr>
          <w:rFonts w:hAnsi="Consolas" w:cs="Consolas" w:eastAsia="Consolas" w:ascii="Consolas"/>
          <w:sz w:val="29"/>
        </w:rPr>
        <w:t>1. udp调用connect并不会触发三次握手，仅仅是把对端的ip&amp;port记录下来。</w:t>
      </w:r>
    </w:p>
    <w:p w:rsidRDefault="00592BE2" w:rsidR="0054058D">
      <w:pPr>
        <w:ind w:left="400"/>
        <w:jc w:val="both"/>
      </w:pPr>
      <w:r>
        <w:rPr>
          <w:rFonts w:hAnsi="Consolas" w:cs="Consolas" w:eastAsia="Consolas" w:ascii="Consolas"/>
          <w:sz w:val="29"/>
        </w:rPr>
        <w:t>2. udp可以多次调用connect，用于指定新连接或是断开之前的连接。</w:t>
      </w:r>
    </w:p>
    <w:p w:rsidRDefault="00592BE2" w:rsidR="0054058D">
      <w:pPr>
        <w:ind w:left="400"/>
        <w:jc w:val="both"/>
      </w:pPr>
      <w:r>
        <w:rPr>
          <w:rFonts w:hAnsi="Consolas" w:cs="Consolas" w:eastAsia="Consolas" w:ascii="Consolas"/>
          <w:sz w:val="29"/>
        </w:rPr>
        <w:t>3. udp使用connect可以提高效率，不使用connect每次使用sendTo，将先连接，发送数据包，再断开。而使用了connect，则无需重复连接和断开连接的步骤，并且可以使用send()/revc()，read()/write();</w:t>
      </w:r>
    </w:p>
    <w:p w:rsidRDefault="00592BE2" w:rsidR="0054058D">
      <w:pPr>
        <w:ind w:left="400"/>
        <w:jc w:val="both"/>
      </w:pPr>
      <w:r>
        <w:rPr>
          <w:rFonts w:hAnsi="Consolas" w:cs="Consolas" w:eastAsia="Consolas" w:ascii="Consolas"/>
          <w:sz w:val="29"/>
        </w:rPr>
        <w:t>4. UDP中使用connect的好处:1:会提升效率.前面已经描述了.2:</w:t>
      </w:r>
      <w:r>
        <w:rPr>
          <w:rFonts w:hAnsi="Consolas" w:cs="Consolas" w:eastAsia="Consolas" w:ascii="Consolas"/>
          <w:sz w:val="29"/>
        </w:rPr>
        <w:t>高并发服务中会增加系统稳定性</w:t>
      </w:r>
      <w:r>
        <w:rPr>
          <w:rFonts w:hAnsi="Consolas" w:cs="Consolas" w:eastAsia="Consolas" w:ascii="Consolas"/>
          <w:sz w:val="29"/>
        </w:rPr>
        <w:t>.原因:假设client A 通过非connect的UDP与server B,C通信.B,C提供相同服务.为了负载均衡,我们让A与B,C交替通信.A与 B通信IPa:PORTa &lt;----&gt; IPb:PORTbA与 C通信IPa:PORTa' &lt;----&gt;IPc:PORTc</w:t>
      </w:r>
    </w:p>
    <w:p w:rsidRDefault="00592BE2" w:rsidR="0054058D">
      <w:pPr>
        <w:ind w:left="400"/>
        <w:jc w:val="both"/>
      </w:pPr>
      <w:r>
        <w:rPr>
          <w:rFonts w:hAnsi="Consolas" w:cs="Consolas" w:eastAsia="Consolas" w:ascii="Consolas"/>
          <w:sz w:val="29"/>
        </w:rPr>
        <w:t>假设PORTa与 PORTa'相同了(</w:t>
      </w:r>
      <w:r>
        <w:rPr>
          <w:rFonts w:hAnsi="Consolas" w:cs="Consolas" w:eastAsia="Consolas" w:ascii="Consolas"/>
          <w:sz w:val="29"/>
        </w:rPr>
        <w:t>在大并发情况下会发生这种情况</w:t>
      </w:r>
      <w:r>
        <w:rPr>
          <w:rFonts w:hAnsi="Consolas" w:cs="Consolas" w:eastAsia="Consolas" w:ascii="Consolas"/>
          <w:sz w:val="29"/>
        </w:rPr>
        <w:t>),那么就有可能出现A等待B的报文,却收到了C的报文.导致收报错误.解决方法内就是采用connect的UDP通信方式.在A中创建两个udp,然后分别connect到B,C.</w:t>
      </w:r>
    </w:p>
    <w:p w:rsidRDefault="00EE0374" w:rsidP="00EE0374" w:rsidR="00EE0374">
      <w:pPr>
        <w:pStyle w:val="2"/>
        <w:keepNext w:val="0"/>
        <w:numPr>
          <w:ilvl w:val="1"/>
          <w:numId w:val="1"/>
        </w:numPr>
        <w:tabs>
          <w:tab w:val="clear" w:pos="0"/>
        </w:tabs>
        <w:spacing w:line="340" w:lineRule="auto"/>
        <w:ind w:left="200" w:firstLine="0"/>
        <w:rPr w:i="0"/>
      </w:pPr>
      <w:bookmarkStart w:id="200" w:name="_____200"/>
      <w:bookmarkStart w:id="201" w:name="_183"/>
      <w:bookmarkEnd w:id="200"/>
      <w:r>
        <w:rPr>
          <w:rFonts w:hAnsi="Arial" w:cs="Arial" w:eastAsia="Arial" w:ascii="Arial"/>
          <w:sz w:val="24"/>
        </w:rPr>
        <w:t xml:space="preserve">QUIC(基于UDP)</w:t>
      </w:r>
      <w:bookmarkEnd w:id="201"/>
    </w:p>
    <w:p w:rsidRDefault="00592BE2" w:rsidR="0054058D">
      <w:pPr>
        <w:ind w:left="200"/>
        <w:jc w:val="both"/>
      </w:pPr>
      <w:r>
        <w:rPr>
          <w:rFonts w:hAnsi="Consolas" w:cs="Consolas" w:eastAsia="Consolas" w:ascii="Consolas"/>
          <w:sz w:val="29"/>
        </w:rPr>
        <w:t>QUIC的主要机制：</w:t>
      </w:r>
    </w:p>
    <w:p w:rsidRDefault="00592BE2" w:rsidR="0054058D">
      <w:pPr>
        <w:ind w:left="200"/>
        <w:jc w:val="both"/>
      </w:pPr>
      <w:r>
        <w:rPr>
          <w:rFonts w:hAnsi="Consolas" w:cs="Consolas" w:eastAsia="Consolas" w:ascii="Consolas"/>
          <w:sz w:val="29"/>
        </w:rPr>
        <w:t>自定义连接机制：QUIC使用一个64位的随机数作为ID来标识。</w:t>
      </w:r>
    </w:p>
    <w:p w:rsidRDefault="00592BE2" w:rsidR="0054058D">
      <w:pPr>
        <w:ind w:left="200"/>
        <w:jc w:val="both"/>
      </w:pPr>
      <w:r>
        <w:rPr>
          <w:rFonts w:hAnsi="Consolas" w:cs="Consolas" w:eastAsia="Consolas" w:ascii="Consolas"/>
          <w:sz w:val="29"/>
        </w:rPr>
        <w:t>自定义重传机制：通过递增的序列号加上stream offset来解决。</w:t>
      </w:r>
    </w:p>
    <w:p w:rsidRDefault="00592BE2" w:rsidR="0054058D">
      <w:pPr>
        <w:ind w:left="200"/>
        <w:jc w:val="both"/>
      </w:pPr>
      <w:r>
        <w:rPr>
          <w:rFonts w:hAnsi="Consolas" w:cs="Consolas" w:eastAsia="Consolas" w:ascii="Consolas"/>
          <w:sz w:val="29"/>
        </w:rPr>
        <w:t>通过使用QUIC，可以解决HTTP2.0的多路复用问题。</w:t>
      </w:r>
    </w:p>
    <w:p w:rsidRDefault="00EE0374" w:rsidP="00EE0374" w:rsidR="00EE0374">
      <w:pPr>
        <w:pStyle w:val="1"/>
        <w:keepNext w:val="0"/>
        <w:numPr>
          <w:ilvl w:val="0"/>
          <w:numId w:val="1"/>
        </w:numPr>
        <w:tabs>
          <w:tab w:val="clear" w:pos="0"/>
        </w:tabs>
        <w:spacing w:line="340" w:lineRule="auto"/>
        <w:ind w:left="0" w:firstLine="0"/>
      </w:pPr>
      <w:bookmarkStart w:id="202" w:name="_____202"/>
      <w:bookmarkStart w:id="203" w:name="_150"/>
      <w:bookmarkEnd w:id="202"/>
      <w:r>
        <w:rPr>
          <w:rFonts w:hAnsi="Arial" w:cs="Arial" w:eastAsia="Arial" w:ascii="Arial"/>
          <w:sz w:val="28"/>
        </w:rPr>
        <w:t xml:space="preserve">网络层（IP）</w:t>
      </w:r>
      <w:bookmarkEnd w:id="203"/>
    </w:p>
    <w:p w:rsidRDefault="00EE0374" w:rsidP="00EE0374" w:rsidR="00EE0374">
      <w:pPr>
        <w:pStyle w:val="2"/>
        <w:keepNext w:val="0"/>
        <w:numPr>
          <w:ilvl w:val="1"/>
          <w:numId w:val="1"/>
        </w:numPr>
        <w:tabs>
          <w:tab w:val="clear" w:pos="0"/>
        </w:tabs>
        <w:spacing w:line="340" w:lineRule="auto"/>
        <w:ind w:left="200" w:firstLine="0"/>
        <w:rPr w:i="0"/>
      </w:pPr>
      <w:bookmarkStart w:id="204" w:name="_____204"/>
      <w:bookmarkStart w:id="205" w:name="_151"/>
      <w:bookmarkEnd w:id="204"/>
      <w:r>
        <w:rPr>
          <w:rFonts w:hAnsi="Arial" w:cs="Arial" w:eastAsia="Arial" w:ascii="Arial"/>
          <w:sz w:val="24"/>
        </w:rPr>
        <w:t xml:space="preserve">子网划分</w:t>
      </w:r>
      <w:bookmarkEnd w:id="205"/>
    </w:p>
    <w:p w:rsidRDefault="00592BE2" w:rsidR="0054058D">
      <w:pPr>
        <w:ind w:left="200"/>
        <w:jc w:val="both"/>
      </w:pPr>
      <w:r>
        <w:rPr>
          <w:rFonts w:hAnsi="Consolas" w:cs="Consolas" w:eastAsia="Consolas" w:ascii="Consolas"/>
          <w:sz w:val="29"/>
        </w:rPr>
        <w:t>主要有两种划分方式：</w:t>
      </w:r>
    </w:p>
    <w:p w:rsidRDefault="00592BE2" w:rsidR="0054058D">
      <w:pPr>
        <w:ind w:left="200"/>
        <w:jc w:val="both"/>
      </w:pPr>
      <w:r>
        <w:rPr>
          <w:rFonts w:hAnsi="Consolas" w:cs="Consolas" w:eastAsia="Consolas" w:ascii="Consolas"/>
          <w:sz w:val="29"/>
        </w:rPr>
        <w:t>1. A、B、C类网。</w:t>
      </w:r>
    </w:p>
    <w:p w:rsidRDefault="00592BE2" w:rsidR="0054058D">
      <w:pPr>
        <w:ind w:left="200"/>
        <w:jc w:val="both"/>
      </w:pPr>
      <w:r>
        <w:rPr>
          <w:rFonts w:hAnsi="Consolas" w:cs="Consolas" w:eastAsia="Consolas" w:ascii="Consolas"/>
          <w:sz w:val="29"/>
        </w:rPr>
        <w:t>2. 根据前缀划分。</w:t>
      </w:r>
    </w:p>
    <w:p w:rsidRDefault="00EE0374" w:rsidP="00EE0374" w:rsidR="00EE0374">
      <w:pPr>
        <w:pStyle w:val="2"/>
        <w:keepNext w:val="0"/>
        <w:numPr>
          <w:ilvl w:val="1"/>
          <w:numId w:val="1"/>
        </w:numPr>
        <w:tabs>
          <w:tab w:val="clear" w:pos="0"/>
        </w:tabs>
        <w:spacing w:line="340" w:lineRule="auto"/>
        <w:ind w:left="200" w:firstLine="0"/>
        <w:rPr w:i="0"/>
      </w:pPr>
      <w:bookmarkStart w:id="206" w:name="_____206"/>
      <w:bookmarkStart w:id="207" w:name="_152"/>
      <w:bookmarkEnd w:id="206"/>
      <w:r>
        <w:rPr>
          <w:rFonts w:hAnsi="Arial" w:cs="Arial" w:eastAsia="Arial" w:ascii="Arial"/>
          <w:sz w:val="24"/>
        </w:rPr>
        <w:t xml:space="preserve">基于ARP</w:t>
      </w:r>
      <w:bookmarkEnd w:id="207"/>
    </w:p>
    <w:p w:rsidRDefault="00EE0374" w:rsidP="00EE0374" w:rsidR="00EE0374">
      <w:pPr>
        <w:pStyle w:val="2"/>
        <w:keepNext w:val="0"/>
        <w:numPr>
          <w:ilvl w:val="1"/>
          <w:numId w:val="1"/>
        </w:numPr>
        <w:tabs>
          <w:tab w:val="clear" w:pos="0"/>
        </w:tabs>
        <w:spacing w:line="340" w:lineRule="auto"/>
        <w:ind w:left="200" w:firstLine="0"/>
        <w:rPr w:i="0"/>
      </w:pPr>
      <w:bookmarkStart w:id="208" w:name="_____208"/>
      <w:bookmarkStart w:id="209" w:name="_153"/>
      <w:bookmarkEnd w:id="208"/>
      <w:r>
        <w:rPr>
          <w:rFonts w:hAnsi="Arial" w:cs="Arial" w:eastAsia="Arial" w:ascii="Arial"/>
          <w:sz w:val="24"/>
        </w:rPr>
        <w:t xml:space="preserve">支持协议有ICMP,IGMP</w:t>
      </w:r>
      <w:bookmarkEnd w:id="209"/>
    </w:p>
    <w:p w:rsidRDefault="00EE0374" w:rsidP="00EE0374" w:rsidR="00EE0374">
      <w:pPr>
        <w:pStyle w:val="2"/>
        <w:keepNext w:val="0"/>
        <w:numPr>
          <w:ilvl w:val="1"/>
          <w:numId w:val="1"/>
        </w:numPr>
        <w:tabs>
          <w:tab w:val="clear" w:pos="0"/>
        </w:tabs>
        <w:spacing w:line="340" w:lineRule="auto"/>
        <w:ind w:left="200" w:firstLine="0"/>
        <w:rPr w:i="0"/>
      </w:pPr>
      <w:bookmarkStart w:id="210" w:name="_____210"/>
      <w:bookmarkStart w:id="211" w:name="_154"/>
      <w:bookmarkEnd w:id="210"/>
      <w:r>
        <w:rPr>
          <w:rFonts w:hAnsi="Arial" w:cs="Arial" w:eastAsia="Arial" w:ascii="Arial"/>
          <w:sz w:val="24"/>
        </w:rPr>
        <w:t xml:space="preserve">VPN</w:t>
      </w:r>
      <w:bookmarkEnd w:id="211"/>
    </w:p>
    <w:p w:rsidRDefault="00EE0374" w:rsidP="00EE0374" w:rsidR="00EE0374">
      <w:pPr>
        <w:pStyle w:val="2"/>
        <w:keepNext w:val="0"/>
        <w:numPr>
          <w:ilvl w:val="1"/>
          <w:numId w:val="1"/>
        </w:numPr>
        <w:tabs>
          <w:tab w:val="clear" w:pos="0"/>
        </w:tabs>
        <w:spacing w:line="340" w:lineRule="auto"/>
        <w:ind w:left="200" w:firstLine="0"/>
        <w:rPr w:i="0"/>
      </w:pPr>
      <w:bookmarkStart w:id="212" w:name="_____212"/>
      <w:bookmarkStart w:id="213" w:name="_155"/>
      <w:bookmarkEnd w:id="212"/>
      <w:r>
        <w:rPr>
          <w:rFonts w:hAnsi="Arial" w:cs="Arial" w:eastAsia="Arial" w:ascii="Arial"/>
          <w:sz w:val="24"/>
        </w:rPr>
        <w:t xml:space="preserve">NAT映射</w:t>
      </w:r>
      <w:bookmarkEnd w:id="213"/>
    </w:p>
    <w:p w:rsidRDefault="00EE0374" w:rsidP="00EE0374" w:rsidR="00EE0374">
      <w:pPr>
        <w:pStyle w:val="2"/>
        <w:keepNext w:val="0"/>
        <w:numPr>
          <w:ilvl w:val="1"/>
          <w:numId w:val="1"/>
        </w:numPr>
        <w:tabs>
          <w:tab w:val="clear" w:pos="0"/>
        </w:tabs>
        <w:spacing w:line="340" w:lineRule="auto"/>
        <w:ind w:left="200" w:firstLine="0"/>
        <w:rPr w:i="0"/>
      </w:pPr>
      <w:bookmarkStart w:id="214" w:name="_____214"/>
      <w:bookmarkStart w:id="215" w:name="_156"/>
      <w:bookmarkEnd w:id="214"/>
      <w:r>
        <w:rPr>
          <w:rFonts w:hAnsi="Arial" w:cs="Arial" w:eastAsia="Arial" w:ascii="Arial"/>
          <w:sz w:val="24"/>
        </w:rPr>
        <w:t xml:space="preserve">校验和仅覆盖IP首部（弱）</w:t>
      </w:r>
      <w:bookmarkEnd w:id="215"/>
    </w:p>
    <w:p w:rsidRDefault="00EE0374" w:rsidP="00EE0374" w:rsidR="00EE0374">
      <w:pPr>
        <w:pStyle w:val="1"/>
        <w:keepNext w:val="0"/>
        <w:numPr>
          <w:ilvl w:val="0"/>
          <w:numId w:val="1"/>
        </w:numPr>
        <w:tabs>
          <w:tab w:val="clear" w:pos="0"/>
        </w:tabs>
        <w:spacing w:line="340" w:lineRule="auto"/>
        <w:ind w:left="0" w:firstLine="0"/>
      </w:pPr>
      <w:bookmarkStart w:id="216" w:name="_____216"/>
      <w:bookmarkStart w:id="217" w:name="_101"/>
      <w:bookmarkEnd w:id="216"/>
      <w:r>
        <w:rPr>
          <w:rFonts w:hAnsi="Arial" w:cs="Arial" w:eastAsia="Arial" w:ascii="Arial"/>
          <w:sz w:val="28"/>
        </w:rPr>
        <w:t xml:space="preserve">体系结构</w:t>
      </w:r>
      <w:bookmarkEnd w:id="217"/>
    </w:p>
    <w:p w:rsidRDefault="00EE0374" w:rsidP="00EE0374" w:rsidR="00EE0374">
      <w:pPr>
        <w:pStyle w:val="2"/>
        <w:keepNext w:val="0"/>
        <w:numPr>
          <w:ilvl w:val="1"/>
          <w:numId w:val="1"/>
        </w:numPr>
        <w:tabs>
          <w:tab w:val="clear" w:pos="0"/>
        </w:tabs>
        <w:spacing w:line="340" w:lineRule="auto"/>
        <w:ind w:left="200" w:firstLine="0"/>
        <w:rPr w:i="0"/>
      </w:pPr>
      <w:bookmarkStart w:id="218" w:name="_____218"/>
      <w:bookmarkStart w:id="219" w:name="_103"/>
      <w:bookmarkEnd w:id="218"/>
      <w:r>
        <w:rPr>
          <w:rFonts w:hAnsi="Arial" w:cs="Arial" w:eastAsia="Arial" w:ascii="Arial"/>
          <w:sz w:val="24"/>
        </w:rPr>
        <w:t xml:space="preserve">OSI七层</w:t>
      </w:r>
      <w:bookmarkEnd w:id="219"/>
    </w:p>
    <w:p w:rsidRDefault="00EE0374" w:rsidP="00EE0374" w:rsidR="00EE0374">
      <w:pPr>
        <w:pStyle w:val="2"/>
        <w:keepNext w:val="0"/>
        <w:numPr>
          <w:ilvl w:val="1"/>
          <w:numId w:val="1"/>
        </w:numPr>
        <w:tabs>
          <w:tab w:val="clear" w:pos="0"/>
        </w:tabs>
        <w:spacing w:line="340" w:lineRule="auto"/>
        <w:ind w:left="200" w:firstLine="0"/>
        <w:rPr w:i="0"/>
      </w:pPr>
      <w:bookmarkStart w:id="220" w:name="_____220"/>
      <w:bookmarkStart w:id="221" w:name="_104"/>
      <w:bookmarkEnd w:id="220"/>
      <w:r>
        <w:rPr>
          <w:rFonts w:hAnsi="Arial" w:cs="Arial" w:eastAsia="Arial" w:ascii="Arial"/>
          <w:sz w:val="24"/>
        </w:rPr>
        <w:t xml:space="preserve">TCP/IP四层</w:t>
      </w:r>
      <w:bookmarkEnd w:id="221"/>
    </w:p>
    <w:p w:rsidRDefault="00EE0374" w:rsidP="00EE0374" w:rsidR="00EE0374">
      <w:pPr>
        <w:pStyle w:val="2"/>
        <w:keepNext w:val="0"/>
        <w:numPr>
          <w:ilvl w:val="1"/>
          <w:numId w:val="1"/>
        </w:numPr>
        <w:tabs>
          <w:tab w:val="clear" w:pos="0"/>
        </w:tabs>
        <w:spacing w:line="340" w:lineRule="auto"/>
        <w:ind w:left="200" w:firstLine="0"/>
        <w:rPr w:i="0"/>
      </w:pPr>
      <w:bookmarkStart w:id="222" w:name="_____222"/>
      <w:bookmarkStart w:id="223" w:name="_105"/>
      <w:bookmarkEnd w:id="222"/>
      <w:r>
        <w:rPr>
          <w:rFonts w:hAnsi="Arial" w:cs="Arial" w:eastAsia="Arial" w:ascii="Arial"/>
          <w:sz w:val="24"/>
        </w:rPr>
        <w:t xml:space="preserve">五层</w:t>
      </w:r>
      <w:bookmarkEnd w:id="223"/>
    </w:p>
    <w:sectPr w:rsidRPr="00B87C61" w:rsidSect="00C22B24" w:rsidR="00C22B24">
      <w:pgSz w:w="11906" w:h="16838"/>
      <w:pgMar w:left="1800" w:top="1440" w:right="1800" w:footer="992" w:bottom="1440" w:header="851" w:gutter="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microsoft.com/office/2007/relationships/stylesWithEffects" Target="stylesWithEffect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xsi="http://www.w3.org/2001/XMLSchema-instance" xmlns:dcmitype="http://purl.org/dc/dcmitype/" xmlns:cp="http://schemas.openxmlformats.org/package/2006/metadata/core-properties" xmlns:dcterms="http://purl.org/dc/terms/" xmlns:dc="http://purl.org/dc/elements/1.1/">
  <dc:creator>Twd</dc:creator>
  <cp:lastModifiedBy>Twd</cp:lastModifiedBy>
  <cp:revision>1</cp:revision>
  <dcterms:created xsi:type="dcterms:W3CDTF">2020-09-12T15:22:16Z</dcterms:created>
  <dcterms:modified xsi:type="dcterms:W3CDTF">2020-09-12T15:22:16Z</dcterms:modified>
</cp:coreProperties>
</file>