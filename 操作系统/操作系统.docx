
<file path=[Content_Types].xml><?xml version="1.0" encoding="utf-8"?>
<Types xmlns="http://schemas.openxmlformats.org/package/2006/content-types">
  <Default Extension="jpeg" ContentType="image/jpeg"/>
  <Default Extension="jpg" ContentType="application/octet-stream"/>
  <Default Extension="png" ContentType="image/png"/>
  <Default Extension="bmp" ContentType="image/bmp"/>
  <Default Extension="gif" ContentType="image/gif"/>
  <Default Extension="tiff" ContentType="image/tiff"/>
  <Default Extension="wmf" ContentType="image/wmf"/>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14="http://schemas.microsoft.com/office/word/2010/wordml" xmlns:w="http://schemas.openxmlformats.org/wordprocessingml/2006/main" xmlns:w15="http://schemas.microsoft.com/office/word/2012/wordml" xmlns:mc="http://schemas.openxmlformats.org/markup-compatibility/2006" xmlns:wne="http://schemas.microsoft.com/office/word/2006/wordml" xmlns:wp="http://schemas.openxmlformats.org/drawingml/2006/wordprocessingDrawing" xmlns:w16se="http://schemas.microsoft.com/office/word/2015/wordml/symex" xmlns:wps="http://schemas.microsoft.com/office/word/2010/wordprocessingShape" xmlns:w10="urn:schemas-microsoft-com:office:word" xmlns:o="urn:schemas-microsoft-com:office:office" xmlns:cx="http://schemas.microsoft.com/office/drawing/2014/chartex" xmlns:wpg="http://schemas.microsoft.com/office/word/2010/wordprocessingGroup" xmlns:wpi="http://schemas.microsoft.com/office/word/2010/wordprocessingInk" xmlns:wp14="http://schemas.microsoft.com/office/word/2010/wordprocessingDrawing" xmlns:wpc="http://schemas.microsoft.com/office/word/2010/wordprocessingCanvas" xmlns:r="http://schemas.openxmlformats.org/officeDocument/2006/relationships" xmlns:m="http://schemas.openxmlformats.org/officeDocument/2006/math" xmlns:v="urn:schemas-microsoft-com:vml" mc:Ignorable="w14 w15 w16se wp14">
  <w:body>
    <w:p w:rsidRDefault="0061535D" w:rsidRPr="0061535D" w:rsidP="0061535D" w:rsidR="0061535D">
      <w:pPr>
        <w:pStyle w:val="a3"/>
        <w:spacing w:line="340" w:lineRule="auto"/>
        <w:rPr>
          <w:noProof/>
        </w:rPr>
      </w:pPr>
      <w:bookmarkStart w:id="0" w:name="_____"/>
      <w:bookmarkStart w:id="1" w:name="_Toc515962800"/>
      <w:bookmarkEnd w:id="0"/>
      <w:r w:rsidRPr="00A15352">
        <w:rPr>
          <w:sz w:val="26"/>
        </w:rPr>
        <w:t>操作系统</w:t>
      </w:r>
      <w:bookmarkEnd w:id="1"/>
      <w:r>
        <w:fldChar w:fldCharType="begin"/>
      </w:r>
      <w:r>
        <w:instrText>TOC \o "1-3" \h \z \u</w:instrText>
      </w:r>
      <w:r>
        <w:fldChar w:fldCharType="separate"/>
      </w:r>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1">
        <w:r>
          <w:rPr>
            <w:rStyle w:val="a4"/>
            <w:rFonts w:hAnsi="Arial" w:cs="Arial" w:eastAsia="Arial" w:ascii="Arial"/>
            <w:noProof/>
          </w:rPr>
          <w:t>1.</w:t>
        </w:r>
        <w:r>
          <w:rPr>
            <w:rFonts w:hAnsi="Arial" w:cs="Arial" w:eastAsia="Arial" w:ascii="Arial"/>
            <w:noProof/>
            <w:kern w:val="2"/>
            <w:sz w:val="24"/>
          </w:rPr>
          <w:tab/>
        </w:r>
        <w:r>
          <w:rPr>
            <w:rStyle w:val="a4"/>
            <w:rFonts w:hAnsi="Arial" w:cs="Arial" w:eastAsia="Arial" w:ascii="Arial"/>
            <w:noProof/>
          </w:rPr>
          <w:t>基础概念</w:t>
        </w:r>
        <w:r>
          <w:rPr>
            <w:noProof/>
            <w:webHidden/>
          </w:rPr>
          <w:tab/>
        </w:r>
        <w:r>
          <w:rPr>
            <w:noProof/>
            <w:webHidden/>
          </w:rPr>
          <w:fldChar w:fldCharType="begin"/>
        </w:r>
        <w:r>
          <w:rPr>
            <w:noProof/>
            <w:webHidden/>
          </w:rPr>
          <w:instrText xml:space="preserve"> PAGEREF _101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4">
        <w:r>
          <w:rPr>
            <w:rStyle w:val="a4"/>
            <w:rFonts w:hAnsi="Arial" w:cs="Arial" w:eastAsia="Arial" w:ascii="Arial"/>
            <w:noProof/>
          </w:rPr>
          <w:t>1.1.</w:t>
        </w:r>
        <w:r>
          <w:rPr>
            <w:rFonts w:hAnsi="Arial" w:cs="Arial" w:eastAsia="Arial" w:ascii="Arial"/>
            <w:noProof/>
            <w:kern w:val="2"/>
            <w:sz w:val="24"/>
          </w:rPr>
          <w:tab/>
        </w:r>
        <w:r>
          <w:rPr>
            <w:rStyle w:val="a4"/>
            <w:rFonts w:hAnsi="Arial" w:cs="Arial" w:eastAsia="Arial" w:ascii="Arial"/>
            <w:noProof/>
          </w:rPr>
          <w:t>共享</w:t>
        </w:r>
        <w:r>
          <w:rPr>
            <w:noProof/>
            <w:webHidden/>
          </w:rPr>
          <w:tab/>
        </w:r>
        <w:r>
          <w:rPr>
            <w:noProof/>
            <w:webHidden/>
          </w:rPr>
          <w:fldChar w:fldCharType="begin"/>
        </w:r>
        <w:r>
          <w:rPr>
            <w:noProof/>
            <w:webHidden/>
          </w:rPr>
          <w:instrText xml:space="preserve"> PAGEREF _104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3">
        <w:r>
          <w:rPr>
            <w:rStyle w:val="a4"/>
            <w:rFonts w:hAnsi="Arial" w:cs="Arial" w:eastAsia="Arial" w:ascii="Arial"/>
            <w:noProof/>
          </w:rPr>
          <w:t>1.1.1.</w:t>
        </w:r>
        <w:r>
          <w:rPr>
            <w:rFonts w:hAnsi="Arial" w:cs="Arial" w:eastAsia="Arial" w:ascii="Arial"/>
            <w:noProof/>
            <w:kern w:val="2"/>
            <w:sz w:val="24"/>
          </w:rPr>
          <w:tab/>
        </w:r>
        <w:r>
          <w:rPr>
            <w:rStyle w:val="a4"/>
            <w:rFonts w:hAnsi="Arial" w:cs="Arial" w:eastAsia="Arial" w:ascii="Arial"/>
            <w:noProof/>
          </w:rPr>
          <w:t>互斥共享（临界资源）</w:t>
        </w:r>
        <w:r>
          <w:rPr>
            <w:noProof/>
            <w:webHidden/>
          </w:rPr>
          <w:tab/>
        </w:r>
        <w:r>
          <w:rPr>
            <w:noProof/>
            <w:webHidden/>
          </w:rPr>
          <w:fldChar w:fldCharType="begin"/>
        </w:r>
        <w:r>
          <w:rPr>
            <w:noProof/>
            <w:webHidden/>
          </w:rPr>
          <w:instrText xml:space="preserve"> PAGEREF _113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4">
        <w:r>
          <w:rPr>
            <w:rStyle w:val="a4"/>
            <w:rFonts w:hAnsi="Arial" w:cs="Arial" w:eastAsia="Arial" w:ascii="Arial"/>
            <w:noProof/>
          </w:rPr>
          <w:t>1.1.2.</w:t>
        </w:r>
        <w:r>
          <w:rPr>
            <w:rFonts w:hAnsi="Arial" w:cs="Arial" w:eastAsia="Arial" w:ascii="Arial"/>
            <w:noProof/>
            <w:kern w:val="2"/>
            <w:sz w:val="24"/>
          </w:rPr>
          <w:tab/>
        </w:r>
        <w:r>
          <w:rPr>
            <w:rStyle w:val="a4"/>
            <w:rFonts w:hAnsi="Arial" w:cs="Arial" w:eastAsia="Arial" w:ascii="Arial"/>
            <w:noProof/>
          </w:rPr>
          <w:t>同时共享</w:t>
        </w:r>
        <w:r>
          <w:rPr>
            <w:noProof/>
            <w:webHidden/>
          </w:rPr>
          <w:tab/>
        </w:r>
        <w:r>
          <w:rPr>
            <w:noProof/>
            <w:webHidden/>
          </w:rPr>
          <w:fldChar w:fldCharType="begin"/>
        </w:r>
        <w:r>
          <w:rPr>
            <w:noProof/>
            <w:webHidden/>
          </w:rPr>
          <w:instrText xml:space="preserve"> PAGEREF _114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5">
        <w:r>
          <w:rPr>
            <w:rStyle w:val="a4"/>
            <w:rFonts w:hAnsi="Arial" w:cs="Arial" w:eastAsia="Arial" w:ascii="Arial"/>
            <w:noProof/>
          </w:rPr>
          <w:t>1.2.</w:t>
        </w:r>
        <w:r>
          <w:rPr>
            <w:rFonts w:hAnsi="Arial" w:cs="Arial" w:eastAsia="Arial" w:ascii="Arial"/>
            <w:noProof/>
            <w:kern w:val="2"/>
            <w:sz w:val="24"/>
          </w:rPr>
          <w:tab/>
        </w:r>
        <w:r>
          <w:rPr>
            <w:rStyle w:val="a4"/>
            <w:rFonts w:hAnsi="Arial" w:cs="Arial" w:eastAsia="Arial" w:ascii="Arial"/>
            <w:noProof/>
          </w:rPr>
          <w:t>虚拟</w:t>
        </w:r>
        <w:r>
          <w:rPr>
            <w:noProof/>
            <w:webHidden/>
          </w:rPr>
          <w:tab/>
        </w:r>
        <w:r>
          <w:rPr>
            <w:noProof/>
            <w:webHidden/>
          </w:rPr>
          <w:fldChar w:fldCharType="begin"/>
        </w:r>
        <w:r>
          <w:rPr>
            <w:noProof/>
            <w:webHidden/>
          </w:rPr>
          <w:instrText xml:space="preserve"> PAGEREF _115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6">
        <w:r>
          <w:rPr>
            <w:rStyle w:val="a4"/>
            <w:rFonts w:hAnsi="Arial" w:cs="Arial" w:eastAsia="Arial" w:ascii="Arial"/>
            <w:noProof/>
          </w:rPr>
          <w:t>1.2.1.</w:t>
        </w:r>
        <w:r>
          <w:rPr>
            <w:rFonts w:hAnsi="Arial" w:cs="Arial" w:eastAsia="Arial" w:ascii="Arial"/>
            <w:noProof/>
            <w:kern w:val="2"/>
            <w:sz w:val="24"/>
          </w:rPr>
          <w:tab/>
        </w:r>
        <w:r>
          <w:rPr>
            <w:rStyle w:val="a4"/>
            <w:rFonts w:hAnsi="Arial" w:cs="Arial" w:eastAsia="Arial" w:ascii="Arial"/>
            <w:noProof/>
          </w:rPr>
          <w:t>时分复用：多进程并发</w:t>
        </w:r>
        <w:r>
          <w:rPr>
            <w:noProof/>
            <w:webHidden/>
          </w:rPr>
          <w:tab/>
        </w:r>
        <w:r>
          <w:rPr>
            <w:noProof/>
            <w:webHidden/>
          </w:rPr>
          <w:fldChar w:fldCharType="begin"/>
        </w:r>
        <w:r>
          <w:rPr>
            <w:noProof/>
            <w:webHidden/>
          </w:rPr>
          <w:instrText xml:space="preserve"> PAGEREF _116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7">
        <w:r>
          <w:rPr>
            <w:rStyle w:val="a4"/>
            <w:rFonts w:hAnsi="Arial" w:cs="Arial" w:eastAsia="Arial" w:ascii="Arial"/>
            <w:noProof/>
          </w:rPr>
          <w:t>1.2.2.</w:t>
        </w:r>
        <w:r>
          <w:rPr>
            <w:rFonts w:hAnsi="Arial" w:cs="Arial" w:eastAsia="Arial" w:ascii="Arial"/>
            <w:noProof/>
            <w:kern w:val="2"/>
            <w:sz w:val="24"/>
          </w:rPr>
          <w:tab/>
        </w:r>
        <w:r>
          <w:rPr>
            <w:rStyle w:val="a4"/>
            <w:rFonts w:hAnsi="Arial" w:cs="Arial" w:eastAsia="Arial" w:ascii="Arial"/>
            <w:noProof/>
          </w:rPr>
          <w:t>空间复用：虚拟内存</w:t>
        </w:r>
        <w:r>
          <w:rPr>
            <w:noProof/>
            <w:webHidden/>
          </w:rPr>
          <w:tab/>
        </w:r>
        <w:r>
          <w:rPr>
            <w:noProof/>
            <w:webHidden/>
          </w:rPr>
          <w:fldChar w:fldCharType="begin"/>
        </w:r>
        <w:r>
          <w:rPr>
            <w:noProof/>
            <w:webHidden/>
          </w:rPr>
          <w:instrText xml:space="preserve"> PAGEREF _117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8">
        <w:r>
          <w:rPr>
            <w:rStyle w:val="a4"/>
            <w:rFonts w:hAnsi="Arial" w:cs="Arial" w:eastAsia="Arial" w:ascii="Arial"/>
            <w:noProof/>
          </w:rPr>
          <w:t>1.3.</w:t>
        </w:r>
        <w:r>
          <w:rPr>
            <w:rFonts w:hAnsi="Arial" w:cs="Arial" w:eastAsia="Arial" w:ascii="Arial"/>
            <w:noProof/>
            <w:kern w:val="2"/>
            <w:sz w:val="24"/>
          </w:rPr>
          <w:tab/>
        </w:r>
        <w:r>
          <w:rPr>
            <w:rStyle w:val="a4"/>
            <w:rFonts w:hAnsi="Arial" w:cs="Arial" w:eastAsia="Arial" w:ascii="Arial"/>
            <w:noProof/>
          </w:rPr>
          <w:t>同步/异步</w:t>
        </w:r>
        <w:r>
          <w:rPr>
            <w:noProof/>
            <w:webHidden/>
          </w:rPr>
          <w:tab/>
        </w:r>
        <w:r>
          <w:rPr>
            <w:noProof/>
            <w:webHidden/>
          </w:rPr>
          <w:fldChar w:fldCharType="begin"/>
        </w:r>
        <w:r>
          <w:rPr>
            <w:noProof/>
            <w:webHidden/>
          </w:rPr>
          <w:instrText xml:space="preserve"> PAGEREF _118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232">
        <w:r>
          <w:rPr>
            <w:rStyle w:val="a4"/>
            <w:rFonts w:hAnsi="Arial" w:cs="Arial" w:eastAsia="Arial" w:ascii="Arial"/>
            <w:noProof/>
          </w:rPr>
          <w:t>1.3.1.</w:t>
        </w:r>
        <w:r>
          <w:rPr>
            <w:rFonts w:hAnsi="Arial" w:cs="Arial" w:eastAsia="Arial" w:ascii="Arial"/>
            <w:noProof/>
            <w:kern w:val="2"/>
            <w:sz w:val="24"/>
          </w:rPr>
          <w:tab/>
        </w:r>
        <w:r>
          <w:rPr>
            <w:rStyle w:val="a4"/>
            <w:rFonts w:hAnsi="Arial" w:cs="Arial" w:eastAsia="Arial" w:ascii="Arial"/>
            <w:noProof/>
          </w:rPr>
          <w:t>互斥量</w:t>
        </w:r>
        <w:r>
          <w:rPr>
            <w:noProof/>
            <w:webHidden/>
          </w:rPr>
          <w:tab/>
        </w:r>
        <w:r>
          <w:rPr>
            <w:noProof/>
            <w:webHidden/>
          </w:rPr>
          <w:fldChar w:fldCharType="begin"/>
        </w:r>
        <w:r>
          <w:rPr>
            <w:noProof/>
            <w:webHidden/>
          </w:rPr>
          <w:instrText xml:space="preserve"> PAGEREF _232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233">
        <w:r>
          <w:rPr>
            <w:rStyle w:val="a4"/>
            <w:rFonts w:hAnsi="Arial" w:cs="Arial" w:eastAsia="Arial" w:ascii="Arial"/>
            <w:noProof/>
          </w:rPr>
          <w:t>1.3.2.</w:t>
        </w:r>
        <w:r>
          <w:rPr>
            <w:rFonts w:hAnsi="Arial" w:cs="Arial" w:eastAsia="Arial" w:ascii="Arial"/>
            <w:noProof/>
            <w:kern w:val="2"/>
            <w:sz w:val="24"/>
          </w:rPr>
          <w:tab/>
        </w:r>
        <w:r>
          <w:rPr>
            <w:rStyle w:val="a4"/>
            <w:rFonts w:hAnsi="Arial" w:cs="Arial" w:eastAsia="Arial" w:ascii="Arial"/>
            <w:noProof/>
          </w:rPr>
          <w:t>信号量P/V操作</w:t>
        </w:r>
        <w:r>
          <w:rPr>
            <w:noProof/>
            <w:webHidden/>
          </w:rPr>
          <w:tab/>
        </w:r>
        <w:r>
          <w:rPr>
            <w:noProof/>
            <w:webHidden/>
          </w:rPr>
          <w:fldChar w:fldCharType="begin"/>
        </w:r>
        <w:r>
          <w:rPr>
            <w:noProof/>
            <w:webHidden/>
          </w:rPr>
          <w:instrText xml:space="preserve"> PAGEREF _233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2">
        <w:r>
          <w:rPr>
            <w:rStyle w:val="a4"/>
            <w:rFonts w:hAnsi="Arial" w:cs="Arial" w:eastAsia="Arial" w:ascii="Arial"/>
            <w:noProof/>
          </w:rPr>
          <w:t>2.</w:t>
        </w:r>
        <w:r>
          <w:rPr>
            <w:rFonts w:hAnsi="Arial" w:cs="Arial" w:eastAsia="Arial" w:ascii="Arial"/>
            <w:noProof/>
            <w:kern w:val="2"/>
            <w:sz w:val="24"/>
          </w:rPr>
          <w:tab/>
        </w:r>
        <w:r>
          <w:rPr>
            <w:rStyle w:val="a4"/>
            <w:rFonts w:hAnsi="Arial" w:cs="Arial" w:eastAsia="Arial" w:ascii="Arial"/>
            <w:noProof/>
          </w:rPr>
          <w:t>进程管理</w:t>
        </w:r>
        <w:r>
          <w:rPr>
            <w:noProof/>
            <w:webHidden/>
          </w:rPr>
          <w:tab/>
        </w:r>
        <w:r>
          <w:rPr>
            <w:noProof/>
            <w:webHidden/>
          </w:rPr>
          <w:fldChar w:fldCharType="begin"/>
        </w:r>
        <w:r>
          <w:rPr>
            <w:noProof/>
            <w:webHidden/>
          </w:rPr>
          <w:instrText xml:space="preserve"> PAGEREF _102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5">
        <w:r>
          <w:rPr>
            <w:rStyle w:val="a4"/>
            <w:rFonts w:hAnsi="Arial" w:cs="Arial" w:eastAsia="Arial" w:ascii="Arial"/>
            <w:noProof/>
          </w:rPr>
          <w:t>2.1.</w:t>
        </w:r>
        <w:r>
          <w:rPr>
            <w:rFonts w:hAnsi="Arial" w:cs="Arial" w:eastAsia="Arial" w:ascii="Arial"/>
            <w:noProof/>
            <w:kern w:val="2"/>
            <w:sz w:val="24"/>
          </w:rPr>
          <w:tab/>
        </w:r>
        <w:r>
          <w:rPr>
            <w:rStyle w:val="a4"/>
            <w:rFonts w:hAnsi="Arial" w:cs="Arial" w:eastAsia="Arial" w:ascii="Arial"/>
            <w:noProof/>
          </w:rPr>
          <w:t>进程</w:t>
        </w:r>
        <w:r>
          <w:rPr>
            <w:noProof/>
            <w:webHidden/>
          </w:rPr>
          <w:tab/>
        </w:r>
        <w:r>
          <w:rPr>
            <w:noProof/>
            <w:webHidden/>
          </w:rPr>
          <w:fldChar w:fldCharType="begin"/>
        </w:r>
        <w:r>
          <w:rPr>
            <w:noProof/>
            <w:webHidden/>
          </w:rPr>
          <w:instrText xml:space="preserve"> PAGEREF _105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9">
        <w:r>
          <w:rPr>
            <w:rStyle w:val="a4"/>
            <w:rFonts w:hAnsi="Arial" w:cs="Arial" w:eastAsia="Arial" w:ascii="Arial"/>
            <w:noProof/>
          </w:rPr>
          <w:t>2.1.1.</w:t>
        </w:r>
        <w:r>
          <w:rPr>
            <w:rFonts w:hAnsi="Arial" w:cs="Arial" w:eastAsia="Arial" w:ascii="Arial"/>
            <w:noProof/>
            <w:kern w:val="2"/>
            <w:sz w:val="24"/>
          </w:rPr>
          <w:tab/>
        </w:r>
        <w:r>
          <w:rPr>
            <w:rStyle w:val="a4"/>
            <w:rFonts w:hAnsi="Arial" w:cs="Arial" w:eastAsia="Arial" w:ascii="Arial"/>
            <w:noProof/>
          </w:rPr>
          <w:t>进程控制块PCB来描述其基本信息和运行状态</w:t>
        </w:r>
        <w:r>
          <w:rPr>
            <w:noProof/>
            <w:webHidden/>
          </w:rPr>
          <w:tab/>
        </w:r>
        <w:r>
          <w:rPr>
            <w:noProof/>
            <w:webHidden/>
          </w:rPr>
          <w:fldChar w:fldCharType="begin"/>
        </w:r>
        <w:r>
          <w:rPr>
            <w:noProof/>
            <w:webHidden/>
          </w:rPr>
          <w:instrText xml:space="preserve"> PAGEREF _129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07">
        <w:r>
          <w:rPr>
            <w:rStyle w:val="a4"/>
            <w:rFonts w:hAnsi="Arial" w:cs="Arial" w:eastAsia="Arial" w:ascii="Arial"/>
            <w:noProof/>
          </w:rPr>
          <w:t>2.1.2.</w:t>
        </w:r>
        <w:r>
          <w:rPr>
            <w:rFonts w:hAnsi="Arial" w:cs="Arial" w:eastAsia="Arial" w:ascii="Arial"/>
            <w:noProof/>
            <w:kern w:val="2"/>
            <w:sz w:val="24"/>
          </w:rPr>
          <w:tab/>
        </w:r>
        <w:r>
          <w:rPr>
            <w:rStyle w:val="a4"/>
            <w:rFonts w:hAnsi="Arial" w:cs="Arial" w:eastAsia="Arial" w:ascii="Arial"/>
            <w:noProof/>
          </w:rPr>
          <w:t>资源分配基本单位：有独立的地址空间</w:t>
        </w:r>
        <w:r>
          <w:rPr>
            <w:noProof/>
            <w:webHidden/>
          </w:rPr>
          <w:tab/>
        </w:r>
        <w:r>
          <w:rPr>
            <w:noProof/>
            <w:webHidden/>
          </w:rPr>
          <w:fldChar w:fldCharType="begin"/>
        </w:r>
        <w:r>
          <w:rPr>
            <w:noProof/>
            <w:webHidden/>
          </w:rPr>
          <w:instrText xml:space="preserve"> PAGEREF _107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08">
        <w:r>
          <w:rPr>
            <w:rStyle w:val="a4"/>
            <w:rFonts w:hAnsi="Arial" w:cs="Arial" w:eastAsia="Arial" w:ascii="Arial"/>
            <w:noProof/>
          </w:rPr>
          <w:t>2.1.3.</w:t>
        </w:r>
        <w:r>
          <w:rPr>
            <w:rFonts w:hAnsi="Arial" w:cs="Arial" w:eastAsia="Arial" w:ascii="Arial"/>
            <w:noProof/>
            <w:kern w:val="2"/>
            <w:sz w:val="24"/>
          </w:rPr>
          <w:tab/>
        </w:r>
        <w:r>
          <w:rPr>
            <w:rStyle w:val="a4"/>
            <w:rFonts w:hAnsi="Arial" w:cs="Arial" w:eastAsia="Arial" w:ascii="Arial"/>
            <w:noProof/>
          </w:rPr>
          <w:t>至少有1个线程</w:t>
        </w:r>
        <w:r>
          <w:rPr>
            <w:noProof/>
            <w:webHidden/>
          </w:rPr>
          <w:tab/>
        </w:r>
        <w:r>
          <w:rPr>
            <w:noProof/>
            <w:webHidden/>
          </w:rPr>
          <w:fldChar w:fldCharType="begin"/>
        </w:r>
        <w:r>
          <w:rPr>
            <w:noProof/>
            <w:webHidden/>
          </w:rPr>
          <w:instrText xml:space="preserve"> PAGEREF _108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2">
        <w:r>
          <w:rPr>
            <w:rStyle w:val="a4"/>
            <w:rFonts w:hAnsi="Arial" w:cs="Arial" w:eastAsia="Arial" w:ascii="Arial"/>
            <w:noProof/>
          </w:rPr>
          <w:t>2.1.4.</w:t>
        </w:r>
        <w:r>
          <w:rPr>
            <w:rFonts w:hAnsi="Arial" w:cs="Arial" w:eastAsia="Arial" w:ascii="Arial"/>
            <w:noProof/>
            <w:kern w:val="2"/>
            <w:sz w:val="24"/>
          </w:rPr>
          <w:tab/>
        </w:r>
        <w:r>
          <w:rPr>
            <w:rStyle w:val="a4"/>
            <w:rFonts w:hAnsi="Arial" w:cs="Arial" w:eastAsia="Arial" w:ascii="Arial"/>
            <w:noProof/>
          </w:rPr>
          <w:t>fork</w:t>
        </w:r>
        <w:r>
          <w:rPr>
            <w:noProof/>
            <w:webHidden/>
          </w:rPr>
          <w:tab/>
        </w:r>
        <w:r>
          <w:rPr>
            <w:noProof/>
            <w:webHidden/>
          </w:rPr>
          <w:fldChar w:fldCharType="begin"/>
        </w:r>
        <w:r>
          <w:rPr>
            <w:noProof/>
            <w:webHidden/>
          </w:rPr>
          <w:instrText xml:space="preserve"> PAGEREF _112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1">
        <w:r>
          <w:rPr>
            <w:rStyle w:val="a4"/>
            <w:rFonts w:hAnsi="Arial" w:cs="Arial" w:eastAsia="Arial" w:ascii="Arial"/>
            <w:noProof/>
          </w:rPr>
          <w:t>2.1.5.</w:t>
        </w:r>
        <w:r>
          <w:rPr>
            <w:rFonts w:hAnsi="Arial" w:cs="Arial" w:eastAsia="Arial" w:ascii="Arial"/>
            <w:noProof/>
            <w:kern w:val="2"/>
            <w:sz w:val="24"/>
          </w:rPr>
          <w:tab/>
        </w:r>
        <w:r>
          <w:rPr>
            <w:rStyle w:val="a4"/>
            <w:rFonts w:hAnsi="Arial" w:cs="Arial" w:eastAsia="Arial" w:ascii="Arial"/>
            <w:noProof/>
          </w:rPr>
          <w:t>进程间通信IPC</w:t>
        </w:r>
        <w:r>
          <w:rPr>
            <w:noProof/>
            <w:webHidden/>
          </w:rPr>
          <w:tab/>
        </w:r>
        <w:r>
          <w:rPr>
            <w:noProof/>
            <w:webHidden/>
          </w:rPr>
          <w:fldChar w:fldCharType="begin"/>
        </w:r>
        <w:r>
          <w:rPr>
            <w:noProof/>
            <w:webHidden/>
          </w:rPr>
          <w:instrText xml:space="preserve"> PAGEREF _131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8">
        <w:r>
          <w:rPr>
            <w:rStyle w:val="a4"/>
            <w:rFonts w:hAnsi="Arial" w:cs="Arial" w:eastAsia="Arial" w:ascii="Arial"/>
            <w:noProof/>
          </w:rPr>
          <w:t>2.1.6.</w:t>
        </w:r>
        <w:r>
          <w:rPr>
            <w:rFonts w:hAnsi="Arial" w:cs="Arial" w:eastAsia="Arial" w:ascii="Arial"/>
            <w:noProof/>
            <w:kern w:val="2"/>
            <w:sz w:val="24"/>
          </w:rPr>
          <w:tab/>
        </w:r>
        <w:r>
          <w:rPr>
            <w:rStyle w:val="a4"/>
            <w:rFonts w:hAnsi="Arial" w:cs="Arial" w:eastAsia="Arial" w:ascii="Arial"/>
            <w:noProof/>
          </w:rPr>
          <w:t>状态</w:t>
        </w:r>
        <w:r>
          <w:rPr>
            <w:noProof/>
            <w:webHidden/>
          </w:rPr>
          <w:tab/>
        </w:r>
        <w:r>
          <w:rPr>
            <w:noProof/>
            <w:webHidden/>
          </w:rPr>
          <w:fldChar w:fldCharType="begin"/>
        </w:r>
        <w:r>
          <w:rPr>
            <w:noProof/>
            <w:webHidden/>
          </w:rPr>
          <w:instrText xml:space="preserve"> PAGEREF _138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6">
        <w:r>
          <w:rPr>
            <w:rStyle w:val="a4"/>
            <w:rFonts w:hAnsi="Arial" w:cs="Arial" w:eastAsia="Arial" w:ascii="Arial"/>
            <w:noProof/>
          </w:rPr>
          <w:t>2.2.</w:t>
        </w:r>
        <w:r>
          <w:rPr>
            <w:rFonts w:hAnsi="Arial" w:cs="Arial" w:eastAsia="Arial" w:ascii="Arial"/>
            <w:noProof/>
            <w:kern w:val="2"/>
            <w:sz w:val="24"/>
          </w:rPr>
          <w:tab/>
        </w:r>
        <w:r>
          <w:rPr>
            <w:rStyle w:val="a4"/>
            <w:rFonts w:hAnsi="Arial" w:cs="Arial" w:eastAsia="Arial" w:ascii="Arial"/>
            <w:noProof/>
          </w:rPr>
          <w:t>线程</w:t>
        </w:r>
        <w:r>
          <w:rPr>
            <w:noProof/>
            <w:webHidden/>
          </w:rPr>
          <w:tab/>
        </w:r>
        <w:r>
          <w:rPr>
            <w:noProof/>
            <w:webHidden/>
          </w:rPr>
          <w:fldChar w:fldCharType="begin"/>
        </w:r>
        <w:r>
          <w:rPr>
            <w:noProof/>
            <w:webHidden/>
          </w:rPr>
          <w:instrText xml:space="preserve"> PAGEREF _106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0">
        <w:r>
          <w:rPr>
            <w:rStyle w:val="a4"/>
            <w:rFonts w:hAnsi="Arial" w:cs="Arial" w:eastAsia="Arial" w:ascii="Arial"/>
            <w:noProof/>
          </w:rPr>
          <w:t>2.2.1.</w:t>
        </w:r>
        <w:r>
          <w:rPr>
            <w:rFonts w:hAnsi="Arial" w:cs="Arial" w:eastAsia="Arial" w:ascii="Arial"/>
            <w:noProof/>
            <w:kern w:val="2"/>
            <w:sz w:val="24"/>
          </w:rPr>
          <w:tab/>
        </w:r>
        <w:r>
          <w:rPr>
            <w:rStyle w:val="a4"/>
            <w:rFonts w:hAnsi="Arial" w:cs="Arial" w:eastAsia="Arial" w:ascii="Arial"/>
            <w:noProof/>
          </w:rPr>
          <w:t>CPU调度基本单位</w:t>
        </w:r>
        <w:r>
          <w:rPr>
            <w:noProof/>
            <w:webHidden/>
          </w:rPr>
          <w:tab/>
        </w:r>
        <w:r>
          <w:rPr>
            <w:noProof/>
            <w:webHidden/>
          </w:rPr>
          <w:fldChar w:fldCharType="begin"/>
        </w:r>
        <w:r>
          <w:rPr>
            <w:noProof/>
            <w:webHidden/>
          </w:rPr>
          <w:instrText xml:space="preserve"> PAGEREF _130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45">
        <w:r>
          <w:rPr>
            <w:rStyle w:val="a4"/>
            <w:rFonts w:hAnsi="Arial" w:cs="Arial" w:eastAsia="Arial" w:ascii="Arial"/>
            <w:noProof/>
          </w:rPr>
          <w:t>2.2.2.</w:t>
        </w:r>
        <w:r>
          <w:rPr>
            <w:rFonts w:hAnsi="Arial" w:cs="Arial" w:eastAsia="Arial" w:ascii="Arial"/>
            <w:noProof/>
            <w:kern w:val="2"/>
            <w:sz w:val="24"/>
          </w:rPr>
          <w:tab/>
        </w:r>
        <w:r>
          <w:rPr>
            <w:rStyle w:val="a4"/>
            <w:rFonts w:hAnsi="Arial" w:cs="Arial" w:eastAsia="Arial" w:ascii="Arial"/>
            <w:noProof/>
          </w:rPr>
          <w:t>线程模型</w:t>
        </w:r>
        <w:r>
          <w:rPr>
            <w:noProof/>
            <w:webHidden/>
          </w:rPr>
          <w:tab/>
        </w:r>
        <w:r>
          <w:rPr>
            <w:noProof/>
            <w:webHidden/>
          </w:rPr>
          <w:fldChar w:fldCharType="begin"/>
        </w:r>
        <w:r>
          <w:rPr>
            <w:noProof/>
            <w:webHidden/>
          </w:rPr>
          <w:instrText xml:space="preserve"> PAGEREF _145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50">
        <w:r>
          <w:rPr>
            <w:rStyle w:val="a4"/>
            <w:rFonts w:hAnsi="Arial" w:cs="Arial" w:eastAsia="Arial" w:ascii="Arial"/>
            <w:noProof/>
          </w:rPr>
          <w:t>2.3.</w:t>
        </w:r>
        <w:r>
          <w:rPr>
            <w:rFonts w:hAnsi="Arial" w:cs="Arial" w:eastAsia="Arial" w:ascii="Arial"/>
            <w:noProof/>
            <w:kern w:val="2"/>
            <w:sz w:val="24"/>
          </w:rPr>
          <w:tab/>
        </w:r>
        <w:r>
          <w:rPr>
            <w:rStyle w:val="a4"/>
            <w:rFonts w:hAnsi="Arial" w:cs="Arial" w:eastAsia="Arial" w:ascii="Arial"/>
            <w:noProof/>
          </w:rPr>
          <w:t>调度</w:t>
        </w:r>
        <w:r>
          <w:rPr>
            <w:noProof/>
            <w:webHidden/>
          </w:rPr>
          <w:tab/>
        </w:r>
        <w:r>
          <w:rPr>
            <w:noProof/>
            <w:webHidden/>
          </w:rPr>
          <w:fldChar w:fldCharType="begin"/>
        </w:r>
        <w:r>
          <w:rPr>
            <w:noProof/>
            <w:webHidden/>
          </w:rPr>
          <w:instrText xml:space="preserve"> PAGEREF _150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1">
        <w:r>
          <w:rPr>
            <w:rStyle w:val="a4"/>
            <w:rFonts w:hAnsi="Arial" w:cs="Arial" w:eastAsia="Arial" w:ascii="Arial"/>
            <w:noProof/>
          </w:rPr>
          <w:t>2.3.1.</w:t>
        </w:r>
        <w:r>
          <w:rPr>
            <w:rFonts w:hAnsi="Arial" w:cs="Arial" w:eastAsia="Arial" w:ascii="Arial"/>
            <w:noProof/>
            <w:kern w:val="2"/>
            <w:sz w:val="24"/>
          </w:rPr>
          <w:tab/>
        </w:r>
        <w:r>
          <w:rPr>
            <w:rStyle w:val="a4"/>
            <w:rFonts w:hAnsi="Arial" w:cs="Arial" w:eastAsia="Arial" w:ascii="Arial"/>
            <w:noProof/>
          </w:rPr>
          <w:t>抢占和非抢占</w:t>
        </w:r>
        <w:r>
          <w:rPr>
            <w:noProof/>
            <w:webHidden/>
          </w:rPr>
          <w:tab/>
        </w:r>
        <w:r>
          <w:rPr>
            <w:noProof/>
            <w:webHidden/>
          </w:rPr>
          <w:fldChar w:fldCharType="begin"/>
        </w:r>
        <w:r>
          <w:rPr>
            <w:noProof/>
            <w:webHidden/>
          </w:rPr>
          <w:instrText xml:space="preserve"> PAGEREF _151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2">
        <w:r>
          <w:rPr>
            <w:rStyle w:val="a4"/>
            <w:rFonts w:hAnsi="Arial" w:cs="Arial" w:eastAsia="Arial" w:ascii="Arial"/>
            <w:noProof/>
          </w:rPr>
          <w:t>2.3.2.</w:t>
        </w:r>
        <w:r>
          <w:rPr>
            <w:rFonts w:hAnsi="Arial" w:cs="Arial" w:eastAsia="Arial" w:ascii="Arial"/>
            <w:noProof/>
            <w:kern w:val="2"/>
            <w:sz w:val="24"/>
          </w:rPr>
          <w:tab/>
        </w:r>
        <w:r>
          <w:rPr>
            <w:rStyle w:val="a4"/>
            <w:rFonts w:hAnsi="Arial" w:cs="Arial" w:eastAsia="Arial" w:ascii="Arial"/>
            <w:noProof/>
          </w:rPr>
          <w:t>根据使用场景选择</w:t>
        </w:r>
        <w:r>
          <w:rPr>
            <w:noProof/>
            <w:webHidden/>
          </w:rPr>
          <w:tab/>
        </w:r>
        <w:r>
          <w:rPr>
            <w:noProof/>
            <w:webHidden/>
          </w:rPr>
          <w:fldChar w:fldCharType="begin"/>
        </w:r>
        <w:r>
          <w:rPr>
            <w:noProof/>
            <w:webHidden/>
          </w:rPr>
          <w:instrText xml:space="preserve"> PAGEREF _152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61">
        <w:r>
          <w:rPr>
            <w:rStyle w:val="a4"/>
            <w:rFonts w:hAnsi="Arial" w:cs="Arial" w:eastAsia="Arial" w:ascii="Arial"/>
            <w:noProof/>
          </w:rPr>
          <w:t>2.4.</w:t>
        </w:r>
        <w:r>
          <w:rPr>
            <w:rFonts w:hAnsi="Arial" w:cs="Arial" w:eastAsia="Arial" w:ascii="Arial"/>
            <w:noProof/>
            <w:kern w:val="2"/>
            <w:sz w:val="24"/>
          </w:rPr>
          <w:tab/>
        </w:r>
        <w:r>
          <w:rPr>
            <w:rStyle w:val="a4"/>
            <w:rFonts w:hAnsi="Arial" w:cs="Arial" w:eastAsia="Arial" w:ascii="Arial"/>
            <w:noProof/>
          </w:rPr>
          <w:t>死锁</w:t>
        </w:r>
        <w:r>
          <w:rPr>
            <w:noProof/>
            <w:webHidden/>
          </w:rPr>
          <w:tab/>
        </w:r>
        <w:r>
          <w:rPr>
            <w:noProof/>
            <w:webHidden/>
          </w:rPr>
          <w:fldChar w:fldCharType="begin"/>
        </w:r>
        <w:r>
          <w:rPr>
            <w:noProof/>
            <w:webHidden/>
          </w:rPr>
          <w:instrText xml:space="preserve"> PAGEREF _161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62">
        <w:r>
          <w:rPr>
            <w:rStyle w:val="a4"/>
            <w:rFonts w:hAnsi="Arial" w:cs="Arial" w:eastAsia="Arial" w:ascii="Arial"/>
            <w:noProof/>
          </w:rPr>
          <w:t>2.4.1.</w:t>
        </w:r>
        <w:r>
          <w:rPr>
            <w:rFonts w:hAnsi="Arial" w:cs="Arial" w:eastAsia="Arial" w:ascii="Arial"/>
            <w:noProof/>
            <w:kern w:val="2"/>
            <w:sz w:val="24"/>
          </w:rPr>
          <w:tab/>
        </w:r>
        <w:r>
          <w:rPr>
            <w:rStyle w:val="a4"/>
            <w:rFonts w:hAnsi="Arial" w:cs="Arial" w:eastAsia="Arial" w:ascii="Arial"/>
            <w:noProof/>
          </w:rPr>
          <w:t>必要条件</w:t>
        </w:r>
        <w:r>
          <w:rPr>
            <w:noProof/>
            <w:webHidden/>
          </w:rPr>
          <w:tab/>
        </w:r>
        <w:r>
          <w:rPr>
            <w:noProof/>
            <w:webHidden/>
          </w:rPr>
          <w:fldChar w:fldCharType="begin"/>
        </w:r>
        <w:r>
          <w:rPr>
            <w:noProof/>
            <w:webHidden/>
          </w:rPr>
          <w:instrText xml:space="preserve"> PAGEREF _162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63">
        <w:r>
          <w:rPr>
            <w:rStyle w:val="a4"/>
            <w:rFonts w:hAnsi="Arial" w:cs="Arial" w:eastAsia="Arial" w:ascii="Arial"/>
            <w:noProof/>
          </w:rPr>
          <w:t>2.4.2.</w:t>
        </w:r>
        <w:r>
          <w:rPr>
            <w:rFonts w:hAnsi="Arial" w:cs="Arial" w:eastAsia="Arial" w:ascii="Arial"/>
            <w:noProof/>
            <w:kern w:val="2"/>
            <w:sz w:val="24"/>
          </w:rPr>
          <w:tab/>
        </w:r>
        <w:r>
          <w:rPr>
            <w:rStyle w:val="a4"/>
            <w:rFonts w:hAnsi="Arial" w:cs="Arial" w:eastAsia="Arial" w:ascii="Arial"/>
            <w:noProof/>
          </w:rPr>
          <w:t>处理方法</w:t>
        </w:r>
        <w:r>
          <w:rPr>
            <w:noProof/>
            <w:webHidden/>
          </w:rPr>
          <w:tab/>
        </w:r>
        <w:r>
          <w:rPr>
            <w:noProof/>
            <w:webHidden/>
          </w:rPr>
          <w:fldChar w:fldCharType="begin"/>
        </w:r>
        <w:r>
          <w:rPr>
            <w:noProof/>
            <w:webHidden/>
          </w:rPr>
          <w:instrText xml:space="preserve"> PAGEREF _163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87">
        <w:r>
          <w:rPr>
            <w:rStyle w:val="a4"/>
            <w:rFonts w:hAnsi="Arial" w:cs="Arial" w:eastAsia="Arial" w:ascii="Arial"/>
            <w:noProof/>
          </w:rPr>
          <w:t>3.</w:t>
        </w:r>
        <w:r>
          <w:rPr>
            <w:rFonts w:hAnsi="Arial" w:cs="Arial" w:eastAsia="Arial" w:ascii="Arial"/>
            <w:noProof/>
            <w:kern w:val="2"/>
            <w:sz w:val="24"/>
          </w:rPr>
          <w:tab/>
        </w:r>
        <w:r>
          <w:rPr>
            <w:rStyle w:val="a4"/>
            <w:rFonts w:hAnsi="Arial" w:cs="Arial" w:eastAsia="Arial" w:ascii="Arial"/>
            <w:noProof/>
          </w:rPr>
          <w:t>文件管理</w:t>
        </w:r>
        <w:r>
          <w:rPr>
            <w:noProof/>
            <w:webHidden/>
          </w:rPr>
          <w:tab/>
        </w:r>
        <w:r>
          <w:rPr>
            <w:noProof/>
            <w:webHidden/>
          </w:rPr>
          <w:fldChar w:fldCharType="begin"/>
        </w:r>
        <w:r>
          <w:rPr>
            <w:noProof/>
            <w:webHidden/>
          </w:rPr>
          <w:instrText xml:space="preserve"> PAGEREF _187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8">
        <w:r>
          <w:rPr>
            <w:rStyle w:val="a4"/>
            <w:rFonts w:hAnsi="Arial" w:cs="Arial" w:eastAsia="Arial" w:ascii="Arial"/>
            <w:noProof/>
          </w:rPr>
          <w:t>3.1.</w:t>
        </w:r>
        <w:r>
          <w:rPr>
            <w:rFonts w:hAnsi="Arial" w:cs="Arial" w:eastAsia="Arial" w:ascii="Arial"/>
            <w:noProof/>
            <w:kern w:val="2"/>
            <w:sz w:val="24"/>
          </w:rPr>
          <w:tab/>
        </w:r>
        <w:r>
          <w:rPr>
            <w:rStyle w:val="a4"/>
            <w:rFonts w:hAnsi="Arial" w:cs="Arial" w:eastAsia="Arial" w:ascii="Arial"/>
            <w:noProof/>
          </w:rPr>
          <w:t>磁盘</w:t>
        </w:r>
        <w:r>
          <w:rPr>
            <w:noProof/>
            <w:webHidden/>
          </w:rPr>
          <w:tab/>
        </w:r>
        <w:r>
          <w:rPr>
            <w:noProof/>
            <w:webHidden/>
          </w:rPr>
          <w:fldChar w:fldCharType="begin"/>
        </w:r>
        <w:r>
          <w:rPr>
            <w:noProof/>
            <w:webHidden/>
          </w:rPr>
          <w:instrText xml:space="preserve"> PAGEREF _188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89">
        <w:r>
          <w:rPr>
            <w:rStyle w:val="a4"/>
            <w:rFonts w:hAnsi="Arial" w:cs="Arial" w:eastAsia="Arial" w:ascii="Arial"/>
            <w:noProof/>
          </w:rPr>
          <w:t>3.1.1.</w:t>
        </w:r>
        <w:r>
          <w:rPr>
            <w:rFonts w:hAnsi="Arial" w:cs="Arial" w:eastAsia="Arial" w:ascii="Arial"/>
            <w:noProof/>
            <w:kern w:val="2"/>
            <w:sz w:val="24"/>
          </w:rPr>
          <w:tab/>
        </w:r>
        <w:r>
          <w:rPr>
            <w:rStyle w:val="a4"/>
            <w:rFonts w:hAnsi="Arial" w:cs="Arial" w:eastAsia="Arial" w:ascii="Arial"/>
            <w:noProof/>
          </w:rPr>
          <w:t>盘面</w:t>
        </w:r>
        <w:r>
          <w:rPr>
            <w:noProof/>
            <w:webHidden/>
          </w:rPr>
          <w:tab/>
        </w:r>
        <w:r>
          <w:rPr>
            <w:noProof/>
            <w:webHidden/>
          </w:rPr>
          <w:fldChar w:fldCharType="begin"/>
        </w:r>
        <w:r>
          <w:rPr>
            <w:noProof/>
            <w:webHidden/>
          </w:rPr>
          <w:instrText xml:space="preserve"> PAGEREF _189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90">
        <w:r>
          <w:rPr>
            <w:rStyle w:val="a4"/>
            <w:rFonts w:hAnsi="Arial" w:cs="Arial" w:eastAsia="Arial" w:ascii="Arial"/>
            <w:noProof/>
          </w:rPr>
          <w:t>3.1.2.</w:t>
        </w:r>
        <w:r>
          <w:rPr>
            <w:rFonts w:hAnsi="Arial" w:cs="Arial" w:eastAsia="Arial" w:ascii="Arial"/>
            <w:noProof/>
            <w:kern w:val="2"/>
            <w:sz w:val="24"/>
          </w:rPr>
          <w:tab/>
        </w:r>
        <w:r>
          <w:rPr>
            <w:rStyle w:val="a4"/>
            <w:rFonts w:hAnsi="Arial" w:cs="Arial" w:eastAsia="Arial" w:ascii="Arial"/>
            <w:noProof/>
          </w:rPr>
          <w:t>磁道</w:t>
        </w:r>
        <w:r>
          <w:rPr>
            <w:noProof/>
            <w:webHidden/>
          </w:rPr>
          <w:tab/>
        </w:r>
        <w:r>
          <w:rPr>
            <w:noProof/>
            <w:webHidden/>
          </w:rPr>
          <w:fldChar w:fldCharType="begin"/>
        </w:r>
        <w:r>
          <w:rPr>
            <w:noProof/>
            <w:webHidden/>
          </w:rPr>
          <w:instrText xml:space="preserve"> PAGEREF _190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91">
        <w:r>
          <w:rPr>
            <w:rStyle w:val="a4"/>
            <w:rFonts w:hAnsi="Arial" w:cs="Arial" w:eastAsia="Arial" w:ascii="Arial"/>
            <w:noProof/>
          </w:rPr>
          <w:t>3.1.3.</w:t>
        </w:r>
        <w:r>
          <w:rPr>
            <w:rFonts w:hAnsi="Arial" w:cs="Arial" w:eastAsia="Arial" w:ascii="Arial"/>
            <w:noProof/>
            <w:kern w:val="2"/>
            <w:sz w:val="24"/>
          </w:rPr>
          <w:tab/>
        </w:r>
        <w:r>
          <w:rPr>
            <w:rStyle w:val="a4"/>
            <w:rFonts w:hAnsi="Arial" w:cs="Arial" w:eastAsia="Arial" w:ascii="Arial"/>
            <w:noProof/>
          </w:rPr>
          <w:t>扇区</w:t>
        </w:r>
        <w:r>
          <w:rPr>
            <w:noProof/>
            <w:webHidden/>
          </w:rPr>
          <w:tab/>
        </w:r>
        <w:r>
          <w:rPr>
            <w:noProof/>
            <w:webHidden/>
          </w:rPr>
          <w:fldChar w:fldCharType="begin"/>
        </w:r>
        <w:r>
          <w:rPr>
            <w:noProof/>
            <w:webHidden/>
          </w:rPr>
          <w:instrText xml:space="preserve"> PAGEREF _191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92">
        <w:r>
          <w:rPr>
            <w:rStyle w:val="a4"/>
            <w:rFonts w:hAnsi="Arial" w:cs="Arial" w:eastAsia="Arial" w:ascii="Arial"/>
            <w:noProof/>
          </w:rPr>
          <w:t>3.1.4.</w:t>
        </w:r>
        <w:r>
          <w:rPr>
            <w:rFonts w:hAnsi="Arial" w:cs="Arial" w:eastAsia="Arial" w:ascii="Arial"/>
            <w:noProof/>
            <w:kern w:val="2"/>
            <w:sz w:val="24"/>
          </w:rPr>
          <w:tab/>
        </w:r>
        <w:r>
          <w:rPr>
            <w:rStyle w:val="a4"/>
            <w:rFonts w:hAnsi="Arial" w:cs="Arial" w:eastAsia="Arial" w:ascii="Arial"/>
            <w:noProof/>
          </w:rPr>
          <w:t>新的磁盘外磁道的数据更多</w:t>
        </w:r>
        <w:r>
          <w:rPr>
            <w:noProof/>
            <w:webHidden/>
          </w:rPr>
          <w:tab/>
        </w:r>
        <w:r>
          <w:rPr>
            <w:noProof/>
            <w:webHidden/>
          </w:rPr>
          <w:fldChar w:fldCharType="begin"/>
        </w:r>
        <w:r>
          <w:rPr>
            <w:noProof/>
            <w:webHidden/>
          </w:rPr>
          <w:instrText xml:space="preserve"> PAGEREF _192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93">
        <w:r>
          <w:rPr>
            <w:rStyle w:val="a4"/>
            <w:rFonts w:hAnsi="Arial" w:cs="Arial" w:eastAsia="Arial" w:ascii="Arial"/>
            <w:noProof/>
          </w:rPr>
          <w:t>3.1.5.</w:t>
        </w:r>
        <w:r>
          <w:rPr>
            <w:rFonts w:hAnsi="Arial" w:cs="Arial" w:eastAsia="Arial" w:ascii="Arial"/>
            <w:noProof/>
            <w:kern w:val="2"/>
            <w:sz w:val="24"/>
          </w:rPr>
          <w:tab/>
        </w:r>
        <w:r>
          <w:rPr>
            <w:rStyle w:val="a4"/>
            <w:rFonts w:hAnsi="Arial" w:cs="Arial" w:eastAsia="Arial" w:ascii="Arial"/>
            <w:noProof/>
          </w:rPr>
          <w:t>读取磁盘内容时间</w:t>
        </w:r>
        <w:r>
          <w:rPr>
            <w:noProof/>
            <w:webHidden/>
          </w:rPr>
          <w:tab/>
        </w:r>
        <w:r>
          <w:rPr>
            <w:noProof/>
            <w:webHidden/>
          </w:rPr>
          <w:fldChar w:fldCharType="begin"/>
        </w:r>
        <w:r>
          <w:rPr>
            <w:noProof/>
            <w:webHidden/>
          </w:rPr>
          <w:instrText xml:space="preserve"> PAGEREF _193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202">
        <w:r>
          <w:rPr>
            <w:rStyle w:val="a4"/>
            <w:rFonts w:hAnsi="Arial" w:cs="Arial" w:eastAsia="Arial" w:ascii="Arial"/>
            <w:noProof/>
          </w:rPr>
          <w:t>3.1.6.</w:t>
        </w:r>
        <w:r>
          <w:rPr>
            <w:rFonts w:hAnsi="Arial" w:cs="Arial" w:eastAsia="Arial" w:ascii="Arial"/>
            <w:noProof/>
            <w:kern w:val="2"/>
            <w:sz w:val="24"/>
          </w:rPr>
          <w:tab/>
        </w:r>
        <w:r>
          <w:rPr>
            <w:rStyle w:val="a4"/>
            <w:rFonts w:hAnsi="Arial" w:cs="Arial" w:eastAsia="Arial" w:ascii="Arial"/>
            <w:noProof/>
          </w:rPr>
          <w:t>调度</w:t>
        </w:r>
        <w:r>
          <w:rPr>
            <w:noProof/>
            <w:webHidden/>
          </w:rPr>
          <w:tab/>
        </w:r>
        <w:r>
          <w:rPr>
            <w:noProof/>
            <w:webHidden/>
          </w:rPr>
          <w:fldChar w:fldCharType="begin"/>
        </w:r>
        <w:r>
          <w:rPr>
            <w:noProof/>
            <w:webHidden/>
          </w:rPr>
          <w:instrText xml:space="preserve"> PAGEREF _202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97">
        <w:r>
          <w:rPr>
            <w:rStyle w:val="a4"/>
            <w:rFonts w:hAnsi="Arial" w:cs="Arial" w:eastAsia="Arial" w:ascii="Arial"/>
            <w:noProof/>
          </w:rPr>
          <w:t>3.2.</w:t>
        </w:r>
        <w:r>
          <w:rPr>
            <w:rFonts w:hAnsi="Arial" w:cs="Arial" w:eastAsia="Arial" w:ascii="Arial"/>
            <w:noProof/>
            <w:kern w:val="2"/>
            <w:sz w:val="24"/>
          </w:rPr>
          <w:tab/>
        </w:r>
        <w:r>
          <w:rPr>
            <w:rStyle w:val="a4"/>
            <w:rFonts w:hAnsi="Arial" w:cs="Arial" w:eastAsia="Arial" w:ascii="Arial"/>
            <w:noProof/>
          </w:rPr>
          <w:t>文件</w:t>
        </w:r>
        <w:r>
          <w:rPr>
            <w:noProof/>
            <w:webHidden/>
          </w:rPr>
          <w:tab/>
        </w:r>
        <w:r>
          <w:rPr>
            <w:noProof/>
            <w:webHidden/>
          </w:rPr>
          <w:fldChar w:fldCharType="begin"/>
        </w:r>
        <w:r>
          <w:rPr>
            <w:noProof/>
            <w:webHidden/>
          </w:rPr>
          <w:instrText xml:space="preserve"> PAGEREF _197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98">
        <w:r>
          <w:rPr>
            <w:rStyle w:val="a4"/>
            <w:rFonts w:hAnsi="Arial" w:cs="Arial" w:eastAsia="Arial" w:ascii="Arial"/>
            <w:noProof/>
          </w:rPr>
          <w:t>3.2.1.</w:t>
        </w:r>
        <w:r>
          <w:rPr>
            <w:rFonts w:hAnsi="Arial" w:cs="Arial" w:eastAsia="Arial" w:ascii="Arial"/>
            <w:noProof/>
            <w:kern w:val="2"/>
            <w:sz w:val="24"/>
          </w:rPr>
          <w:tab/>
        </w:r>
        <w:r>
          <w:rPr>
            <w:rStyle w:val="a4"/>
            <w:rFonts w:hAnsi="Arial" w:cs="Arial" w:eastAsia="Arial" w:ascii="Arial"/>
            <w:noProof/>
          </w:rPr>
          <w:t>inode</w:t>
        </w:r>
        <w:r>
          <w:rPr>
            <w:noProof/>
            <w:webHidden/>
          </w:rPr>
          <w:tab/>
        </w:r>
        <w:r>
          <w:rPr>
            <w:noProof/>
            <w:webHidden/>
          </w:rPr>
          <w:fldChar w:fldCharType="begin"/>
        </w:r>
        <w:r>
          <w:rPr>
            <w:noProof/>
            <w:webHidden/>
          </w:rPr>
          <w:instrText xml:space="preserve"> PAGEREF _198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228">
        <w:r>
          <w:rPr>
            <w:rStyle w:val="a4"/>
            <w:rFonts w:hAnsi="Arial" w:cs="Arial" w:eastAsia="Arial" w:ascii="Arial"/>
            <w:noProof/>
          </w:rPr>
          <w:t>4.</w:t>
        </w:r>
        <w:r>
          <w:rPr>
            <w:rFonts w:hAnsi="Arial" w:cs="Arial" w:eastAsia="Arial" w:ascii="Arial"/>
            <w:noProof/>
            <w:kern w:val="2"/>
            <w:sz w:val="24"/>
          </w:rPr>
          <w:tab/>
        </w:r>
        <w:r>
          <w:rPr>
            <w:rStyle w:val="a4"/>
            <w:rFonts w:hAnsi="Arial" w:cs="Arial" w:eastAsia="Arial" w:ascii="Arial"/>
            <w:noProof/>
          </w:rPr>
          <w:t>问题</w:t>
        </w:r>
        <w:r>
          <w:rPr>
            <w:noProof/>
            <w:webHidden/>
          </w:rPr>
          <w:tab/>
        </w:r>
        <w:r>
          <w:rPr>
            <w:noProof/>
            <w:webHidden/>
          </w:rPr>
          <w:fldChar w:fldCharType="begin"/>
        </w:r>
        <w:r>
          <w:rPr>
            <w:noProof/>
            <w:webHidden/>
          </w:rPr>
          <w:instrText xml:space="preserve"> PAGEREF _228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29">
        <w:r>
          <w:rPr>
            <w:rStyle w:val="a4"/>
            <w:rFonts w:hAnsi="Arial" w:cs="Arial" w:eastAsia="Arial" w:ascii="Arial"/>
            <w:noProof/>
          </w:rPr>
          <w:t>4.1.</w:t>
        </w:r>
        <w:r>
          <w:rPr>
            <w:rFonts w:hAnsi="Arial" w:cs="Arial" w:eastAsia="Arial" w:ascii="Arial"/>
            <w:noProof/>
            <w:kern w:val="2"/>
            <w:sz w:val="24"/>
          </w:rPr>
          <w:tab/>
        </w:r>
        <w:r>
          <w:rPr>
            <w:rStyle w:val="a4"/>
            <w:rFonts w:hAnsi="Arial" w:cs="Arial" w:eastAsia="Arial" w:ascii="Arial"/>
            <w:noProof/>
          </w:rPr>
          <w:t>孤儿进程和僵尸进程</w:t>
        </w:r>
        <w:r>
          <w:rPr>
            <w:noProof/>
            <w:webHidden/>
          </w:rPr>
          <w:tab/>
        </w:r>
        <w:r>
          <w:rPr>
            <w:noProof/>
            <w:webHidden/>
          </w:rPr>
          <w:fldChar w:fldCharType="begin"/>
        </w:r>
        <w:r>
          <w:rPr>
            <w:noProof/>
            <w:webHidden/>
          </w:rPr>
          <w:instrText xml:space="preserve"> PAGEREF _229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30">
        <w:r>
          <w:rPr>
            <w:rStyle w:val="a4"/>
            <w:rFonts w:hAnsi="Arial" w:cs="Arial" w:eastAsia="Arial" w:ascii="Arial"/>
            <w:noProof/>
          </w:rPr>
          <w:t>4.2.</w:t>
        </w:r>
        <w:r>
          <w:rPr>
            <w:rFonts w:hAnsi="Arial" w:cs="Arial" w:eastAsia="Arial" w:ascii="Arial"/>
            <w:noProof/>
            <w:kern w:val="2"/>
            <w:sz w:val="24"/>
          </w:rPr>
          <w:tab/>
        </w:r>
        <w:r>
          <w:rPr>
            <w:rStyle w:val="a4"/>
            <w:rFonts w:hAnsi="Arial" w:cs="Arial" w:eastAsia="Arial" w:ascii="Arial"/>
            <w:noProof/>
          </w:rPr>
          <w:t>守护进程</w:t>
        </w:r>
        <w:r>
          <w:rPr>
            <w:noProof/>
            <w:webHidden/>
          </w:rPr>
          <w:tab/>
        </w:r>
        <w:r>
          <w:rPr>
            <w:noProof/>
            <w:webHidden/>
          </w:rPr>
          <w:fldChar w:fldCharType="begin"/>
        </w:r>
        <w:r>
          <w:rPr>
            <w:noProof/>
            <w:webHidden/>
          </w:rPr>
          <w:instrText xml:space="preserve"> PAGEREF _230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31">
        <w:r>
          <w:rPr>
            <w:rStyle w:val="a4"/>
            <w:rFonts w:hAnsi="Arial" w:cs="Arial" w:eastAsia="Arial" w:ascii="Arial"/>
            <w:noProof/>
          </w:rPr>
          <w:t>4.3.</w:t>
        </w:r>
        <w:r>
          <w:rPr>
            <w:rFonts w:hAnsi="Arial" w:cs="Arial" w:eastAsia="Arial" w:ascii="Arial"/>
            <w:noProof/>
            <w:kern w:val="2"/>
            <w:sz w:val="24"/>
          </w:rPr>
          <w:tab/>
        </w:r>
        <w:r>
          <w:rPr>
            <w:rStyle w:val="a4"/>
            <w:rFonts w:hAnsi="Arial" w:cs="Arial" w:eastAsia="Arial" w:ascii="Arial"/>
            <w:noProof/>
          </w:rPr>
          <w:t>静态链接和动态链接</w:t>
        </w:r>
        <w:r>
          <w:rPr>
            <w:noProof/>
            <w:webHidden/>
          </w:rPr>
          <w:tab/>
        </w:r>
        <w:r>
          <w:rPr>
            <w:noProof/>
            <w:webHidden/>
          </w:rPr>
          <w:fldChar w:fldCharType="begin"/>
        </w:r>
        <w:r>
          <w:rPr>
            <w:noProof/>
            <w:webHidden/>
          </w:rPr>
          <w:instrText xml:space="preserve"> PAGEREF _231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3">
        <w:r>
          <w:rPr>
            <w:rStyle w:val="a4"/>
            <w:rFonts w:hAnsi="Arial" w:cs="Arial" w:eastAsia="Arial" w:ascii="Arial"/>
            <w:noProof/>
          </w:rPr>
          <w:t>5.</w:t>
        </w:r>
        <w:r>
          <w:rPr>
            <w:rFonts w:hAnsi="Arial" w:cs="Arial" w:eastAsia="Arial" w:ascii="Arial"/>
            <w:noProof/>
            <w:kern w:val="2"/>
            <w:sz w:val="24"/>
          </w:rPr>
          <w:tab/>
        </w:r>
        <w:r>
          <w:rPr>
            <w:rStyle w:val="a4"/>
            <w:rFonts w:hAnsi="Arial" w:cs="Arial" w:eastAsia="Arial" w:ascii="Arial"/>
            <w:noProof/>
          </w:rPr>
          <w:t>内存管理</w:t>
        </w:r>
        <w:r>
          <w:rPr>
            <w:noProof/>
            <w:webHidden/>
          </w:rPr>
          <w:tab/>
        </w:r>
        <w:r>
          <w:rPr>
            <w:noProof/>
            <w:webHidden/>
          </w:rPr>
          <w:fldChar w:fldCharType="begin"/>
        </w:r>
        <w:r>
          <w:rPr>
            <w:noProof/>
            <w:webHidden/>
          </w:rPr>
          <w:instrText xml:space="preserve"> PAGEREF _103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68">
        <w:r>
          <w:rPr>
            <w:rStyle w:val="a4"/>
            <w:rFonts w:hAnsi="Arial" w:cs="Arial" w:eastAsia="Arial" w:ascii="Arial"/>
            <w:noProof/>
          </w:rPr>
          <w:t>5.1.</w:t>
        </w:r>
        <w:r>
          <w:rPr>
            <w:rFonts w:hAnsi="Arial" w:cs="Arial" w:eastAsia="Arial" w:ascii="Arial"/>
            <w:noProof/>
            <w:kern w:val="2"/>
            <w:sz w:val="24"/>
          </w:rPr>
          <w:tab/>
        </w:r>
        <w:r>
          <w:rPr>
            <w:rStyle w:val="a4"/>
            <w:rFonts w:hAnsi="Arial" w:cs="Arial" w:eastAsia="Arial" w:ascii="Arial"/>
            <w:noProof/>
          </w:rPr>
          <w:t>动态重定位</w:t>
        </w:r>
        <w:r>
          <w:rPr>
            <w:noProof/>
            <w:webHidden/>
          </w:rPr>
          <w:tab/>
        </w:r>
        <w:r>
          <w:rPr>
            <w:noProof/>
            <w:webHidden/>
          </w:rPr>
          <w:fldChar w:fldCharType="begin"/>
        </w:r>
        <w:r>
          <w:rPr>
            <w:noProof/>
            <w:webHidden/>
          </w:rPr>
          <w:instrText xml:space="preserve"> PAGEREF _168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69">
        <w:r>
          <w:rPr>
            <w:rStyle w:val="a4"/>
            <w:rFonts w:hAnsi="Arial" w:cs="Arial" w:eastAsia="Arial" w:ascii="Arial"/>
            <w:noProof/>
          </w:rPr>
          <w:t>5.1.1.</w:t>
        </w:r>
        <w:r>
          <w:rPr>
            <w:rFonts w:hAnsi="Arial" w:cs="Arial" w:eastAsia="Arial" w:ascii="Arial"/>
            <w:noProof/>
            <w:kern w:val="2"/>
            <w:sz w:val="24"/>
          </w:rPr>
          <w:tab/>
        </w:r>
        <w:r>
          <w:rPr>
            <w:rStyle w:val="a4"/>
            <w:rFonts w:hAnsi="Arial" w:cs="Arial" w:eastAsia="Arial" w:ascii="Arial"/>
            <w:noProof/>
          </w:rPr>
          <w:t>多进程总内存大于物理内存</w:t>
        </w:r>
        <w:r>
          <w:rPr>
            <w:noProof/>
            <w:webHidden/>
          </w:rPr>
          <w:tab/>
        </w:r>
        <w:r>
          <w:rPr>
            <w:noProof/>
            <w:webHidden/>
          </w:rPr>
          <w:fldChar w:fldCharType="begin"/>
        </w:r>
        <w:r>
          <w:rPr>
            <w:noProof/>
            <w:webHidden/>
          </w:rPr>
          <w:instrText xml:space="preserve"> PAGEREF _169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72">
        <w:r>
          <w:rPr>
            <w:rStyle w:val="a4"/>
            <w:rFonts w:hAnsi="Arial" w:cs="Arial" w:eastAsia="Arial" w:ascii="Arial"/>
            <w:noProof/>
          </w:rPr>
          <w:t>5.2.</w:t>
        </w:r>
        <w:r>
          <w:rPr>
            <w:rFonts w:hAnsi="Arial" w:cs="Arial" w:eastAsia="Arial" w:ascii="Arial"/>
            <w:noProof/>
            <w:kern w:val="2"/>
            <w:sz w:val="24"/>
          </w:rPr>
          <w:tab/>
        </w:r>
        <w:r>
          <w:rPr>
            <w:rStyle w:val="a4"/>
            <w:rFonts w:hAnsi="Arial" w:cs="Arial" w:eastAsia="Arial" w:ascii="Arial"/>
            <w:noProof/>
          </w:rPr>
          <w:t>空闲内存管理</w:t>
        </w:r>
        <w:r>
          <w:rPr>
            <w:noProof/>
            <w:webHidden/>
          </w:rPr>
          <w:tab/>
        </w:r>
        <w:r>
          <w:rPr>
            <w:noProof/>
            <w:webHidden/>
          </w:rPr>
          <w:fldChar w:fldCharType="begin"/>
        </w:r>
        <w:r>
          <w:rPr>
            <w:noProof/>
            <w:webHidden/>
          </w:rPr>
          <w:instrText xml:space="preserve"> PAGEREF _172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73">
        <w:r>
          <w:rPr>
            <w:rStyle w:val="a4"/>
            <w:rFonts w:hAnsi="Arial" w:cs="Arial" w:eastAsia="Arial" w:ascii="Arial"/>
            <w:noProof/>
          </w:rPr>
          <w:t>5.2.1.</w:t>
        </w:r>
        <w:r>
          <w:rPr>
            <w:rFonts w:hAnsi="Arial" w:cs="Arial" w:eastAsia="Arial" w:ascii="Arial"/>
            <w:noProof/>
            <w:kern w:val="2"/>
            <w:sz w:val="24"/>
          </w:rPr>
          <w:tab/>
        </w:r>
        <w:r>
          <w:rPr>
            <w:rStyle w:val="a4"/>
            <w:rFonts w:hAnsi="Arial" w:cs="Arial" w:eastAsia="Arial" w:ascii="Arial"/>
            <w:noProof/>
          </w:rPr>
          <w:t>位图</w:t>
        </w:r>
        <w:r>
          <w:rPr>
            <w:noProof/>
            <w:webHidden/>
          </w:rPr>
          <w:tab/>
        </w:r>
        <w:r>
          <w:rPr>
            <w:noProof/>
            <w:webHidden/>
          </w:rPr>
          <w:fldChar w:fldCharType="begin"/>
        </w:r>
        <w:r>
          <w:rPr>
            <w:noProof/>
            <w:webHidden/>
          </w:rPr>
          <w:instrText xml:space="preserve"> PAGEREF _173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74">
        <w:r>
          <w:rPr>
            <w:rStyle w:val="a4"/>
            <w:rFonts w:hAnsi="Arial" w:cs="Arial" w:eastAsia="Arial" w:ascii="Arial"/>
            <w:noProof/>
          </w:rPr>
          <w:t>5.2.2.</w:t>
        </w:r>
        <w:r>
          <w:rPr>
            <w:rFonts w:hAnsi="Arial" w:cs="Arial" w:eastAsia="Arial" w:ascii="Arial"/>
            <w:noProof/>
            <w:kern w:val="2"/>
            <w:sz w:val="24"/>
          </w:rPr>
          <w:tab/>
        </w:r>
        <w:r>
          <w:rPr>
            <w:rStyle w:val="a4"/>
            <w:rFonts w:hAnsi="Arial" w:cs="Arial" w:eastAsia="Arial" w:ascii="Arial"/>
            <w:noProof/>
          </w:rPr>
          <w:t>空闲链表</w:t>
        </w:r>
        <w:r>
          <w:rPr>
            <w:noProof/>
            <w:webHidden/>
          </w:rPr>
          <w:tab/>
        </w:r>
        <w:r>
          <w:rPr>
            <w:noProof/>
            <w:webHidden/>
          </w:rPr>
          <w:fldChar w:fldCharType="begin"/>
        </w:r>
        <w:r>
          <w:rPr>
            <w:noProof/>
            <w:webHidden/>
          </w:rPr>
          <w:instrText xml:space="preserve"> PAGEREF _174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19">
        <w:r>
          <w:rPr>
            <w:rStyle w:val="a4"/>
            <w:rFonts w:hAnsi="Arial" w:cs="Arial" w:eastAsia="Arial" w:ascii="Arial"/>
            <w:noProof/>
          </w:rPr>
          <w:t>6.</w:t>
        </w:r>
        <w:r>
          <w:rPr>
            <w:rFonts w:hAnsi="Arial" w:cs="Arial" w:eastAsia="Arial" w:ascii="Arial"/>
            <w:noProof/>
            <w:kern w:val="2"/>
            <w:sz w:val="24"/>
          </w:rPr>
          <w:tab/>
        </w:r>
        <w:r>
          <w:rPr>
            <w:rStyle w:val="a4"/>
            <w:rFonts w:hAnsi="Arial" w:cs="Arial" w:eastAsia="Arial" w:ascii="Arial"/>
            <w:noProof/>
          </w:rPr>
          <w:t>大内核和微内核</w:t>
        </w:r>
        <w:r>
          <w:rPr>
            <w:noProof/>
            <w:webHidden/>
          </w:rPr>
          <w:tab/>
        </w:r>
        <w:r>
          <w:rPr>
            <w:noProof/>
            <w:webHidden/>
          </w:rPr>
          <w:fldChar w:fldCharType="begin"/>
        </w:r>
        <w:r>
          <w:rPr>
            <w:noProof/>
            <w:webHidden/>
          </w:rPr>
          <w:instrText xml:space="preserve"> PAGEREF _119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0">
        <w:r>
          <w:rPr>
            <w:rStyle w:val="a4"/>
            <w:rFonts w:hAnsi="Arial" w:cs="Arial" w:eastAsia="Arial" w:ascii="Arial"/>
            <w:noProof/>
          </w:rPr>
          <w:t>6.1.</w:t>
        </w:r>
        <w:r>
          <w:rPr>
            <w:rFonts w:hAnsi="Arial" w:cs="Arial" w:eastAsia="Arial" w:ascii="Arial"/>
            <w:noProof/>
            <w:kern w:val="2"/>
            <w:sz w:val="24"/>
          </w:rPr>
          <w:tab/>
        </w:r>
        <w:r>
          <w:rPr>
            <w:rStyle w:val="a4"/>
            <w:rFonts w:hAnsi="Arial" w:cs="Arial" w:eastAsia="Arial" w:ascii="Arial"/>
            <w:noProof/>
          </w:rPr>
          <w:t>大内核</w:t>
        </w:r>
        <w:r>
          <w:rPr>
            <w:noProof/>
            <w:webHidden/>
          </w:rPr>
          <w:tab/>
        </w:r>
        <w:r>
          <w:rPr>
            <w:noProof/>
            <w:webHidden/>
          </w:rPr>
          <w:fldChar w:fldCharType="begin"/>
        </w:r>
        <w:r>
          <w:rPr>
            <w:noProof/>
            <w:webHidden/>
          </w:rPr>
          <w:instrText xml:space="preserve"> PAGEREF _120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1">
        <w:r>
          <w:rPr>
            <w:rStyle w:val="a4"/>
            <w:rFonts w:hAnsi="Arial" w:cs="Arial" w:eastAsia="Arial" w:ascii="Arial"/>
            <w:noProof/>
          </w:rPr>
          <w:t>6.2.</w:t>
        </w:r>
        <w:r>
          <w:rPr>
            <w:rFonts w:hAnsi="Arial" w:cs="Arial" w:eastAsia="Arial" w:ascii="Arial"/>
            <w:noProof/>
            <w:kern w:val="2"/>
            <w:sz w:val="24"/>
          </w:rPr>
          <w:tab/>
        </w:r>
        <w:r>
          <w:rPr>
            <w:rStyle w:val="a4"/>
            <w:rFonts w:hAnsi="Arial" w:cs="Arial" w:eastAsia="Arial" w:ascii="Arial"/>
            <w:noProof/>
          </w:rPr>
          <w:t>微内核</w:t>
        </w:r>
        <w:r>
          <w:rPr>
            <w:noProof/>
            <w:webHidden/>
          </w:rPr>
          <w:tab/>
        </w:r>
        <w:r>
          <w:rPr>
            <w:noProof/>
            <w:webHidden/>
          </w:rPr>
          <w:fldChar w:fldCharType="begin"/>
        </w:r>
        <w:r>
          <w:rPr>
            <w:noProof/>
            <w:webHidden/>
          </w:rPr>
          <w:instrText xml:space="preserve"> PAGEREF _121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2">
        <w:r>
          <w:rPr>
            <w:rStyle w:val="a4"/>
            <w:rFonts w:hAnsi="Arial" w:cs="Arial" w:eastAsia="Arial" w:ascii="Arial"/>
            <w:noProof/>
          </w:rPr>
          <w:t>7.</w:t>
        </w:r>
        <w:r>
          <w:rPr>
            <w:rFonts w:hAnsi="Arial" w:cs="Arial" w:eastAsia="Arial" w:ascii="Arial"/>
            <w:noProof/>
            <w:kern w:val="2"/>
            <w:sz w:val="24"/>
          </w:rPr>
          <w:tab/>
        </w:r>
        <w:r>
          <w:rPr>
            <w:rStyle w:val="a4"/>
            <w:rFonts w:hAnsi="Arial" w:cs="Arial" w:eastAsia="Arial" w:ascii="Arial"/>
            <w:noProof/>
          </w:rPr>
          <w:t>中断</w:t>
        </w:r>
        <w:r>
          <w:rPr>
            <w:noProof/>
            <w:webHidden/>
          </w:rPr>
          <w:tab/>
        </w:r>
        <w:r>
          <w:rPr>
            <w:noProof/>
            <w:webHidden/>
          </w:rPr>
          <w:fldChar w:fldCharType="begin"/>
        </w:r>
        <w:r>
          <w:rPr>
            <w:noProof/>
            <w:webHidden/>
          </w:rPr>
          <w:instrText xml:space="preserve"> PAGEREF _122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3">
        <w:r>
          <w:rPr>
            <w:rStyle w:val="a4"/>
            <w:rFonts w:hAnsi="Arial" w:cs="Arial" w:eastAsia="Arial" w:ascii="Arial"/>
            <w:noProof/>
          </w:rPr>
          <w:t>7.1.</w:t>
        </w:r>
        <w:r>
          <w:rPr>
            <w:rFonts w:hAnsi="Arial" w:cs="Arial" w:eastAsia="Arial" w:ascii="Arial"/>
            <w:noProof/>
            <w:kern w:val="2"/>
            <w:sz w:val="24"/>
          </w:rPr>
          <w:tab/>
        </w:r>
        <w:r>
          <w:rPr>
            <w:rStyle w:val="a4"/>
            <w:rFonts w:hAnsi="Arial" w:cs="Arial" w:eastAsia="Arial" w:ascii="Arial"/>
            <w:noProof/>
          </w:rPr>
          <w:t>外中断</w:t>
        </w:r>
        <w:r>
          <w:rPr>
            <w:noProof/>
            <w:webHidden/>
          </w:rPr>
          <w:tab/>
        </w:r>
        <w:r>
          <w:rPr>
            <w:noProof/>
            <w:webHidden/>
          </w:rPr>
          <w:fldChar w:fldCharType="begin"/>
        </w:r>
        <w:r>
          <w:rPr>
            <w:noProof/>
            <w:webHidden/>
          </w:rPr>
          <w:instrText xml:space="preserve"> PAGEREF _123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5">
        <w:r>
          <w:rPr>
            <w:rStyle w:val="a4"/>
            <w:rFonts w:hAnsi="Arial" w:cs="Arial" w:eastAsia="Arial" w:ascii="Arial"/>
            <w:noProof/>
          </w:rPr>
          <w:t>7.1.1.</w:t>
        </w:r>
        <w:r>
          <w:rPr>
            <w:rFonts w:hAnsi="Arial" w:cs="Arial" w:eastAsia="Arial" w:ascii="Arial"/>
            <w:noProof/>
            <w:kern w:val="2"/>
            <w:sz w:val="24"/>
          </w:rPr>
          <w:tab/>
        </w:r>
        <w:r>
          <w:rPr>
            <w:rStyle w:val="a4"/>
            <w:rFonts w:hAnsi="Arial" w:cs="Arial" w:eastAsia="Arial" w:ascii="Arial"/>
            <w:noProof/>
          </w:rPr>
          <w:t>I/O中断</w:t>
        </w:r>
        <w:r>
          <w:rPr>
            <w:noProof/>
            <w:webHidden/>
          </w:rPr>
          <w:tab/>
        </w:r>
        <w:r>
          <w:rPr>
            <w:noProof/>
            <w:webHidden/>
          </w:rPr>
          <w:fldChar w:fldCharType="begin"/>
        </w:r>
        <w:r>
          <w:rPr>
            <w:noProof/>
            <w:webHidden/>
          </w:rPr>
          <w:instrText xml:space="preserve"> PAGEREF _125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6">
        <w:r>
          <w:rPr>
            <w:rStyle w:val="a4"/>
            <w:rFonts w:hAnsi="Arial" w:cs="Arial" w:eastAsia="Arial" w:ascii="Arial"/>
            <w:noProof/>
          </w:rPr>
          <w:t>7.1.2.</w:t>
        </w:r>
        <w:r>
          <w:rPr>
            <w:rFonts w:hAnsi="Arial" w:cs="Arial" w:eastAsia="Arial" w:ascii="Arial"/>
            <w:noProof/>
            <w:kern w:val="2"/>
            <w:sz w:val="24"/>
          </w:rPr>
          <w:tab/>
        </w:r>
        <w:r>
          <w:rPr>
            <w:rStyle w:val="a4"/>
            <w:rFonts w:hAnsi="Arial" w:cs="Arial" w:eastAsia="Arial" w:ascii="Arial"/>
            <w:noProof/>
          </w:rPr>
          <w:t>时钟中断</w:t>
        </w:r>
        <w:r>
          <w:rPr>
            <w:noProof/>
            <w:webHidden/>
          </w:rPr>
          <w:tab/>
        </w:r>
        <w:r>
          <w:rPr>
            <w:noProof/>
            <w:webHidden/>
          </w:rPr>
          <w:fldChar w:fldCharType="begin"/>
        </w:r>
        <w:r>
          <w:rPr>
            <w:noProof/>
            <w:webHidden/>
          </w:rPr>
          <w:instrText xml:space="preserve"> PAGEREF _126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4">
        <w:r>
          <w:rPr>
            <w:rStyle w:val="a4"/>
            <w:rFonts w:hAnsi="Arial" w:cs="Arial" w:eastAsia="Arial" w:ascii="Arial"/>
            <w:noProof/>
          </w:rPr>
          <w:t>7.2.</w:t>
        </w:r>
        <w:r>
          <w:rPr>
            <w:rFonts w:hAnsi="Arial" w:cs="Arial" w:eastAsia="Arial" w:ascii="Arial"/>
            <w:noProof/>
            <w:kern w:val="2"/>
            <w:sz w:val="24"/>
          </w:rPr>
          <w:tab/>
        </w:r>
        <w:r>
          <w:rPr>
            <w:rStyle w:val="a4"/>
            <w:rFonts w:hAnsi="Arial" w:cs="Arial" w:eastAsia="Arial" w:ascii="Arial"/>
            <w:noProof/>
          </w:rPr>
          <w:t>内中断</w:t>
        </w:r>
        <w:r>
          <w:rPr>
            <w:noProof/>
            <w:webHidden/>
          </w:rPr>
          <w:tab/>
        </w:r>
        <w:r>
          <w:rPr>
            <w:noProof/>
            <w:webHidden/>
          </w:rPr>
          <w:fldChar w:fldCharType="begin"/>
        </w:r>
        <w:r>
          <w:rPr>
            <w:noProof/>
            <w:webHidden/>
          </w:rPr>
          <w:instrText xml:space="preserve"> PAGEREF _124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7">
        <w:r>
          <w:rPr>
            <w:rStyle w:val="a4"/>
            <w:rFonts w:hAnsi="Arial" w:cs="Arial" w:eastAsia="Arial" w:ascii="Arial"/>
            <w:noProof/>
          </w:rPr>
          <w:t>7.2.1.</w:t>
        </w:r>
        <w:r>
          <w:rPr>
            <w:rFonts w:hAnsi="Arial" w:cs="Arial" w:eastAsia="Arial" w:ascii="Arial"/>
            <w:noProof/>
            <w:kern w:val="2"/>
            <w:sz w:val="24"/>
          </w:rPr>
          <w:tab/>
        </w:r>
        <w:r>
          <w:rPr>
            <w:rStyle w:val="a4"/>
            <w:rFonts w:hAnsi="Arial" w:cs="Arial" w:eastAsia="Arial" w:ascii="Arial"/>
            <w:noProof/>
          </w:rPr>
          <w:t>异常：非法操作码、地址越界等</w:t>
        </w:r>
        <w:r>
          <w:rPr>
            <w:noProof/>
            <w:webHidden/>
          </w:rPr>
          <w:tab/>
        </w:r>
        <w:r>
          <w:rPr>
            <w:noProof/>
            <w:webHidden/>
          </w:rPr>
          <w:fldChar w:fldCharType="begin"/>
        </w:r>
        <w:r>
          <w:rPr>
            <w:noProof/>
            <w:webHidden/>
          </w:rPr>
          <w:instrText xml:space="preserve"> PAGEREF _127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8">
        <w:r>
          <w:rPr>
            <w:rStyle w:val="a4"/>
            <w:rFonts w:hAnsi="Arial" w:cs="Arial" w:eastAsia="Arial" w:ascii="Arial"/>
            <w:noProof/>
          </w:rPr>
          <w:t>7.2.2.</w:t>
        </w:r>
        <w:r>
          <w:rPr>
            <w:rFonts w:hAnsi="Arial" w:cs="Arial" w:eastAsia="Arial" w:ascii="Arial"/>
            <w:noProof/>
            <w:kern w:val="2"/>
            <w:sz w:val="24"/>
          </w:rPr>
          <w:tab/>
        </w:r>
        <w:r>
          <w:rPr>
            <w:rStyle w:val="a4"/>
            <w:rFonts w:hAnsi="Arial" w:cs="Arial" w:eastAsia="Arial" w:ascii="Arial"/>
            <w:noProof/>
          </w:rPr>
          <w:t>陷入：系统调用</w:t>
        </w:r>
        <w:r>
          <w:rPr>
            <w:noProof/>
            <w:webHidden/>
          </w:rPr>
          <w:tab/>
        </w:r>
        <w:r>
          <w:rPr>
            <w:noProof/>
            <w:webHidden/>
          </w:rPr>
          <w:fldChar w:fldCharType="begin"/>
        </w:r>
        <w:r>
          <w:rPr>
            <w:noProof/>
            <w:webHidden/>
          </w:rPr>
          <w:instrText xml:space="preserve"> PAGEREF _128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206">
        <w:r>
          <w:rPr>
            <w:rStyle w:val="a4"/>
            <w:rFonts w:hAnsi="Arial" w:cs="Arial" w:eastAsia="Arial" w:ascii="Arial"/>
            <w:noProof/>
          </w:rPr>
          <w:t>8.</w:t>
        </w:r>
        <w:r>
          <w:rPr>
            <w:rFonts w:hAnsi="Arial" w:cs="Arial" w:eastAsia="Arial" w:ascii="Arial"/>
            <w:noProof/>
            <w:kern w:val="2"/>
            <w:sz w:val="24"/>
          </w:rPr>
          <w:tab/>
        </w:r>
        <w:r>
          <w:rPr>
            <w:rStyle w:val="a4"/>
            <w:rFonts w:hAnsi="Arial" w:cs="Arial" w:eastAsia="Arial" w:ascii="Arial"/>
            <w:noProof/>
          </w:rPr>
          <w:t>Linux</w:t>
        </w:r>
        <w:r>
          <w:rPr>
            <w:noProof/>
            <w:webHidden/>
          </w:rPr>
          <w:tab/>
        </w:r>
        <w:r>
          <w:rPr>
            <w:noProof/>
            <w:webHidden/>
          </w:rPr>
          <w:fldChar w:fldCharType="begin"/>
        </w:r>
        <w:r>
          <w:rPr>
            <w:noProof/>
            <w:webHidden/>
          </w:rPr>
          <w:instrText xml:space="preserve"> PAGEREF _206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07">
        <w:r>
          <w:rPr>
            <w:rStyle w:val="a4"/>
            <w:rFonts w:hAnsi="Arial" w:cs="Arial" w:eastAsia="Arial" w:ascii="Arial"/>
            <w:noProof/>
          </w:rPr>
          <w:t>8.1.</w:t>
        </w:r>
        <w:r>
          <w:rPr>
            <w:rFonts w:hAnsi="Arial" w:cs="Arial" w:eastAsia="Arial" w:ascii="Arial"/>
            <w:noProof/>
            <w:kern w:val="2"/>
            <w:sz w:val="24"/>
          </w:rPr>
          <w:tab/>
        </w:r>
        <w:r>
          <w:rPr>
            <w:rStyle w:val="a4"/>
            <w:rFonts w:hAnsi="Arial" w:cs="Arial" w:eastAsia="Arial" w:ascii="Arial"/>
            <w:noProof/>
          </w:rPr>
          <w:t>awk</w:t>
        </w:r>
        <w:r>
          <w:rPr>
            <w:noProof/>
            <w:webHidden/>
          </w:rPr>
          <w:tab/>
        </w:r>
        <w:r>
          <w:rPr>
            <w:noProof/>
            <w:webHidden/>
          </w:rPr>
          <w:fldChar w:fldCharType="begin"/>
        </w:r>
        <w:r>
          <w:rPr>
            <w:noProof/>
            <w:webHidden/>
          </w:rPr>
          <w:instrText xml:space="preserve"> PAGEREF _207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08">
        <w:r>
          <w:rPr>
            <w:rStyle w:val="a4"/>
            <w:rFonts w:hAnsi="Arial" w:cs="Arial" w:eastAsia="Arial" w:ascii="Arial"/>
            <w:noProof/>
          </w:rPr>
          <w:t>8.2.</w:t>
        </w:r>
        <w:r>
          <w:rPr>
            <w:rFonts w:hAnsi="Arial" w:cs="Arial" w:eastAsia="Arial" w:ascii="Arial"/>
            <w:noProof/>
            <w:kern w:val="2"/>
            <w:sz w:val="24"/>
          </w:rPr>
          <w:tab/>
        </w:r>
        <w:r>
          <w:rPr>
            <w:rStyle w:val="a4"/>
            <w:rFonts w:hAnsi="Arial" w:cs="Arial" w:eastAsia="Arial" w:ascii="Arial"/>
            <w:noProof/>
          </w:rPr>
          <w:t>uniq</w:t>
        </w:r>
        <w:r>
          <w:rPr>
            <w:noProof/>
            <w:webHidden/>
          </w:rPr>
          <w:tab/>
        </w:r>
        <w:r>
          <w:rPr>
            <w:noProof/>
            <w:webHidden/>
          </w:rPr>
          <w:fldChar w:fldCharType="begin"/>
        </w:r>
        <w:r>
          <w:rPr>
            <w:noProof/>
            <w:webHidden/>
          </w:rPr>
          <w:instrText xml:space="preserve"> PAGEREF _208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09">
        <w:r>
          <w:rPr>
            <w:rStyle w:val="a4"/>
            <w:rFonts w:hAnsi="Arial" w:cs="Arial" w:eastAsia="Arial" w:ascii="Arial"/>
            <w:noProof/>
          </w:rPr>
          <w:t>8.3.</w:t>
        </w:r>
        <w:r>
          <w:rPr>
            <w:rFonts w:hAnsi="Arial" w:cs="Arial" w:eastAsia="Arial" w:ascii="Arial"/>
            <w:noProof/>
            <w:kern w:val="2"/>
            <w:sz w:val="24"/>
          </w:rPr>
          <w:tab/>
        </w:r>
        <w:r>
          <w:rPr>
            <w:rStyle w:val="a4"/>
            <w:rFonts w:hAnsi="Arial" w:cs="Arial" w:eastAsia="Arial" w:ascii="Arial"/>
            <w:noProof/>
          </w:rPr>
          <w:t>sort</w:t>
        </w:r>
        <w:r>
          <w:rPr>
            <w:noProof/>
            <w:webHidden/>
          </w:rPr>
          <w:tab/>
        </w:r>
        <w:r>
          <w:rPr>
            <w:noProof/>
            <w:webHidden/>
          </w:rPr>
          <w:fldChar w:fldCharType="begin"/>
        </w:r>
        <w:r>
          <w:rPr>
            <w:noProof/>
            <w:webHidden/>
          </w:rPr>
          <w:instrText xml:space="preserve"> PAGEREF _209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19">
        <w:r>
          <w:rPr>
            <w:rStyle w:val="a4"/>
            <w:rFonts w:hAnsi="Arial" w:cs="Arial" w:eastAsia="Arial" w:ascii="Arial"/>
            <w:noProof/>
          </w:rPr>
          <w:t>8.4.</w:t>
        </w:r>
        <w:r>
          <w:rPr>
            <w:rFonts w:hAnsi="Arial" w:cs="Arial" w:eastAsia="Arial" w:ascii="Arial"/>
            <w:noProof/>
            <w:kern w:val="2"/>
            <w:sz w:val="24"/>
          </w:rPr>
          <w:tab/>
        </w:r>
        <w:r>
          <w:rPr>
            <w:rStyle w:val="a4"/>
            <w:rFonts w:hAnsi="Arial" w:cs="Arial" w:eastAsia="Arial" w:ascii="Arial"/>
            <w:noProof/>
          </w:rPr>
          <w:t>netstat</w:t>
        </w:r>
        <w:r>
          <w:rPr>
            <w:noProof/>
            <w:webHidden/>
          </w:rPr>
          <w:tab/>
        </w:r>
        <w:r>
          <w:rPr>
            <w:noProof/>
            <w:webHidden/>
          </w:rPr>
          <w:fldChar w:fldCharType="begin"/>
        </w:r>
        <w:r>
          <w:rPr>
            <w:noProof/>
            <w:webHidden/>
          </w:rPr>
          <w:instrText xml:space="preserve"> PAGEREF _219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34">
        <w:r>
          <w:rPr>
            <w:rStyle w:val="a4"/>
            <w:rFonts w:hAnsi="Arial" w:cs="Arial" w:eastAsia="Arial" w:ascii="Arial"/>
            <w:noProof/>
          </w:rPr>
          <w:t>8.5.</w:t>
        </w:r>
        <w:r>
          <w:rPr>
            <w:rFonts w:hAnsi="Arial" w:cs="Arial" w:eastAsia="Arial" w:ascii="Arial"/>
            <w:noProof/>
            <w:kern w:val="2"/>
            <w:sz w:val="24"/>
          </w:rPr>
          <w:tab/>
        </w:r>
        <w:r>
          <w:rPr>
            <w:rStyle w:val="a4"/>
            <w:rFonts w:hAnsi="Arial" w:cs="Arial" w:eastAsia="Arial" w:ascii="Arial"/>
            <w:noProof/>
          </w:rPr>
          <w:t>ss</w:t>
        </w:r>
        <w:r>
          <w:rPr>
            <w:noProof/>
            <w:webHidden/>
          </w:rPr>
          <w:tab/>
        </w:r>
        <w:r>
          <w:rPr>
            <w:noProof/>
            <w:webHidden/>
          </w:rPr>
          <w:fldChar w:fldCharType="begin"/>
        </w:r>
        <w:r>
          <w:rPr>
            <w:noProof/>
            <w:webHidden/>
          </w:rPr>
          <w:instrText xml:space="preserve"> PAGEREF _234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35">
        <w:r>
          <w:rPr>
            <w:rStyle w:val="a4"/>
            <w:rFonts w:hAnsi="Arial" w:cs="Arial" w:eastAsia="Arial" w:ascii="Arial"/>
            <w:noProof/>
          </w:rPr>
          <w:t>8.6.</w:t>
        </w:r>
        <w:r>
          <w:rPr>
            <w:rFonts w:hAnsi="Arial" w:cs="Arial" w:eastAsia="Arial" w:ascii="Arial"/>
            <w:noProof/>
            <w:kern w:val="2"/>
            <w:sz w:val="24"/>
          </w:rPr>
          <w:tab/>
        </w:r>
        <w:r>
          <w:rPr>
            <w:rStyle w:val="a4"/>
            <w:rFonts w:hAnsi="Arial" w:cs="Arial" w:eastAsia="Arial" w:ascii="Arial"/>
            <w:noProof/>
          </w:rPr>
          <w:t>pstree</w:t>
        </w:r>
        <w:r>
          <w:rPr>
            <w:noProof/>
            <w:webHidden/>
          </w:rPr>
          <w:tab/>
        </w:r>
        <w:r>
          <w:rPr>
            <w:noProof/>
            <w:webHidden/>
          </w:rPr>
          <w:fldChar w:fldCharType="begin"/>
        </w:r>
        <w:r>
          <w:rPr>
            <w:noProof/>
            <w:webHidden/>
          </w:rPr>
          <w:instrText xml:space="preserve"> PAGEREF _235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210">
        <w:r>
          <w:rPr>
            <w:rStyle w:val="a4"/>
            <w:rFonts w:hAnsi="Arial" w:cs="Arial" w:eastAsia="Arial" w:ascii="Arial"/>
            <w:noProof/>
          </w:rPr>
          <w:t>9.</w:t>
        </w:r>
        <w:r>
          <w:rPr>
            <w:rFonts w:hAnsi="Arial" w:cs="Arial" w:eastAsia="Arial" w:ascii="Arial"/>
            <w:noProof/>
            <w:kern w:val="2"/>
            <w:sz w:val="24"/>
          </w:rPr>
          <w:tab/>
        </w:r>
        <w:r>
          <w:rPr>
            <w:rStyle w:val="a4"/>
            <w:rFonts w:hAnsi="Arial" w:cs="Arial" w:eastAsia="Arial" w:ascii="Arial"/>
            <w:noProof/>
          </w:rPr>
          <w:t>I/O</w:t>
        </w:r>
        <w:r>
          <w:rPr>
            <w:noProof/>
            <w:webHidden/>
          </w:rPr>
          <w:tab/>
        </w:r>
        <w:r>
          <w:rPr>
            <w:noProof/>
            <w:webHidden/>
          </w:rPr>
          <w:fldChar w:fldCharType="begin"/>
        </w:r>
        <w:r>
          <w:rPr>
            <w:noProof/>
            <w:webHidden/>
          </w:rPr>
          <w:instrText xml:space="preserve"> PAGEREF _210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11">
        <w:r>
          <w:rPr>
            <w:rStyle w:val="a4"/>
            <w:rFonts w:hAnsi="Arial" w:cs="Arial" w:eastAsia="Arial" w:ascii="Arial"/>
            <w:noProof/>
          </w:rPr>
          <w:t>9.1.</w:t>
        </w:r>
        <w:r>
          <w:rPr>
            <w:rFonts w:hAnsi="Arial" w:cs="Arial" w:eastAsia="Arial" w:ascii="Arial"/>
            <w:noProof/>
            <w:kern w:val="2"/>
            <w:sz w:val="24"/>
          </w:rPr>
          <w:tab/>
        </w:r>
        <w:r>
          <w:rPr>
            <w:rStyle w:val="a4"/>
            <w:rFonts w:hAnsi="Arial" w:cs="Arial" w:eastAsia="Arial" w:ascii="Arial"/>
            <w:noProof/>
          </w:rPr>
          <w:t>阻塞I/O</w:t>
        </w:r>
        <w:r>
          <w:rPr>
            <w:noProof/>
            <w:webHidden/>
          </w:rPr>
          <w:tab/>
        </w:r>
        <w:r>
          <w:rPr>
            <w:noProof/>
            <w:webHidden/>
          </w:rPr>
          <w:fldChar w:fldCharType="begin"/>
        </w:r>
        <w:r>
          <w:rPr>
            <w:noProof/>
            <w:webHidden/>
          </w:rPr>
          <w:instrText xml:space="preserve"> PAGEREF _211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12">
        <w:r>
          <w:rPr>
            <w:rStyle w:val="a4"/>
            <w:rFonts w:hAnsi="Arial" w:cs="Arial" w:eastAsia="Arial" w:ascii="Arial"/>
            <w:noProof/>
          </w:rPr>
          <w:t>9.2.</w:t>
        </w:r>
        <w:r>
          <w:rPr>
            <w:rFonts w:hAnsi="Arial" w:cs="Arial" w:eastAsia="Arial" w:ascii="Arial"/>
            <w:noProof/>
            <w:kern w:val="2"/>
            <w:sz w:val="24"/>
          </w:rPr>
          <w:tab/>
        </w:r>
        <w:r>
          <w:rPr>
            <w:rStyle w:val="a4"/>
            <w:rFonts w:hAnsi="Arial" w:cs="Arial" w:eastAsia="Arial" w:ascii="Arial"/>
            <w:noProof/>
          </w:rPr>
          <w:t>非阻塞I/O</w:t>
        </w:r>
        <w:r>
          <w:rPr>
            <w:noProof/>
            <w:webHidden/>
          </w:rPr>
          <w:tab/>
        </w:r>
        <w:r>
          <w:rPr>
            <w:noProof/>
            <w:webHidden/>
          </w:rPr>
          <w:fldChar w:fldCharType="begin"/>
        </w:r>
        <w:r>
          <w:rPr>
            <w:noProof/>
            <w:webHidden/>
          </w:rPr>
          <w:instrText xml:space="preserve"> PAGEREF _212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13">
        <w:r>
          <w:rPr>
            <w:rStyle w:val="a4"/>
            <w:rFonts w:hAnsi="Arial" w:cs="Arial" w:eastAsia="Arial" w:ascii="Arial"/>
            <w:noProof/>
          </w:rPr>
          <w:t>9.3.</w:t>
        </w:r>
        <w:r>
          <w:rPr>
            <w:rFonts w:hAnsi="Arial" w:cs="Arial" w:eastAsia="Arial" w:ascii="Arial"/>
            <w:noProof/>
            <w:kern w:val="2"/>
            <w:sz w:val="24"/>
          </w:rPr>
          <w:tab/>
        </w:r>
        <w:r>
          <w:rPr>
            <w:rStyle w:val="a4"/>
            <w:rFonts w:hAnsi="Arial" w:cs="Arial" w:eastAsia="Arial" w:ascii="Arial"/>
            <w:noProof/>
          </w:rPr>
          <w:t>多路复用</w:t>
        </w:r>
        <w:r>
          <w:rPr>
            <w:noProof/>
            <w:webHidden/>
          </w:rPr>
          <w:tab/>
        </w:r>
        <w:r>
          <w:rPr>
            <w:noProof/>
            <w:webHidden/>
          </w:rPr>
          <w:fldChar w:fldCharType="begin"/>
        </w:r>
        <w:r>
          <w:rPr>
            <w:noProof/>
            <w:webHidden/>
          </w:rPr>
          <w:instrText xml:space="preserve"> PAGEREF _213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216">
        <w:r>
          <w:rPr>
            <w:rStyle w:val="a4"/>
            <w:rFonts w:hAnsi="Arial" w:cs="Arial" w:eastAsia="Arial" w:ascii="Arial"/>
            <w:noProof/>
          </w:rPr>
          <w:t>9.3.1.</w:t>
        </w:r>
        <w:r>
          <w:rPr>
            <w:rFonts w:hAnsi="Arial" w:cs="Arial" w:eastAsia="Arial" w:ascii="Arial"/>
            <w:noProof/>
            <w:kern w:val="2"/>
            <w:sz w:val="24"/>
          </w:rPr>
          <w:tab/>
        </w:r>
        <w:r>
          <w:rPr>
            <w:rStyle w:val="a4"/>
            <w:rFonts w:hAnsi="Arial" w:cs="Arial" w:eastAsia="Arial" w:ascii="Arial"/>
            <w:noProof/>
          </w:rPr>
          <w:t>select</w:t>
        </w:r>
        <w:r>
          <w:rPr>
            <w:noProof/>
            <w:webHidden/>
          </w:rPr>
          <w:tab/>
        </w:r>
        <w:r>
          <w:rPr>
            <w:noProof/>
            <w:webHidden/>
          </w:rPr>
          <w:fldChar w:fldCharType="begin"/>
        </w:r>
        <w:r>
          <w:rPr>
            <w:noProof/>
            <w:webHidden/>
          </w:rPr>
          <w:instrText xml:space="preserve"> PAGEREF _216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218">
        <w:r>
          <w:rPr>
            <w:rStyle w:val="a4"/>
            <w:rFonts w:hAnsi="Arial" w:cs="Arial" w:eastAsia="Arial" w:ascii="Arial"/>
            <w:noProof/>
          </w:rPr>
          <w:t>9.3.2.</w:t>
        </w:r>
        <w:r>
          <w:rPr>
            <w:rFonts w:hAnsi="Arial" w:cs="Arial" w:eastAsia="Arial" w:ascii="Arial"/>
            <w:noProof/>
            <w:kern w:val="2"/>
            <w:sz w:val="24"/>
          </w:rPr>
          <w:tab/>
        </w:r>
        <w:r>
          <w:rPr>
            <w:rStyle w:val="a4"/>
            <w:rFonts w:hAnsi="Arial" w:cs="Arial" w:eastAsia="Arial" w:ascii="Arial"/>
            <w:noProof/>
          </w:rPr>
          <w:t>poll</w:t>
        </w:r>
        <w:r>
          <w:rPr>
            <w:noProof/>
            <w:webHidden/>
          </w:rPr>
          <w:tab/>
        </w:r>
        <w:r>
          <w:rPr>
            <w:noProof/>
            <w:webHidden/>
          </w:rPr>
          <w:fldChar w:fldCharType="begin"/>
        </w:r>
        <w:r>
          <w:rPr>
            <w:noProof/>
            <w:webHidden/>
          </w:rPr>
          <w:instrText xml:space="preserve"> PAGEREF _218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217">
        <w:r>
          <w:rPr>
            <w:rStyle w:val="a4"/>
            <w:rFonts w:hAnsi="Arial" w:cs="Arial" w:eastAsia="Arial" w:ascii="Arial"/>
            <w:noProof/>
          </w:rPr>
          <w:t>9.3.3.</w:t>
        </w:r>
        <w:r>
          <w:rPr>
            <w:rFonts w:hAnsi="Arial" w:cs="Arial" w:eastAsia="Arial" w:ascii="Arial"/>
            <w:noProof/>
            <w:kern w:val="2"/>
            <w:sz w:val="24"/>
          </w:rPr>
          <w:tab/>
        </w:r>
        <w:r>
          <w:rPr>
            <w:rStyle w:val="a4"/>
            <w:rFonts w:hAnsi="Arial" w:cs="Arial" w:eastAsia="Arial" w:ascii="Arial"/>
            <w:noProof/>
          </w:rPr>
          <w:t>epoll</w:t>
        </w:r>
        <w:r>
          <w:rPr>
            <w:noProof/>
            <w:webHidden/>
          </w:rPr>
          <w:tab/>
        </w:r>
        <w:r>
          <w:rPr>
            <w:noProof/>
            <w:webHidden/>
          </w:rPr>
          <w:fldChar w:fldCharType="begin"/>
        </w:r>
        <w:r>
          <w:rPr>
            <w:noProof/>
            <w:webHidden/>
          </w:rPr>
          <w:instrText xml:space="preserve"> PAGEREF _217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14">
        <w:r>
          <w:rPr>
            <w:rStyle w:val="a4"/>
            <w:rFonts w:hAnsi="Arial" w:cs="Arial" w:eastAsia="Arial" w:ascii="Arial"/>
            <w:noProof/>
          </w:rPr>
          <w:t>9.4.</w:t>
        </w:r>
        <w:r>
          <w:rPr>
            <w:rFonts w:hAnsi="Arial" w:cs="Arial" w:eastAsia="Arial" w:ascii="Arial"/>
            <w:noProof/>
            <w:kern w:val="2"/>
            <w:sz w:val="24"/>
          </w:rPr>
          <w:tab/>
        </w:r>
        <w:r>
          <w:rPr>
            <w:rStyle w:val="a4"/>
            <w:rFonts w:hAnsi="Arial" w:cs="Arial" w:eastAsia="Arial" w:ascii="Arial"/>
            <w:noProof/>
          </w:rPr>
          <w:t>信号驱动</w:t>
        </w:r>
        <w:r>
          <w:rPr>
            <w:noProof/>
            <w:webHidden/>
          </w:rPr>
          <w:tab/>
        </w:r>
        <w:r>
          <w:rPr>
            <w:noProof/>
            <w:webHidden/>
          </w:rPr>
          <w:fldChar w:fldCharType="begin"/>
        </w:r>
        <w:r>
          <w:rPr>
            <w:noProof/>
            <w:webHidden/>
          </w:rPr>
          <w:instrText xml:space="preserve"> PAGEREF _214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15">
        <w:r>
          <w:rPr>
            <w:rStyle w:val="a4"/>
            <w:rFonts w:hAnsi="Arial" w:cs="Arial" w:eastAsia="Arial" w:ascii="Arial"/>
            <w:noProof/>
          </w:rPr>
          <w:t>9.5.</w:t>
        </w:r>
        <w:r>
          <w:rPr>
            <w:rFonts w:hAnsi="Arial" w:cs="Arial" w:eastAsia="Arial" w:ascii="Arial"/>
            <w:noProof/>
            <w:kern w:val="2"/>
            <w:sz w:val="24"/>
          </w:rPr>
          <w:tab/>
        </w:r>
        <w:r>
          <w:rPr>
            <w:rStyle w:val="a4"/>
            <w:rFonts w:hAnsi="Arial" w:cs="Arial" w:eastAsia="Arial" w:ascii="Arial"/>
            <w:noProof/>
          </w:rPr>
          <w:t>异步I/O</w:t>
        </w:r>
        <w:r>
          <w:rPr>
            <w:noProof/>
            <w:webHidden/>
          </w:rPr>
          <w:tab/>
        </w:r>
        <w:r>
          <w:rPr>
            <w:noProof/>
            <w:webHidden/>
          </w:rPr>
          <w:fldChar w:fldCharType="begin"/>
        </w:r>
        <w:r>
          <w:rPr>
            <w:noProof/>
            <w:webHidden/>
          </w:rPr>
          <w:instrText xml:space="preserve"> PAGEREF _215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223">
        <w:r>
          <w:rPr>
            <w:rStyle w:val="a4"/>
            <w:rFonts w:hAnsi="Arial" w:cs="Arial" w:eastAsia="Arial" w:ascii="Arial"/>
            <w:noProof/>
          </w:rPr>
          <w:t>10.</w:t>
        </w:r>
        <w:r>
          <w:rPr>
            <w:rFonts w:hAnsi="Arial" w:cs="Arial" w:eastAsia="Arial" w:ascii="Arial"/>
            <w:noProof/>
            <w:kern w:val="2"/>
            <w:sz w:val="24"/>
          </w:rPr>
          <w:tab/>
        </w:r>
        <w:r>
          <w:rPr>
            <w:rStyle w:val="a4"/>
            <w:rFonts w:hAnsi="Arial" w:cs="Arial" w:eastAsia="Arial" w:ascii="Arial"/>
            <w:noProof/>
          </w:rPr>
          <w:t>进程空间</w:t>
        </w:r>
        <w:r>
          <w:rPr>
            <w:noProof/>
            <w:webHidden/>
          </w:rPr>
          <w:tab/>
        </w:r>
        <w:r>
          <w:rPr>
            <w:noProof/>
            <w:webHidden/>
          </w:rPr>
          <w:fldChar w:fldCharType="begin"/>
        </w:r>
        <w:r>
          <w:rPr>
            <w:noProof/>
            <w:webHidden/>
          </w:rPr>
          <w:instrText xml:space="preserve"> PAGEREF _223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24">
        <w:r>
          <w:rPr>
            <w:rStyle w:val="a4"/>
            <w:rFonts w:hAnsi="Arial" w:cs="Arial" w:eastAsia="Arial" w:ascii="Arial"/>
            <w:noProof/>
          </w:rPr>
          <w:t>10.1.</w:t>
        </w:r>
        <w:r>
          <w:rPr>
            <w:rFonts w:hAnsi="Arial" w:cs="Arial" w:eastAsia="Arial" w:ascii="Arial"/>
            <w:noProof/>
            <w:kern w:val="2"/>
            <w:sz w:val="24"/>
          </w:rPr>
          <w:tab/>
        </w:r>
        <w:r>
          <w:rPr>
            <w:rStyle w:val="a4"/>
            <w:rFonts w:hAnsi="Arial" w:cs="Arial" w:eastAsia="Arial" w:ascii="Arial"/>
            <w:noProof/>
          </w:rPr>
          <w:t>用户态</w:t>
        </w:r>
        <w:r>
          <w:rPr>
            <w:noProof/>
            <w:webHidden/>
          </w:rPr>
          <w:tab/>
        </w:r>
        <w:r>
          <w:rPr>
            <w:noProof/>
            <w:webHidden/>
          </w:rPr>
          <w:fldChar w:fldCharType="begin"/>
        </w:r>
        <w:r>
          <w:rPr>
            <w:noProof/>
            <w:webHidden/>
          </w:rPr>
          <w:instrText xml:space="preserve"> PAGEREF _224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25">
        <w:r>
          <w:rPr>
            <w:rStyle w:val="a4"/>
            <w:rFonts w:hAnsi="Arial" w:cs="Arial" w:eastAsia="Arial" w:ascii="Arial"/>
            <w:noProof/>
          </w:rPr>
          <w:t>10.2.</w:t>
        </w:r>
        <w:r>
          <w:rPr>
            <w:rFonts w:hAnsi="Arial" w:cs="Arial" w:eastAsia="Arial" w:ascii="Arial"/>
            <w:noProof/>
            <w:kern w:val="2"/>
            <w:sz w:val="24"/>
          </w:rPr>
          <w:tab/>
        </w:r>
        <w:r>
          <w:rPr>
            <w:rStyle w:val="a4"/>
            <w:rFonts w:hAnsi="Arial" w:cs="Arial" w:eastAsia="Arial" w:ascii="Arial"/>
            <w:noProof/>
          </w:rPr>
          <w:t>内核态</w:t>
        </w:r>
        <w:r>
          <w:rPr>
            <w:noProof/>
            <w:webHidden/>
          </w:rPr>
          <w:tab/>
        </w:r>
        <w:r>
          <w:rPr>
            <w:noProof/>
            <w:webHidden/>
          </w:rPr>
          <w:fldChar w:fldCharType="begin"/>
        </w:r>
        <w:r>
          <w:rPr>
            <w:noProof/>
            <w:webHidden/>
          </w:rPr>
          <w:instrText xml:space="preserve"> PAGEREF _225 \h </w:instrText>
        </w:r>
        <w:r>
          <w:rPr>
            <w:noProof/>
            <w:webHidden/>
          </w:rPr>
        </w:r>
        <w:r>
          <w:rPr>
            <w:noProof/>
            <w:webHidden/>
          </w:rPr>
          <w:fldChar w:fldCharType="separate"/>
        </w:r>
        <w:r>
          <w:rPr>
            <w:noProof/>
            <w:webHidden/>
          </w:rPr>
          <w:t>12</w:t>
        </w:r>
        <w:r>
          <w:rPr>
            <w:noProof/>
            <w:webHidden/>
          </w:rPr>
          <w:fldChar w:fldCharType="end"/>
        </w:r>
      </w:hyperlink>
    </w:p>
    <w:p>
      <w:pPr>
        <w:pStyle w:val="a3"/>
        <w:spacing w:line="340" w:lineRule="auto"/>
        <w:sectPr w:rsidRPr="00B87C61" w:rsidSect="00C22B24" w:rsidR="00C22B24">
          <w:pgSz w:w="11906" w:h="16838"/>
          <w:pgMar w:left="1800" w:top="1440" w:right="1800" w:footer="992" w:bottom="1440" w:header="851" w:gutter="0"/>
          <w:pgNumType w:start="1"/>
          <w:cols w:space="425"/>
          <w:docGrid w:linePitch="312" w:type="lines"/>
        </w:sectPr>
      </w:pPr>
      <w:r>
        <w:fldChar w:fldCharType="end"/>
      </w:r>
    </w:p>
    <w:p w:rsidRDefault="00EE0374" w:rsidP="00EE0374" w:rsidR="00EE0374">
      <w:pPr>
        <w:pStyle w:val="1"/>
        <w:keepNext w:val="0"/>
        <w:numPr>
          <w:ilvl w:val="0"/>
          <w:numId w:val="1"/>
        </w:numPr>
        <w:tabs>
          <w:tab w:val="clear" w:pos="0"/>
        </w:tabs>
        <w:spacing w:line="340" w:lineRule="auto"/>
        <w:ind w:left="0" w:firstLine="0"/>
      </w:pPr>
      <w:bookmarkStart w:id="2" w:name="_____2"/>
      <w:bookmarkStart w:id="3" w:name="_101"/>
      <w:bookmarkEnd w:id="2"/>
      <w:r>
        <w:rPr>
          <w:rFonts w:hAnsi="Arial" w:cs="Arial" w:eastAsia="Arial" w:ascii="Arial"/>
          <w:sz w:val="28"/>
        </w:rPr>
        <w:t xml:space="preserve">基础概念</w:t>
      </w:r>
      <w:bookmarkEnd w:id="3"/>
    </w:p>
    <w:p w:rsidRDefault="00EE0374" w:rsidP="00EE0374" w:rsidR="00EE0374">
      <w:pPr>
        <w:pStyle w:val="2"/>
        <w:keepNext w:val="0"/>
        <w:numPr>
          <w:ilvl w:val="1"/>
          <w:numId w:val="1"/>
        </w:numPr>
        <w:tabs>
          <w:tab w:val="clear" w:pos="0"/>
        </w:tabs>
        <w:spacing w:line="340" w:lineRule="auto"/>
        <w:ind w:left="200" w:firstLine="0"/>
        <w:rPr w:i="0"/>
      </w:pPr>
      <w:bookmarkStart w:id="4" w:name="_____4"/>
      <w:bookmarkStart w:id="5" w:name="_104"/>
      <w:bookmarkEnd w:id="4"/>
      <w:r>
        <w:rPr>
          <w:rFonts w:hAnsi="Arial" w:cs="Arial" w:eastAsia="Arial" w:ascii="Arial"/>
          <w:sz w:val="24"/>
        </w:rPr>
        <w:t xml:space="preserve">共享</w:t>
      </w:r>
      <w:bookmarkEnd w:id="5"/>
    </w:p>
    <w:p w:rsidRDefault="00EE0374" w:rsidP="00EE0374" w:rsidR="00EE0374">
      <w:pPr>
        <w:pStyle w:val="3"/>
        <w:keepNext w:val="0"/>
        <w:numPr>
          <w:ilvl w:val="2"/>
          <w:numId w:val="1"/>
        </w:numPr>
        <w:tabs>
          <w:tab w:val="clear" w:pos="0"/>
        </w:tabs>
        <w:spacing w:line="340" w:lineRule="auto"/>
        <w:ind w:left="400" w:firstLine="0"/>
      </w:pPr>
      <w:bookmarkStart w:id="6" w:name="_____6"/>
      <w:bookmarkStart w:id="7" w:name="_113"/>
      <w:bookmarkEnd w:id="6"/>
      <w:r>
        <w:rPr>
          <w:rFonts w:hAnsi="Arial" w:cs="Arial" w:eastAsia="Arial" w:ascii="Arial"/>
          <w:sz w:val="24"/>
        </w:rPr>
        <w:t xml:space="preserve">互斥共享（临界资源）</w:t>
      </w:r>
      <w:bookmarkEnd w:id="7"/>
    </w:p>
    <w:p w:rsidRDefault="00EE0374" w:rsidP="00EE0374" w:rsidR="00EE0374">
      <w:pPr>
        <w:pStyle w:val="3"/>
        <w:keepNext w:val="0"/>
        <w:numPr>
          <w:ilvl w:val="2"/>
          <w:numId w:val="1"/>
        </w:numPr>
        <w:tabs>
          <w:tab w:val="clear" w:pos="0"/>
        </w:tabs>
        <w:spacing w:line="340" w:lineRule="auto"/>
        <w:ind w:left="400" w:firstLine="0"/>
      </w:pPr>
      <w:bookmarkStart w:id="8" w:name="_____8"/>
      <w:bookmarkStart w:id="9" w:name="_114"/>
      <w:bookmarkEnd w:id="8"/>
      <w:r>
        <w:rPr>
          <w:rFonts w:hAnsi="Arial" w:cs="Arial" w:eastAsia="Arial" w:ascii="Arial"/>
          <w:sz w:val="24"/>
        </w:rPr>
        <w:t xml:space="preserve">同时共享</w:t>
      </w:r>
      <w:bookmarkEnd w:id="9"/>
    </w:p>
    <w:p w:rsidRDefault="00EE0374" w:rsidP="00EE0374" w:rsidR="00EE0374">
      <w:pPr>
        <w:pStyle w:val="2"/>
        <w:keepNext w:val="0"/>
        <w:numPr>
          <w:ilvl w:val="1"/>
          <w:numId w:val="1"/>
        </w:numPr>
        <w:tabs>
          <w:tab w:val="clear" w:pos="0"/>
        </w:tabs>
        <w:spacing w:line="340" w:lineRule="auto"/>
        <w:ind w:left="200" w:firstLine="0"/>
        <w:rPr w:i="0"/>
      </w:pPr>
      <w:bookmarkStart w:id="10" w:name="_____10"/>
      <w:bookmarkStart w:id="11" w:name="_115"/>
      <w:bookmarkEnd w:id="10"/>
      <w:r>
        <w:rPr>
          <w:rFonts w:hAnsi="Arial" w:cs="Arial" w:eastAsia="Arial" w:ascii="Arial"/>
          <w:sz w:val="24"/>
        </w:rPr>
        <w:t xml:space="preserve">虚拟</w:t>
      </w:r>
      <w:bookmarkEnd w:id="11"/>
    </w:p>
    <w:p w:rsidRDefault="00EE0374" w:rsidP="00EE0374" w:rsidR="00EE0374">
      <w:pPr>
        <w:pStyle w:val="3"/>
        <w:keepNext w:val="0"/>
        <w:numPr>
          <w:ilvl w:val="2"/>
          <w:numId w:val="1"/>
        </w:numPr>
        <w:tabs>
          <w:tab w:val="clear" w:pos="0"/>
        </w:tabs>
        <w:spacing w:line="340" w:lineRule="auto"/>
        <w:ind w:left="400" w:firstLine="0"/>
      </w:pPr>
      <w:bookmarkStart w:id="12" w:name="_____12"/>
      <w:bookmarkStart w:id="13" w:name="_116"/>
      <w:bookmarkEnd w:id="12"/>
      <w:r>
        <w:rPr>
          <w:rFonts w:hAnsi="Arial" w:cs="Arial" w:eastAsia="Arial" w:ascii="Arial"/>
          <w:sz w:val="24"/>
        </w:rPr>
        <w:t xml:space="preserve">时分复用：多进程并发</w:t>
      </w:r>
      <w:bookmarkEnd w:id="13"/>
    </w:p>
    <w:p w:rsidRDefault="00EE0374" w:rsidP="00EE0374" w:rsidR="00EE0374">
      <w:pPr>
        <w:pStyle w:val="3"/>
        <w:keepNext w:val="0"/>
        <w:numPr>
          <w:ilvl w:val="2"/>
          <w:numId w:val="1"/>
        </w:numPr>
        <w:tabs>
          <w:tab w:val="clear" w:pos="0"/>
        </w:tabs>
        <w:spacing w:line="340" w:lineRule="auto"/>
        <w:ind w:left="400" w:firstLine="0"/>
      </w:pPr>
      <w:bookmarkStart w:id="14" w:name="_____14"/>
      <w:bookmarkStart w:id="15" w:name="_117"/>
      <w:bookmarkEnd w:id="14"/>
      <w:r>
        <w:rPr>
          <w:rFonts w:hAnsi="Arial" w:cs="Arial" w:eastAsia="Arial" w:ascii="Arial"/>
          <w:sz w:val="24"/>
        </w:rPr>
        <w:t xml:space="preserve">空间复用：虚拟内存</w:t>
      </w:r>
      <w:bookmarkEnd w:id="15"/>
    </w:p>
    <w:p w:rsidRDefault="00EE0374" w:rsidP="00EE0374" w:rsidR="00EE0374">
      <w:pPr>
        <w:pStyle w:val="2"/>
        <w:keepNext w:val="0"/>
        <w:numPr>
          <w:ilvl w:val="1"/>
          <w:numId w:val="1"/>
        </w:numPr>
        <w:tabs>
          <w:tab w:val="clear" w:pos="0"/>
        </w:tabs>
        <w:spacing w:line="340" w:lineRule="auto"/>
        <w:ind w:left="200" w:firstLine="0"/>
        <w:rPr w:i="0"/>
      </w:pPr>
      <w:bookmarkStart w:id="16" w:name="_____16"/>
      <w:bookmarkStart w:id="17" w:name="_118"/>
      <w:bookmarkEnd w:id="16"/>
      <w:r>
        <w:rPr>
          <w:rFonts w:hAnsi="Arial" w:cs="Arial" w:eastAsia="Arial" w:ascii="Arial"/>
          <w:sz w:val="24"/>
        </w:rPr>
        <w:t xml:space="preserve">同步/异步</w:t>
      </w:r>
      <w:bookmarkEnd w:id="17"/>
    </w:p>
    <w:p w:rsidRDefault="00EE0374" w:rsidP="00EE0374" w:rsidR="00EE0374">
      <w:pPr>
        <w:pStyle w:val="3"/>
        <w:keepNext w:val="0"/>
        <w:numPr>
          <w:ilvl w:val="2"/>
          <w:numId w:val="1"/>
        </w:numPr>
        <w:tabs>
          <w:tab w:val="clear" w:pos="0"/>
        </w:tabs>
        <w:spacing w:line="340" w:lineRule="auto"/>
        <w:ind w:left="400" w:firstLine="0"/>
      </w:pPr>
      <w:bookmarkStart w:id="18" w:name="_____18"/>
      <w:bookmarkStart w:id="19" w:name="_232"/>
      <w:bookmarkEnd w:id="18"/>
      <w:r>
        <w:rPr>
          <w:rFonts w:hAnsi="Arial" w:cs="Arial" w:eastAsia="Arial" w:ascii="Arial"/>
          <w:sz w:val="24"/>
        </w:rPr>
        <w:t xml:space="preserve">互斥量</w:t>
      </w:r>
      <w:bookmarkEnd w:id="19"/>
    </w:p>
    <w:p w:rsidRDefault="00EE0374" w:rsidP="00EE0374" w:rsidR="00EE0374">
      <w:pPr>
        <w:pStyle w:val="3"/>
        <w:keepNext w:val="0"/>
        <w:numPr>
          <w:ilvl w:val="2"/>
          <w:numId w:val="1"/>
        </w:numPr>
        <w:tabs>
          <w:tab w:val="clear" w:pos="0"/>
        </w:tabs>
        <w:spacing w:line="340" w:lineRule="auto"/>
        <w:ind w:left="400" w:firstLine="0"/>
      </w:pPr>
      <w:bookmarkStart w:id="20" w:name="_____20"/>
      <w:bookmarkStart w:id="21" w:name="_233"/>
      <w:bookmarkEnd w:id="20"/>
      <w:r>
        <w:rPr>
          <w:rFonts w:hAnsi="Arial" w:cs="Arial" w:eastAsia="Arial" w:ascii="Arial"/>
          <w:sz w:val="24"/>
        </w:rPr>
        <w:t xml:space="preserve">信号量P/V操作</w:t>
      </w:r>
      <w:bookmarkEnd w:id="21"/>
    </w:p>
    <w:p w:rsidRDefault="00EE0374" w:rsidP="00EE0374" w:rsidR="00EE0374">
      <w:pPr>
        <w:pStyle w:val="1"/>
        <w:keepNext w:val="0"/>
        <w:numPr>
          <w:ilvl w:val="0"/>
          <w:numId w:val="1"/>
        </w:numPr>
        <w:tabs>
          <w:tab w:val="clear" w:pos="0"/>
        </w:tabs>
        <w:spacing w:line="340" w:lineRule="auto"/>
        <w:ind w:left="0" w:firstLine="0"/>
      </w:pPr>
      <w:bookmarkStart w:id="22" w:name="_____22"/>
      <w:bookmarkStart w:id="23" w:name="_102"/>
      <w:bookmarkEnd w:id="22"/>
      <w:r>
        <w:rPr>
          <w:rFonts w:hAnsi="Arial" w:cs="Arial" w:eastAsia="Arial" w:ascii="Arial"/>
          <w:sz w:val="28"/>
        </w:rPr>
        <w:t xml:space="preserve">进程管理</w:t>
      </w:r>
      <w:bookmarkEnd w:id="23"/>
    </w:p>
    <w:p w:rsidRDefault="00EE0374" w:rsidP="00EE0374" w:rsidR="00EE0374">
      <w:pPr>
        <w:pStyle w:val="2"/>
        <w:keepNext w:val="0"/>
        <w:numPr>
          <w:ilvl w:val="1"/>
          <w:numId w:val="1"/>
        </w:numPr>
        <w:tabs>
          <w:tab w:val="clear" w:pos="0"/>
        </w:tabs>
        <w:spacing w:line="340" w:lineRule="auto"/>
        <w:ind w:left="200" w:firstLine="0"/>
        <w:rPr w:i="0"/>
      </w:pPr>
      <w:bookmarkStart w:id="24" w:name="_____24"/>
      <w:bookmarkStart w:id="25" w:name="_105"/>
      <w:bookmarkEnd w:id="24"/>
      <w:r>
        <w:rPr>
          <w:rFonts w:hAnsi="Arial" w:cs="Arial" w:eastAsia="Arial" w:ascii="Arial"/>
          <w:sz w:val="24"/>
        </w:rPr>
        <w:t xml:space="preserve">进程</w:t>
      </w:r>
      <w:bookmarkEnd w:id="25"/>
    </w:p>
    <w:p w:rsidRDefault="00EE0374" w:rsidP="00EE0374" w:rsidR="00EE0374">
      <w:pPr>
        <w:pStyle w:val="3"/>
        <w:keepNext w:val="0"/>
        <w:numPr>
          <w:ilvl w:val="2"/>
          <w:numId w:val="1"/>
        </w:numPr>
        <w:tabs>
          <w:tab w:val="clear" w:pos="0"/>
        </w:tabs>
        <w:spacing w:line="340" w:lineRule="auto"/>
        <w:ind w:left="400" w:firstLine="0"/>
      </w:pPr>
      <w:bookmarkStart w:id="26" w:name="_____26"/>
      <w:bookmarkStart w:id="27" w:name="_129"/>
      <w:bookmarkEnd w:id="26"/>
      <w:r>
        <w:rPr>
          <w:rFonts w:hAnsi="Arial" w:cs="Arial" w:eastAsia="Arial" w:ascii="Arial"/>
          <w:sz w:val="24"/>
        </w:rPr>
        <w:t xml:space="preserve">进程控制块PCB来描述其基本信息和运行状态</w:t>
      </w:r>
      <w:bookmarkEnd w:id="27"/>
    </w:p>
    <w:p w:rsidRDefault="00EE0374" w:rsidP="00EE0374" w:rsidR="00EE0374">
      <w:pPr>
        <w:pStyle w:val="3"/>
        <w:keepNext w:val="0"/>
        <w:numPr>
          <w:ilvl w:val="2"/>
          <w:numId w:val="1"/>
        </w:numPr>
        <w:tabs>
          <w:tab w:val="clear" w:pos="0"/>
        </w:tabs>
        <w:spacing w:line="340" w:lineRule="auto"/>
        <w:ind w:left="400" w:firstLine="0"/>
      </w:pPr>
      <w:bookmarkStart w:id="28" w:name="_____28"/>
      <w:bookmarkStart w:id="29" w:name="_107"/>
      <w:bookmarkEnd w:id="28"/>
      <w:r>
        <w:rPr>
          <w:rFonts w:hAnsi="Arial" w:cs="Arial" w:eastAsia="Arial" w:ascii="Arial"/>
          <w:sz w:val="24"/>
        </w:rPr>
        <w:t xml:space="preserve">资源分配基本单位：有独立的地址空间</w:t>
      </w:r>
      <w:bookmarkEnd w:id="29"/>
    </w:p>
    <w:p w:rsidRDefault="00EE0374" w:rsidP="00EE0374" w:rsidR="00EE0374">
      <w:pPr>
        <w:pStyle w:val="4"/>
        <w:keepNext w:val="0"/>
        <w:numPr>
          <w:ilvl w:val="3"/>
          <w:numId w:val="1"/>
        </w:numPr>
        <w:tabs>
          <w:tab w:val="clear" w:pos="0"/>
        </w:tabs>
        <w:spacing w:line="340" w:lineRule="auto"/>
        <w:ind w:left="600" w:firstLine="0"/>
      </w:pPr>
      <w:bookmarkStart w:id="30" w:name="_____30"/>
      <w:bookmarkStart w:id="31" w:name="_109"/>
      <w:bookmarkEnd w:id="30"/>
      <w:r>
        <w:rPr>
          <w:rFonts w:hAnsi="Arial" w:cs="Arial" w:eastAsia="Arial" w:ascii="Arial"/>
          <w:sz w:val="24"/>
        </w:rPr>
        <w:t xml:space="preserve">进程管理：寄存器，程序计数器，优先级等</w:t>
      </w:r>
      <w:bookmarkEnd w:id="31"/>
    </w:p>
    <w:p w:rsidRDefault="00EE0374" w:rsidP="00EE0374" w:rsidR="00EE0374">
      <w:pPr>
        <w:pStyle w:val="4"/>
        <w:keepNext w:val="0"/>
        <w:numPr>
          <w:ilvl w:val="3"/>
          <w:numId w:val="1"/>
        </w:numPr>
        <w:tabs>
          <w:tab w:val="clear" w:pos="0"/>
        </w:tabs>
        <w:spacing w:line="340" w:lineRule="auto"/>
        <w:ind w:left="600" w:firstLine="0"/>
      </w:pPr>
      <w:bookmarkStart w:id="32" w:name="_____32"/>
      <w:bookmarkStart w:id="33" w:name="_110"/>
      <w:bookmarkEnd w:id="32"/>
      <w:r>
        <w:rPr>
          <w:rFonts w:hAnsi="Arial" w:cs="Arial" w:eastAsia="Arial" w:ascii="Arial"/>
          <w:sz w:val="24"/>
        </w:rPr>
        <w:t xml:space="preserve">存储管理：正文段，数据段和堆栈段</w:t>
      </w:r>
      <w:bookmarkEnd w:id="33"/>
    </w:p>
    <w:p w:rsidRDefault="00EE0374" w:rsidP="00EE0374" w:rsidR="00EE0374">
      <w:pPr>
        <w:pStyle w:val="4"/>
        <w:keepNext w:val="0"/>
        <w:numPr>
          <w:ilvl w:val="3"/>
          <w:numId w:val="1"/>
        </w:numPr>
        <w:tabs>
          <w:tab w:val="clear" w:pos="0"/>
        </w:tabs>
        <w:spacing w:line="340" w:lineRule="auto"/>
        <w:ind w:left="600" w:firstLine="0"/>
      </w:pPr>
      <w:bookmarkStart w:id="34" w:name="_____34"/>
      <w:bookmarkStart w:id="35" w:name="_111"/>
      <w:bookmarkEnd w:id="34"/>
      <w:r>
        <w:rPr>
          <w:rFonts w:hAnsi="Arial" w:cs="Arial" w:eastAsia="Arial" w:ascii="Arial"/>
          <w:sz w:val="24"/>
        </w:rPr>
        <w:t xml:space="preserve">文件管理：文件描述符等</w:t>
      </w:r>
      <w:bookmarkEnd w:id="35"/>
    </w:p>
    <w:p w:rsidRDefault="00EE0374" w:rsidP="00EE0374" w:rsidR="00EE0374">
      <w:pPr>
        <w:pStyle w:val="3"/>
        <w:keepNext w:val="0"/>
        <w:numPr>
          <w:ilvl w:val="2"/>
          <w:numId w:val="1"/>
        </w:numPr>
        <w:tabs>
          <w:tab w:val="clear" w:pos="0"/>
        </w:tabs>
        <w:spacing w:line="340" w:lineRule="auto"/>
        <w:ind w:left="400" w:firstLine="0"/>
      </w:pPr>
      <w:bookmarkStart w:id="36" w:name="_____36"/>
      <w:bookmarkStart w:id="37" w:name="_108"/>
      <w:bookmarkEnd w:id="36"/>
      <w:r>
        <w:rPr>
          <w:rFonts w:hAnsi="Arial" w:cs="Arial" w:eastAsia="Arial" w:ascii="Arial"/>
          <w:sz w:val="24"/>
        </w:rPr>
        <w:t xml:space="preserve">至少有1个线程</w:t>
      </w:r>
      <w:bookmarkEnd w:id="37"/>
    </w:p>
    <w:p w:rsidRDefault="00EE0374" w:rsidP="00EE0374" w:rsidR="00EE0374">
      <w:pPr>
        <w:pStyle w:val="3"/>
        <w:keepNext w:val="0"/>
        <w:numPr>
          <w:ilvl w:val="2"/>
          <w:numId w:val="1"/>
        </w:numPr>
        <w:tabs>
          <w:tab w:val="clear" w:pos="0"/>
        </w:tabs>
        <w:spacing w:line="340" w:lineRule="auto"/>
        <w:ind w:left="400" w:firstLine="0"/>
      </w:pPr>
      <w:bookmarkStart w:id="38" w:name="_____38"/>
      <w:bookmarkStart w:id="39" w:name="_112"/>
      <w:bookmarkEnd w:id="38"/>
      <w:r>
        <w:rPr>
          <w:rFonts w:hAnsi="Arial" w:cs="Arial" w:eastAsia="Arial" w:ascii="Arial"/>
          <w:sz w:val="24"/>
        </w:rPr>
        <w:t xml:space="preserve">fork</w:t>
      </w:r>
      <w:bookmarkEnd w:id="39"/>
    </w:p>
    <w:p w:rsidRDefault="00592BE2" w:rsidR="0054058D">
      <w:pPr>
        <w:ind w:left="400"/>
        <w:jc w:val="both"/>
      </w:pPr>
      <w:r>
        <w:rPr>
          <w:rFonts w:hAnsi="Consolas" w:cs="Consolas" w:eastAsia="Consolas" w:ascii="Consolas"/>
          <w:sz w:val="29"/>
          <w:color w:val="#454545"/>
        </w:rPr>
        <w:t>父子进程仅共享正文段，子进程拥有父进程地址空间的副本</w:t>
      </w:r>
    </w:p>
    <w:p w:rsidRDefault="00EE0374" w:rsidP="00EE0374" w:rsidR="00EE0374">
      <w:pPr>
        <w:pStyle w:val="3"/>
        <w:keepNext w:val="0"/>
        <w:numPr>
          <w:ilvl w:val="2"/>
          <w:numId w:val="1"/>
        </w:numPr>
        <w:tabs>
          <w:tab w:val="clear" w:pos="0"/>
        </w:tabs>
        <w:spacing w:line="340" w:lineRule="auto"/>
        <w:ind w:left="400" w:firstLine="0"/>
      </w:pPr>
      <w:bookmarkStart w:id="40" w:name="_____40"/>
      <w:bookmarkStart w:id="41" w:name="_131"/>
      <w:bookmarkEnd w:id="40"/>
      <w:r>
        <w:rPr>
          <w:rFonts w:hAnsi="Arial" w:cs="Arial" w:eastAsia="Arial" w:ascii="Arial"/>
          <w:sz w:val="24"/>
        </w:rPr>
        <w:t xml:space="preserve">进程间通信IPC</w:t>
      </w:r>
      <w:bookmarkEnd w:id="41"/>
    </w:p>
    <w:p w:rsidRDefault="00EE0374" w:rsidP="00EE0374" w:rsidR="00EE0374">
      <w:pPr>
        <w:pStyle w:val="4"/>
        <w:keepNext w:val="0"/>
        <w:numPr>
          <w:ilvl w:val="3"/>
          <w:numId w:val="1"/>
        </w:numPr>
        <w:tabs>
          <w:tab w:val="clear" w:pos="0"/>
        </w:tabs>
        <w:spacing w:line="340" w:lineRule="auto"/>
        <w:ind w:left="600" w:firstLine="0"/>
      </w:pPr>
      <w:bookmarkStart w:id="42" w:name="_____42"/>
      <w:bookmarkStart w:id="43" w:name="_132"/>
      <w:bookmarkEnd w:id="42"/>
      <w:r>
        <w:rPr>
          <w:rFonts w:hAnsi="Arial" w:cs="Arial" w:eastAsia="Arial" w:ascii="Arial"/>
          <w:sz w:val="24"/>
        </w:rPr>
        <w:t xml:space="preserve">管道：匿名和有名</w:t>
      </w:r>
      <w:bookmarkEnd w:id="43"/>
    </w:p>
    <w:p w:rsidRDefault="00EE0374" w:rsidP="00EE0374" w:rsidR="00EE0374">
      <w:pPr>
        <w:pStyle w:val="4"/>
        <w:keepNext w:val="0"/>
        <w:numPr>
          <w:ilvl w:val="3"/>
          <w:numId w:val="1"/>
        </w:numPr>
        <w:tabs>
          <w:tab w:val="clear" w:pos="0"/>
        </w:tabs>
        <w:spacing w:line="340" w:lineRule="auto"/>
        <w:ind w:left="600" w:firstLine="0"/>
      </w:pPr>
      <w:bookmarkStart w:id="44" w:name="_____44"/>
      <w:bookmarkStart w:id="45" w:name="_133"/>
      <w:bookmarkEnd w:id="44"/>
      <w:r>
        <w:rPr>
          <w:rFonts w:hAnsi="Arial" w:cs="Arial" w:eastAsia="Arial" w:ascii="Arial"/>
          <w:sz w:val="24"/>
        </w:rPr>
        <w:t xml:space="preserve">消息队列</w:t>
      </w:r>
      <w:bookmarkEnd w:id="45"/>
    </w:p>
    <w:p w:rsidRDefault="00EE0374" w:rsidP="00EE0374" w:rsidR="00EE0374">
      <w:pPr>
        <w:pStyle w:val="4"/>
        <w:keepNext w:val="0"/>
        <w:numPr>
          <w:ilvl w:val="3"/>
          <w:numId w:val="1"/>
        </w:numPr>
        <w:tabs>
          <w:tab w:val="clear" w:pos="0"/>
        </w:tabs>
        <w:spacing w:line="340" w:lineRule="auto"/>
        <w:ind w:left="600" w:firstLine="0"/>
      </w:pPr>
      <w:bookmarkStart w:id="46" w:name="_____46"/>
      <w:bookmarkStart w:id="47" w:name="_134"/>
      <w:bookmarkEnd w:id="46"/>
      <w:r>
        <w:rPr>
          <w:rFonts w:hAnsi="Arial" w:cs="Arial" w:eastAsia="Arial" w:ascii="Arial"/>
          <w:sz w:val="24"/>
        </w:rPr>
        <w:t xml:space="preserve">共享内存</w:t>
      </w:r>
      <w:bookmarkEnd w:id="47"/>
    </w:p>
    <w:p w:rsidRDefault="00EE0374" w:rsidP="00EE0374" w:rsidR="00EE0374">
      <w:pPr>
        <w:pStyle w:val="4"/>
        <w:keepNext w:val="0"/>
        <w:numPr>
          <w:ilvl w:val="3"/>
          <w:numId w:val="1"/>
        </w:numPr>
        <w:tabs>
          <w:tab w:val="clear" w:pos="0"/>
        </w:tabs>
        <w:spacing w:line="340" w:lineRule="auto"/>
        <w:ind w:left="600" w:firstLine="0"/>
      </w:pPr>
      <w:bookmarkStart w:id="48" w:name="_____48"/>
      <w:bookmarkStart w:id="49" w:name="_135"/>
      <w:bookmarkEnd w:id="48"/>
      <w:r>
        <w:rPr>
          <w:rFonts w:hAnsi="Arial" w:cs="Arial" w:eastAsia="Arial" w:ascii="Arial"/>
          <w:sz w:val="24"/>
        </w:rPr>
        <w:t xml:space="preserve">信号量</w:t>
      </w:r>
      <w:bookmarkEnd w:id="49"/>
    </w:p>
    <w:p w:rsidRDefault="00EE0374" w:rsidP="00EE0374" w:rsidR="00EE0374">
      <w:pPr>
        <w:pStyle w:val="4"/>
        <w:keepNext w:val="0"/>
        <w:numPr>
          <w:ilvl w:val="3"/>
          <w:numId w:val="1"/>
        </w:numPr>
        <w:tabs>
          <w:tab w:val="clear" w:pos="0"/>
        </w:tabs>
        <w:spacing w:line="340" w:lineRule="auto"/>
        <w:ind w:left="600" w:firstLine="0"/>
      </w:pPr>
      <w:bookmarkStart w:id="50" w:name="_____50"/>
      <w:bookmarkStart w:id="51" w:name="_136"/>
      <w:bookmarkEnd w:id="50"/>
      <w:r>
        <w:rPr>
          <w:rFonts w:hAnsi="Arial" w:cs="Arial" w:eastAsia="Arial" w:ascii="Arial"/>
          <w:sz w:val="24"/>
        </w:rPr>
        <w:t xml:space="preserve">套接字socket</w:t>
      </w:r>
      <w:bookmarkEnd w:id="51"/>
    </w:p>
    <w:p w:rsidRDefault="00EE0374" w:rsidP="00EE0374" w:rsidR="00EE0374">
      <w:pPr>
        <w:pStyle w:val="4"/>
        <w:keepNext w:val="0"/>
        <w:numPr>
          <w:ilvl w:val="3"/>
          <w:numId w:val="1"/>
        </w:numPr>
        <w:tabs>
          <w:tab w:val="clear" w:pos="0"/>
        </w:tabs>
        <w:spacing w:line="340" w:lineRule="auto"/>
        <w:ind w:left="600" w:firstLine="0"/>
      </w:pPr>
      <w:bookmarkStart w:id="52" w:name="_____52"/>
      <w:bookmarkStart w:id="53" w:name="_137"/>
      <w:bookmarkEnd w:id="52"/>
      <w:r>
        <w:rPr>
          <w:rFonts w:hAnsi="Arial" w:cs="Arial" w:eastAsia="Arial" w:ascii="Arial"/>
          <w:sz w:val="24"/>
        </w:rPr>
        <w:t xml:space="preserve">信号</w:t>
      </w:r>
      <w:bookmarkEnd w:id="53"/>
    </w:p>
    <w:p w:rsidRDefault="00EE0374" w:rsidP="00EE0374" w:rsidR="00EE0374">
      <w:pPr>
        <w:pStyle w:val="3"/>
        <w:keepNext w:val="0"/>
        <w:numPr>
          <w:ilvl w:val="2"/>
          <w:numId w:val="1"/>
        </w:numPr>
        <w:tabs>
          <w:tab w:val="clear" w:pos="0"/>
        </w:tabs>
        <w:spacing w:line="340" w:lineRule="auto"/>
        <w:ind w:left="400" w:firstLine="0"/>
      </w:pPr>
      <w:bookmarkStart w:id="54" w:name="_____54"/>
      <w:bookmarkStart w:id="55" w:name="_138"/>
      <w:bookmarkEnd w:id="54"/>
      <w:r>
        <w:rPr>
          <w:rFonts w:hAnsi="Arial" w:cs="Arial" w:eastAsia="Arial" w:ascii="Arial"/>
          <w:sz w:val="24"/>
        </w:rPr>
        <w:t xml:space="preserve">状态</w:t>
      </w:r>
      <w:bookmarkEnd w:id="55"/>
    </w:p>
    <w:p w:rsidRDefault="00EE0374" w:rsidP="00EE0374" w:rsidR="00EE0374">
      <w:pPr>
        <w:pStyle w:val="4"/>
        <w:keepNext w:val="0"/>
        <w:numPr>
          <w:ilvl w:val="3"/>
          <w:numId w:val="1"/>
        </w:numPr>
        <w:tabs>
          <w:tab w:val="clear" w:pos="0"/>
        </w:tabs>
        <w:spacing w:line="340" w:lineRule="auto"/>
        <w:ind w:left="600" w:firstLine="0"/>
      </w:pPr>
      <w:bookmarkStart w:id="56" w:name="_____56"/>
      <w:bookmarkStart w:id="57" w:name="_139"/>
      <w:bookmarkEnd w:id="56"/>
      <w:r>
        <w:rPr>
          <w:rFonts w:hAnsi="Arial" w:cs="Arial" w:eastAsia="Arial" w:ascii="Arial"/>
          <w:sz w:val="24"/>
        </w:rPr>
        <w:t xml:space="preserve">运行</w:t>
      </w:r>
      <w:bookmarkEnd w:id="57"/>
    </w:p>
    <w:p w:rsidRDefault="00EE0374" w:rsidP="00EE0374" w:rsidR="00EE0374">
      <w:pPr>
        <w:pStyle w:val="4"/>
        <w:keepNext w:val="0"/>
        <w:numPr>
          <w:ilvl w:val="3"/>
          <w:numId w:val="1"/>
        </w:numPr>
        <w:tabs>
          <w:tab w:val="clear" w:pos="0"/>
        </w:tabs>
        <w:spacing w:line="340" w:lineRule="auto"/>
        <w:ind w:left="600" w:firstLine="0"/>
      </w:pPr>
      <w:bookmarkStart w:id="58" w:name="_____58"/>
      <w:bookmarkStart w:id="59" w:name="_140"/>
      <w:bookmarkEnd w:id="58"/>
      <w:r>
        <w:rPr>
          <w:rFonts w:hAnsi="Arial" w:cs="Arial" w:eastAsia="Arial" w:ascii="Arial"/>
          <w:sz w:val="24"/>
        </w:rPr>
        <w:t xml:space="preserve">就绪</w:t>
      </w:r>
      <w:bookmarkEnd w:id="59"/>
    </w:p>
    <w:p w:rsidRDefault="00EE0374" w:rsidP="00EE0374" w:rsidR="00EE0374">
      <w:pPr>
        <w:pStyle w:val="4"/>
        <w:keepNext w:val="0"/>
        <w:numPr>
          <w:ilvl w:val="3"/>
          <w:numId w:val="1"/>
        </w:numPr>
        <w:tabs>
          <w:tab w:val="clear" w:pos="0"/>
        </w:tabs>
        <w:spacing w:line="340" w:lineRule="auto"/>
        <w:ind w:left="600" w:firstLine="0"/>
      </w:pPr>
      <w:bookmarkStart w:id="60" w:name="_____60"/>
      <w:bookmarkStart w:id="61" w:name="_141"/>
      <w:bookmarkEnd w:id="60"/>
      <w:r>
        <w:rPr>
          <w:rFonts w:hAnsi="Arial" w:cs="Arial" w:eastAsia="Arial" w:ascii="Arial"/>
          <w:sz w:val="24"/>
        </w:rPr>
        <w:t xml:space="preserve">阻塞</w:t>
      </w:r>
      <w:bookmarkEnd w:id="61"/>
    </w:p>
    <w:p w:rsidRDefault="00EE0374" w:rsidP="00EE0374" w:rsidR="00EE0374">
      <w:pPr>
        <w:pStyle w:val="2"/>
        <w:keepNext w:val="0"/>
        <w:numPr>
          <w:ilvl w:val="1"/>
          <w:numId w:val="1"/>
        </w:numPr>
        <w:tabs>
          <w:tab w:val="clear" w:pos="0"/>
        </w:tabs>
        <w:spacing w:line="340" w:lineRule="auto"/>
        <w:ind w:left="200" w:firstLine="0"/>
        <w:rPr w:i="0"/>
      </w:pPr>
      <w:bookmarkStart w:id="62" w:name="_____62"/>
      <w:bookmarkStart w:id="63" w:name="_106"/>
      <w:bookmarkEnd w:id="62"/>
      <w:r>
        <w:rPr>
          <w:rFonts w:hAnsi="Arial" w:cs="Arial" w:eastAsia="Arial" w:ascii="Arial"/>
          <w:sz w:val="24"/>
        </w:rPr>
        <w:t xml:space="preserve">线程</w:t>
      </w:r>
      <w:bookmarkEnd w:id="63"/>
    </w:p>
    <w:p w:rsidRDefault="00EE0374" w:rsidP="00EE0374" w:rsidR="00EE0374">
      <w:pPr>
        <w:pStyle w:val="3"/>
        <w:keepNext w:val="0"/>
        <w:numPr>
          <w:ilvl w:val="2"/>
          <w:numId w:val="1"/>
        </w:numPr>
        <w:tabs>
          <w:tab w:val="clear" w:pos="0"/>
        </w:tabs>
        <w:spacing w:line="340" w:lineRule="auto"/>
        <w:ind w:left="400" w:firstLine="0"/>
      </w:pPr>
      <w:bookmarkStart w:id="64" w:name="_____64"/>
      <w:bookmarkStart w:id="65" w:name="_130"/>
      <w:bookmarkEnd w:id="64"/>
      <w:r>
        <w:rPr>
          <w:rFonts w:hAnsi="Arial" w:cs="Arial" w:eastAsia="Arial" w:ascii="Arial"/>
          <w:sz w:val="24"/>
        </w:rPr>
        <w:t xml:space="preserve">CPU调度基本单位</w:t>
      </w:r>
      <w:bookmarkEnd w:id="65"/>
    </w:p>
    <w:p w:rsidRDefault="00EE0374" w:rsidP="00EE0374" w:rsidR="00EE0374">
      <w:pPr>
        <w:pStyle w:val="3"/>
        <w:keepNext w:val="0"/>
        <w:numPr>
          <w:ilvl w:val="2"/>
          <w:numId w:val="1"/>
        </w:numPr>
        <w:tabs>
          <w:tab w:val="clear" w:pos="0"/>
        </w:tabs>
        <w:spacing w:line="340" w:lineRule="auto"/>
        <w:ind w:left="400" w:firstLine="0"/>
      </w:pPr>
      <w:bookmarkStart w:id="66" w:name="_____66"/>
      <w:bookmarkStart w:id="67" w:name="_145"/>
      <w:bookmarkEnd w:id="66"/>
      <w:r>
        <w:rPr>
          <w:rFonts w:hAnsi="Arial" w:cs="Arial" w:eastAsia="Arial" w:ascii="Arial"/>
          <w:sz w:val="24"/>
        </w:rPr>
        <w:t xml:space="preserve">线程模型</w:t>
      </w:r>
      <w:bookmarkEnd w:id="67"/>
    </w:p>
    <w:p w:rsidRDefault="00EE0374" w:rsidP="00EE0374" w:rsidR="00EE0374">
      <w:pPr>
        <w:pStyle w:val="4"/>
        <w:keepNext w:val="0"/>
        <w:numPr>
          <w:ilvl w:val="3"/>
          <w:numId w:val="1"/>
        </w:numPr>
        <w:tabs>
          <w:tab w:val="clear" w:pos="0"/>
        </w:tabs>
        <w:spacing w:line="340" w:lineRule="auto"/>
        <w:ind w:left="600" w:firstLine="0"/>
      </w:pPr>
      <w:bookmarkStart w:id="68" w:name="_____68"/>
      <w:bookmarkStart w:id="69" w:name="_146"/>
      <w:bookmarkEnd w:id="68"/>
      <w:r>
        <w:rPr>
          <w:rFonts w:hAnsi="Arial" w:cs="Arial" w:eastAsia="Arial" w:ascii="Arial"/>
          <w:sz w:val="24"/>
        </w:rPr>
        <w:t xml:space="preserve">内核线程</w:t>
      </w:r>
      <w:bookmarkEnd w:id="69"/>
    </w:p>
    <w:p w:rsidRDefault="00EE0374" w:rsidP="00EE0374" w:rsidR="00EE0374">
      <w:pPr>
        <w:pStyle w:val="5"/>
        <w:keepNext w:val="0"/>
        <w:numPr>
          <w:ilvl w:val="4"/>
          <w:numId w:val="1"/>
        </w:numPr>
        <w:tabs>
          <w:tab w:val="clear" w:pos="0"/>
        </w:tabs>
        <w:spacing w:line="340" w:lineRule="auto"/>
        <w:ind w:left="800" w:firstLine="0"/>
      </w:pPr>
      <w:bookmarkStart w:id="70" w:name="_____70"/>
      <w:bookmarkStart w:id="71" w:name="_142"/>
      <w:bookmarkEnd w:id="70"/>
      <w:r>
        <w:rPr>
          <w:rFonts w:hAnsi="Arial" w:cs="Arial" w:eastAsia="Arial" w:ascii="Arial"/>
          <w:sz w:val="24"/>
        </w:rPr>
        <w:t xml:space="preserve">调用接口-轻量级进程LWP</w:t>
      </w:r>
      <w:bookmarkEnd w:id="71"/>
    </w:p>
    <w:p w:rsidRDefault="00EE0374" w:rsidP="00EE0374" w:rsidR="00EE0374">
      <w:pPr>
        <w:pStyle w:val="6"/>
        <w:tabs>
          <w:tab w:val="clear" w:pos="0"/>
        </w:tabs>
        <w:spacing w:line="340" w:lineRule="auto"/>
        <w:ind w:left="1000" w:firstLine="0"/>
      </w:pPr>
      <w:bookmarkStart w:id="72" w:name="_____72"/>
      <w:bookmarkStart w:id="73" w:name="_143"/>
      <w:bookmarkEnd w:id="72"/>
      <w:r>
        <w:rPr>
          <w:rFonts w:hAnsi="Arial" w:cs="Arial" w:eastAsia="Arial" w:ascii="Arial"/>
          <w:sz w:val="24"/>
        </w:rPr>
        <w:t xml:space="preserve">最小执行上下文</w:t>
      </w:r>
      <w:bookmarkEnd w:id="73"/>
    </w:p>
    <w:p w:rsidRDefault="00EE0374" w:rsidP="00EE0374" w:rsidR="00EE0374">
      <w:pPr>
        <w:pStyle w:val="6"/>
        <w:tabs>
          <w:tab w:val="clear" w:pos="0"/>
        </w:tabs>
        <w:spacing w:line="340" w:lineRule="auto"/>
        <w:ind w:left="1000" w:firstLine="0"/>
      </w:pPr>
      <w:bookmarkStart w:id="74" w:name="_____74"/>
      <w:bookmarkStart w:id="75" w:name="_144"/>
      <w:bookmarkEnd w:id="74"/>
      <w:r>
        <w:rPr>
          <w:rFonts w:hAnsi="Arial" w:cs="Arial" w:eastAsia="Arial" w:ascii="Arial"/>
          <w:sz w:val="24"/>
        </w:rPr>
        <w:t xml:space="preserve">调度的统计信息</w:t>
      </w:r>
      <w:bookmarkEnd w:id="75"/>
    </w:p>
    <w:p w:rsidRDefault="00EE0374" w:rsidP="00EE0374" w:rsidR="00EE0374">
      <w:pPr>
        <w:pStyle w:val="5"/>
        <w:keepNext w:val="0"/>
        <w:numPr>
          <w:ilvl w:val="4"/>
          <w:numId w:val="1"/>
        </w:numPr>
        <w:tabs>
          <w:tab w:val="clear" w:pos="0"/>
        </w:tabs>
        <w:spacing w:line="340" w:lineRule="auto"/>
        <w:ind w:left="800" w:firstLine="0"/>
      </w:pPr>
      <w:bookmarkStart w:id="76" w:name="_____76"/>
      <w:bookmarkStart w:id="77" w:name="_149"/>
      <w:bookmarkEnd w:id="76"/>
      <w:r>
        <w:rPr>
          <w:rFonts w:hAnsi="Arial" w:cs="Arial" w:eastAsia="Arial" w:ascii="Arial"/>
          <w:sz w:val="24"/>
        </w:rPr>
        <w:t xml:space="preserve">Hotspot采用1:1模型</w:t>
      </w:r>
      <w:bookmarkEnd w:id="77"/>
    </w:p>
    <w:p w:rsidRDefault="00EE0374" w:rsidP="00EE0374" w:rsidR="00EE0374">
      <w:pPr>
        <w:pStyle w:val="4"/>
        <w:keepNext w:val="0"/>
        <w:numPr>
          <w:ilvl w:val="3"/>
          <w:numId w:val="1"/>
        </w:numPr>
        <w:tabs>
          <w:tab w:val="clear" w:pos="0"/>
        </w:tabs>
        <w:spacing w:line="340" w:lineRule="auto"/>
        <w:ind w:left="600" w:firstLine="0"/>
      </w:pPr>
      <w:bookmarkStart w:id="78" w:name="_____78"/>
      <w:bookmarkStart w:id="79" w:name="_147"/>
      <w:bookmarkEnd w:id="78"/>
      <w:r>
        <w:rPr>
          <w:rFonts w:hAnsi="Arial" w:cs="Arial" w:eastAsia="Arial" w:ascii="Arial"/>
          <w:sz w:val="24"/>
        </w:rPr>
        <w:t xml:space="preserve">用户线程</w:t>
      </w:r>
      <w:bookmarkEnd w:id="79"/>
    </w:p>
    <w:p w:rsidRDefault="00EE0374" w:rsidP="00EE0374" w:rsidR="00EE0374">
      <w:pPr>
        <w:pStyle w:val="4"/>
        <w:keepNext w:val="0"/>
        <w:numPr>
          <w:ilvl w:val="3"/>
          <w:numId w:val="1"/>
        </w:numPr>
        <w:tabs>
          <w:tab w:val="clear" w:pos="0"/>
        </w:tabs>
        <w:spacing w:line="340" w:lineRule="auto"/>
        <w:ind w:left="600" w:firstLine="0"/>
      </w:pPr>
      <w:bookmarkStart w:id="80" w:name="_____80"/>
      <w:bookmarkStart w:id="81" w:name="_148"/>
      <w:bookmarkEnd w:id="80"/>
      <w:r>
        <w:rPr>
          <w:rFonts w:hAnsi="Arial" w:cs="Arial" w:eastAsia="Arial" w:ascii="Arial"/>
          <w:sz w:val="24"/>
        </w:rPr>
        <w:t xml:space="preserve">混合模型</w:t>
      </w:r>
      <w:bookmarkEnd w:id="81"/>
    </w:p>
    <w:p w:rsidRDefault="00EE0374" w:rsidP="00EE0374" w:rsidR="00EE0374">
      <w:pPr>
        <w:pStyle w:val="2"/>
        <w:keepNext w:val="0"/>
        <w:numPr>
          <w:ilvl w:val="1"/>
          <w:numId w:val="1"/>
        </w:numPr>
        <w:tabs>
          <w:tab w:val="clear" w:pos="0"/>
        </w:tabs>
        <w:spacing w:line="340" w:lineRule="auto"/>
        <w:ind w:left="200" w:firstLine="0"/>
        <w:rPr w:i="0"/>
      </w:pPr>
      <w:bookmarkStart w:id="82" w:name="_____82"/>
      <w:bookmarkStart w:id="83" w:name="_150"/>
      <w:bookmarkEnd w:id="82"/>
      <w:r>
        <w:rPr>
          <w:rFonts w:hAnsi="Arial" w:cs="Arial" w:eastAsia="Arial" w:ascii="Arial"/>
          <w:sz w:val="24"/>
        </w:rPr>
        <w:t xml:space="preserve">调度</w:t>
      </w:r>
      <w:bookmarkEnd w:id="83"/>
    </w:p>
    <w:p w:rsidRDefault="00EE0374" w:rsidP="00EE0374" w:rsidR="00EE0374">
      <w:pPr>
        <w:pStyle w:val="3"/>
        <w:keepNext w:val="0"/>
        <w:numPr>
          <w:ilvl w:val="2"/>
          <w:numId w:val="1"/>
        </w:numPr>
        <w:tabs>
          <w:tab w:val="clear" w:pos="0"/>
        </w:tabs>
        <w:spacing w:line="340" w:lineRule="auto"/>
        <w:ind w:left="400" w:firstLine="0"/>
      </w:pPr>
      <w:bookmarkStart w:id="84" w:name="_____84"/>
      <w:bookmarkStart w:id="85" w:name="_151"/>
      <w:bookmarkEnd w:id="84"/>
      <w:r>
        <w:rPr>
          <w:rFonts w:hAnsi="Arial" w:cs="Arial" w:eastAsia="Arial" w:ascii="Arial"/>
          <w:sz w:val="24"/>
        </w:rPr>
        <w:t xml:space="preserve">抢占和非抢占</w:t>
      </w:r>
      <w:bookmarkEnd w:id="85"/>
    </w:p>
    <w:p w:rsidRDefault="00EE0374" w:rsidP="00EE0374" w:rsidR="00EE0374">
      <w:pPr>
        <w:pStyle w:val="3"/>
        <w:keepNext w:val="0"/>
        <w:numPr>
          <w:ilvl w:val="2"/>
          <w:numId w:val="1"/>
        </w:numPr>
        <w:tabs>
          <w:tab w:val="clear" w:pos="0"/>
        </w:tabs>
        <w:spacing w:line="340" w:lineRule="auto"/>
        <w:ind w:left="400" w:firstLine="0"/>
      </w:pPr>
      <w:bookmarkStart w:id="86" w:name="_____86"/>
      <w:bookmarkStart w:id="87" w:name="_152"/>
      <w:bookmarkEnd w:id="86"/>
      <w:r>
        <w:rPr>
          <w:rFonts w:hAnsi="Arial" w:cs="Arial" w:eastAsia="Arial" w:ascii="Arial"/>
          <w:sz w:val="24"/>
        </w:rPr>
        <w:t xml:space="preserve">根据使用场景选择</w:t>
      </w:r>
      <w:bookmarkEnd w:id="87"/>
    </w:p>
    <w:p w:rsidRDefault="00EE0374" w:rsidP="00EE0374" w:rsidR="00EE0374">
      <w:pPr>
        <w:pStyle w:val="4"/>
        <w:keepNext w:val="0"/>
        <w:numPr>
          <w:ilvl w:val="3"/>
          <w:numId w:val="1"/>
        </w:numPr>
        <w:tabs>
          <w:tab w:val="clear" w:pos="0"/>
        </w:tabs>
        <w:spacing w:line="340" w:lineRule="auto"/>
        <w:ind w:left="600" w:firstLine="0"/>
      </w:pPr>
      <w:bookmarkStart w:id="88" w:name="_____88"/>
      <w:bookmarkStart w:id="89" w:name="_153"/>
      <w:bookmarkEnd w:id="88"/>
      <w:r>
        <w:rPr>
          <w:rFonts w:hAnsi="Arial" w:cs="Arial" w:eastAsia="Arial" w:ascii="Arial"/>
          <w:sz w:val="24"/>
        </w:rPr>
        <w:t xml:space="preserve">批处理</w:t>
      </w:r>
      <w:bookmarkEnd w:id="89"/>
    </w:p>
    <w:p w:rsidRDefault="00EE0374" w:rsidP="00EE0374" w:rsidR="00EE0374">
      <w:pPr>
        <w:pStyle w:val="5"/>
        <w:keepNext w:val="0"/>
        <w:numPr>
          <w:ilvl w:val="4"/>
          <w:numId w:val="1"/>
        </w:numPr>
        <w:tabs>
          <w:tab w:val="clear" w:pos="0"/>
        </w:tabs>
        <w:spacing w:line="340" w:lineRule="auto"/>
        <w:ind w:left="800" w:firstLine="0"/>
      </w:pPr>
      <w:bookmarkStart w:id="90" w:name="_____90"/>
      <w:bookmarkStart w:id="91" w:name="_156"/>
      <w:bookmarkEnd w:id="90"/>
      <w:r>
        <w:rPr>
          <w:rFonts w:hAnsi="Arial" w:cs="Arial" w:eastAsia="Arial" w:ascii="Arial"/>
          <w:sz w:val="24"/>
        </w:rPr>
        <w:t xml:space="preserve">最短作业优先</w:t>
      </w:r>
      <w:bookmarkEnd w:id="91"/>
    </w:p>
    <w:p w:rsidRDefault="00EE0374" w:rsidP="00EE0374" w:rsidR="00EE0374">
      <w:pPr>
        <w:pStyle w:val="5"/>
        <w:keepNext w:val="0"/>
        <w:numPr>
          <w:ilvl w:val="4"/>
          <w:numId w:val="1"/>
        </w:numPr>
        <w:tabs>
          <w:tab w:val="clear" w:pos="0"/>
        </w:tabs>
        <w:spacing w:line="340" w:lineRule="auto"/>
        <w:ind w:left="800" w:firstLine="0"/>
      </w:pPr>
      <w:bookmarkStart w:id="92" w:name="_____92"/>
      <w:bookmarkStart w:id="93" w:name="_157"/>
      <w:bookmarkEnd w:id="92"/>
      <w:r>
        <w:rPr>
          <w:rFonts w:hAnsi="Arial" w:cs="Arial" w:eastAsia="Arial" w:ascii="Arial"/>
          <w:sz w:val="24"/>
        </w:rPr>
        <w:t xml:space="preserve">最短剩余时间优先</w:t>
      </w:r>
      <w:bookmarkEnd w:id="93"/>
    </w:p>
    <w:p w:rsidRDefault="00EE0374" w:rsidP="00EE0374" w:rsidR="00EE0374">
      <w:pPr>
        <w:pStyle w:val="4"/>
        <w:keepNext w:val="0"/>
        <w:numPr>
          <w:ilvl w:val="3"/>
          <w:numId w:val="1"/>
        </w:numPr>
        <w:tabs>
          <w:tab w:val="clear" w:pos="0"/>
        </w:tabs>
        <w:spacing w:line="340" w:lineRule="auto"/>
        <w:ind w:left="600" w:firstLine="0"/>
      </w:pPr>
      <w:bookmarkStart w:id="94" w:name="_____94"/>
      <w:bookmarkStart w:id="95" w:name="_154"/>
      <w:bookmarkEnd w:id="94"/>
      <w:r>
        <w:rPr>
          <w:rFonts w:hAnsi="Arial" w:cs="Arial" w:eastAsia="Arial" w:ascii="Arial"/>
          <w:sz w:val="24"/>
        </w:rPr>
        <w:t xml:space="preserve">交互</w:t>
      </w:r>
      <w:bookmarkEnd w:id="95"/>
    </w:p>
    <w:p w:rsidRDefault="00EE0374" w:rsidP="00EE0374" w:rsidR="00EE0374">
      <w:pPr>
        <w:pStyle w:val="5"/>
        <w:keepNext w:val="0"/>
        <w:numPr>
          <w:ilvl w:val="4"/>
          <w:numId w:val="1"/>
        </w:numPr>
        <w:tabs>
          <w:tab w:val="clear" w:pos="0"/>
        </w:tabs>
        <w:spacing w:line="340" w:lineRule="auto"/>
        <w:ind w:left="800" w:firstLine="0"/>
      </w:pPr>
      <w:bookmarkStart w:id="96" w:name="_____96"/>
      <w:bookmarkStart w:id="97" w:name="_158"/>
      <w:bookmarkEnd w:id="96"/>
      <w:r>
        <w:rPr>
          <w:rFonts w:hAnsi="Arial" w:cs="Arial" w:eastAsia="Arial" w:ascii="Arial"/>
          <w:sz w:val="24"/>
        </w:rPr>
        <w:t xml:space="preserve">时间片轮转</w:t>
      </w:r>
      <w:bookmarkEnd w:id="97"/>
    </w:p>
    <w:p w:rsidRDefault="00592BE2" w:rsidR="0054058D">
      <w:pPr>
        <w:ind w:left="800"/>
        <w:jc w:val="both"/>
      </w:pPr>
      <w:r>
        <w:rPr>
          <w:rFonts w:hAnsi="Consolas" w:cs="Consolas" w:eastAsia="Consolas" w:ascii="Consolas"/>
          <w:sz w:val="29"/>
          <w:color w:val="#454545"/>
        </w:rPr>
        <w:t>需要选择合理的时间片，一般设为20~50ms。</w:t>
      </w:r>
    </w:p>
    <w:p w:rsidRDefault="00592BE2" w:rsidR="0054058D">
      <w:pPr>
        <w:ind w:left="800"/>
        <w:jc w:val="both"/>
      </w:pPr>
      <w:r>
        <w:rPr>
          <w:rFonts w:hAnsi="Consolas" w:cs="Consolas" w:eastAsia="Consolas" w:ascii="Consolas"/>
          <w:sz w:val="29"/>
          <w:color w:val="#454545"/>
        </w:rPr>
        <w:t>时间片太短，会导致过多的进程切换，降低CPU效率；时间片太长，会使得短交互请求的响应时间变长。</w:t>
      </w:r>
    </w:p>
    <w:p w:rsidRDefault="00592BE2" w:rsidR="0054058D">
      <w:pPr>
        <w:ind w:left="800"/>
        <w:jc w:val="both"/>
      </w:pPr>
    </w:p>
    <w:p w:rsidRDefault="00592BE2" w:rsidR="0054058D">
      <w:pPr>
        <w:ind w:left="800"/>
        <w:jc w:val="both"/>
      </w:pPr>
      <w:r>
        <w:rPr>
          <w:rFonts w:hAnsi="Consolas" w:cs="Consolas" w:eastAsia="Consolas" w:ascii="Consolas"/>
          <w:sz w:val="29"/>
          <w:color w:val="#ff0000"/>
        </w:rPr>
        <w:t>并且时间片轮转不考虑进程等待时间和执行时间，平均等待时间较长，上下文切换开销大</w:t>
      </w:r>
      <w:r>
        <w:rPr>
          <w:rFonts w:hAnsi="Consolas" w:cs="Consolas" w:eastAsia="Consolas" w:ascii="Consolas"/>
          <w:sz w:val="29"/>
          <w:color w:val="#454545"/>
        </w:rPr>
        <w:t>。</w:t>
      </w:r>
    </w:p>
    <w:p w:rsidRDefault="00EE0374" w:rsidP="00EE0374" w:rsidR="00EE0374">
      <w:pPr>
        <w:pStyle w:val="5"/>
        <w:keepNext w:val="0"/>
        <w:numPr>
          <w:ilvl w:val="4"/>
          <w:numId w:val="1"/>
        </w:numPr>
        <w:tabs>
          <w:tab w:val="clear" w:pos="0"/>
        </w:tabs>
        <w:spacing w:line="340" w:lineRule="auto"/>
        <w:ind w:left="800" w:firstLine="0"/>
      </w:pPr>
      <w:bookmarkStart w:id="98" w:name="_____98"/>
      <w:bookmarkStart w:id="99" w:name="_159"/>
      <w:bookmarkEnd w:id="98"/>
      <w:r>
        <w:rPr>
          <w:rFonts w:hAnsi="Arial" w:cs="Arial" w:eastAsia="Arial" w:ascii="Arial"/>
          <w:sz w:val="24"/>
        </w:rPr>
        <w:t xml:space="preserve">优先级调度</w:t>
      </w:r>
      <w:bookmarkEnd w:id="99"/>
    </w:p>
    <w:p w:rsidRDefault="00592BE2" w:rsidR="0054058D">
      <w:pPr>
        <w:ind w:left="800"/>
        <w:jc w:val="both"/>
      </w:pPr>
      <w:r>
        <w:rPr>
          <w:rFonts w:hAnsi="Consolas" w:cs="Consolas" w:eastAsia="Consolas" w:ascii="Consolas"/>
          <w:sz w:val="29"/>
        </w:rPr>
        <w:t>为了防止高优先级进程无休止运行，主要有两种做法：</w:t>
      </w:r>
    </w:p>
    <w:p w:rsidRDefault="00592BE2" w:rsidR="0054058D">
      <w:pPr>
        <w:ind w:left="800"/>
        <w:jc w:val="both"/>
      </w:pPr>
      <w:r>
        <w:rPr>
          <w:rFonts w:hAnsi="Consolas" w:cs="Consolas" w:eastAsia="Consolas" w:ascii="Consolas"/>
          <w:sz w:val="29"/>
        </w:rPr>
        <w:t>在每个始终滴答</w:t>
      </w:r>
      <w:r>
        <w:rPr>
          <w:rFonts w:hAnsi="Consolas" w:cs="Consolas" w:eastAsia="Consolas" w:ascii="Consolas"/>
          <w:sz w:val="29"/>
        </w:rPr>
        <w:t>降低当前进程的优先级</w:t>
      </w:r>
    </w:p>
    <w:p w:rsidRDefault="00592BE2" w:rsidR="0054058D">
      <w:pPr>
        <w:ind w:left="800"/>
        <w:jc w:val="both"/>
      </w:pPr>
      <w:r>
        <w:rPr>
          <w:rFonts w:hAnsi="Consolas" w:cs="Consolas" w:eastAsia="Consolas" w:ascii="Consolas"/>
          <w:sz w:val="29"/>
        </w:rPr>
        <w:t>给每个进程</w:t>
      </w:r>
      <w:r>
        <w:rPr>
          <w:rFonts w:hAnsi="Consolas" w:cs="Consolas" w:eastAsia="Consolas" w:ascii="Consolas"/>
          <w:sz w:val="29"/>
        </w:rPr>
        <w:t>赋予一个允许运行的最大时间片</w:t>
      </w:r>
      <w:r>
        <w:rPr>
          <w:rFonts w:hAnsi="Consolas" w:cs="Consolas" w:eastAsia="Consolas" w:ascii="Consolas"/>
          <w:sz w:val="29"/>
        </w:rPr>
        <w:t>。</w:t>
      </w:r>
    </w:p>
    <w:p w:rsidRDefault="00EE0374" w:rsidP="00EE0374" w:rsidR="00EE0374">
      <w:pPr>
        <w:pStyle w:val="5"/>
        <w:keepNext w:val="0"/>
        <w:numPr>
          <w:ilvl w:val="4"/>
          <w:numId w:val="1"/>
        </w:numPr>
        <w:tabs>
          <w:tab w:val="clear" w:pos="0"/>
        </w:tabs>
        <w:spacing w:line="340" w:lineRule="auto"/>
        <w:ind w:left="800" w:firstLine="0"/>
      </w:pPr>
      <w:bookmarkStart w:id="100" w:name="_____100"/>
      <w:bookmarkStart w:id="101" w:name="_160"/>
      <w:bookmarkEnd w:id="100"/>
      <w:r>
        <w:rPr>
          <w:rFonts w:hAnsi="Arial" w:cs="Arial" w:eastAsia="Arial" w:ascii="Arial"/>
          <w:sz w:val="24"/>
        </w:rPr>
        <w:t xml:space="preserve">多级队列</w:t>
      </w:r>
      <w:bookmarkEnd w:id="101"/>
    </w:p>
    <w:p w:rsidRDefault="00592BE2" w:rsidR="0054058D">
      <w:pPr>
        <w:ind w:left="800"/>
        <w:jc w:val="both"/>
      </w:pPr>
      <w:r>
        <w:rPr>
          <w:rFonts w:hAnsi="Consolas" w:cs="Consolas" w:eastAsia="Consolas" w:ascii="Consolas"/>
          <w:sz w:val="29"/>
        </w:rPr>
        <w:t>最高优先级进程运行一个时间片，次高优先级进程运行两个时间片。当进程用完分配的时间片后，移到下一类。</w:t>
      </w:r>
    </w:p>
    <w:p w:rsidRDefault="00EE0374" w:rsidP="00EE0374" w:rsidR="00EE0374">
      <w:pPr>
        <w:pStyle w:val="4"/>
        <w:keepNext w:val="0"/>
        <w:numPr>
          <w:ilvl w:val="3"/>
          <w:numId w:val="1"/>
        </w:numPr>
        <w:tabs>
          <w:tab w:val="clear" w:pos="0"/>
        </w:tabs>
        <w:spacing w:line="340" w:lineRule="auto"/>
        <w:ind w:left="600" w:firstLine="0"/>
      </w:pPr>
      <w:bookmarkStart w:id="102" w:name="_____102"/>
      <w:bookmarkStart w:id="103" w:name="_155"/>
      <w:bookmarkEnd w:id="102"/>
      <w:r>
        <w:rPr>
          <w:rFonts w:hAnsi="Arial" w:cs="Arial" w:eastAsia="Arial" w:ascii="Arial"/>
          <w:sz w:val="24"/>
        </w:rPr>
        <w:t xml:space="preserve">实时</w:t>
      </w:r>
      <w:bookmarkEnd w:id="103"/>
    </w:p>
    <w:p w:rsidRDefault="00592BE2" w:rsidR="0054058D">
      <w:pPr>
        <w:ind w:left="600"/>
        <w:jc w:val="both"/>
      </w:pPr>
      <w:r>
        <w:rPr>
          <w:rFonts w:hAnsi="Consolas" w:cs="Consolas" w:eastAsia="Consolas" w:ascii="Consolas"/>
          <w:sz w:val="26"/>
          <w:color w:val="#454545"/>
        </w:rPr>
        <w:t>软/</w:t>
      </w:r>
      <w:r>
        <w:rPr>
          <w:rFonts w:hAnsi="Consolas" w:cs="Consolas" w:eastAsia="Consolas" w:ascii="Consolas"/>
          <w:sz w:val="29"/>
          <w:color w:val="#454545"/>
        </w:rPr>
        <w:t>硬实时</w:t>
      </w:r>
    </w:p>
    <w:p w:rsidRDefault="00EE0374" w:rsidP="00EE0374" w:rsidR="00EE0374">
      <w:pPr>
        <w:pStyle w:val="2"/>
        <w:keepNext w:val="0"/>
        <w:numPr>
          <w:ilvl w:val="1"/>
          <w:numId w:val="1"/>
        </w:numPr>
        <w:tabs>
          <w:tab w:val="clear" w:pos="0"/>
        </w:tabs>
        <w:spacing w:line="340" w:lineRule="auto"/>
        <w:ind w:left="200" w:firstLine="0"/>
        <w:rPr w:i="0"/>
      </w:pPr>
      <w:bookmarkStart w:id="104" w:name="_____104"/>
      <w:bookmarkStart w:id="105" w:name="_161"/>
      <w:bookmarkEnd w:id="104"/>
      <w:r>
        <w:rPr>
          <w:rFonts w:hAnsi="Arial" w:cs="Arial" w:eastAsia="Arial" w:ascii="Arial"/>
          <w:sz w:val="24"/>
        </w:rPr>
        <w:t xml:space="preserve">死锁</w:t>
      </w:r>
      <w:bookmarkEnd w:id="105"/>
    </w:p>
    <w:p w:rsidRDefault="00592BE2" w:rsidR="0054058D">
      <w:pPr>
        <w:ind w:left="200"/>
        <w:jc w:val="both"/>
      </w:pPr>
      <w:r>
        <w:rPr>
          <w:rFonts w:hAnsi="Consolas" w:cs="Consolas" w:eastAsia="Consolas" w:ascii="Consolas"/>
          <w:sz w:val="29"/>
        </w:rPr>
        <w:t>在两个或多个并发进程中，如果每个进程持有某种资源而又都等待别的进程释放它或它们现在保持着的资源，在未改变这种状态之前都不能向前推进，称这一组进程产生了死锁。</w:t>
      </w:r>
    </w:p>
    <w:p w:rsidRDefault="00EE0374" w:rsidP="00EE0374" w:rsidR="00EE0374">
      <w:pPr>
        <w:pStyle w:val="3"/>
        <w:keepNext w:val="0"/>
        <w:numPr>
          <w:ilvl w:val="2"/>
          <w:numId w:val="1"/>
        </w:numPr>
        <w:tabs>
          <w:tab w:val="clear" w:pos="0"/>
        </w:tabs>
        <w:spacing w:line="340" w:lineRule="auto"/>
        <w:ind w:left="400" w:firstLine="0"/>
      </w:pPr>
      <w:bookmarkStart w:id="106" w:name="_____106"/>
      <w:bookmarkStart w:id="107" w:name="_162"/>
      <w:bookmarkEnd w:id="106"/>
      <w:r>
        <w:rPr>
          <w:rFonts w:hAnsi="Arial" w:cs="Arial" w:eastAsia="Arial" w:ascii="Arial"/>
          <w:sz w:val="24"/>
        </w:rPr>
        <w:t xml:space="preserve">必要条件</w:t>
      </w:r>
      <w:bookmarkEnd w:id="107"/>
    </w:p>
    <w:p w:rsidRDefault="00592BE2" w:rsidR="0054058D">
      <w:pPr>
        <w:ind w:left="400"/>
        <w:jc w:val="both"/>
      </w:pPr>
      <w:r>
        <w:rPr>
          <w:rFonts w:hAnsi="Consolas" w:cs="Consolas" w:eastAsia="Consolas" w:ascii="Consolas"/>
          <w:sz w:val="29"/>
          <w:b w:val="on"/>
          <w:color w:val="#ff0000"/>
        </w:rPr>
        <w:t>互斥</w:t>
      </w:r>
      <w:r>
        <w:rPr>
          <w:rFonts w:hAnsi="Consolas" w:cs="Consolas" w:eastAsia="Consolas" w:ascii="Consolas"/>
          <w:sz w:val="29"/>
        </w:rPr>
        <w:t>：每个资源只能分配给一个进程。</w:t>
      </w:r>
    </w:p>
    <w:p w:rsidRDefault="00592BE2" w:rsidR="0054058D">
      <w:pPr>
        <w:ind w:left="400"/>
        <w:jc w:val="both"/>
      </w:pPr>
      <w:r>
        <w:rPr>
          <w:rFonts w:hAnsi="Consolas" w:cs="Consolas" w:eastAsia="Consolas" w:ascii="Consolas"/>
          <w:sz w:val="29"/>
          <w:b w:val="on"/>
          <w:color w:val="#ff0000"/>
        </w:rPr>
        <w:t>占有和等待</w:t>
      </w:r>
      <w:r>
        <w:rPr>
          <w:rFonts w:hAnsi="Consolas" w:cs="Consolas" w:eastAsia="Consolas" w:ascii="Consolas"/>
          <w:sz w:val="29"/>
        </w:rPr>
        <w:t>：每个进程在申请新资源的时候能够保持已经申请到的资源。</w:t>
      </w:r>
    </w:p>
    <w:p w:rsidRDefault="00592BE2" w:rsidR="0054058D">
      <w:pPr>
        <w:ind w:left="400"/>
        <w:jc w:val="both"/>
      </w:pPr>
      <w:r>
        <w:rPr>
          <w:rFonts w:hAnsi="Consolas" w:cs="Consolas" w:eastAsia="Consolas" w:ascii="Consolas"/>
          <w:sz w:val="29"/>
          <w:b w:val="on"/>
          <w:color w:val="#ff0000"/>
        </w:rPr>
        <w:t>不可抢占</w:t>
      </w:r>
      <w:r>
        <w:rPr>
          <w:rFonts w:hAnsi="Consolas" w:cs="Consolas" w:eastAsia="Consolas" w:ascii="Consolas"/>
          <w:sz w:val="29"/>
        </w:rPr>
        <w:t>：已经分配给一个进程的资源不能被强制性地抢占。</w:t>
      </w:r>
    </w:p>
    <w:p w:rsidRDefault="00592BE2" w:rsidR="0054058D">
      <w:pPr>
        <w:ind w:left="400"/>
        <w:jc w:val="both"/>
      </w:pPr>
      <w:r>
        <w:rPr>
          <w:rFonts w:hAnsi="Consolas" w:cs="Consolas" w:eastAsia="Consolas" w:ascii="Consolas"/>
          <w:sz w:val="29"/>
          <w:b w:val="on"/>
          <w:color w:val="#ff0000"/>
        </w:rPr>
        <w:t>循环等待</w:t>
      </w:r>
      <w:r>
        <w:rPr>
          <w:rFonts w:hAnsi="Consolas" w:cs="Consolas" w:eastAsia="Consolas" w:ascii="Consolas"/>
          <w:sz w:val="29"/>
        </w:rPr>
        <w:t>：若干进程之间形成一种头尾相接的循环等待资源关系。</w:t>
      </w:r>
    </w:p>
    <w:p w:rsidRDefault="00EE0374" w:rsidP="00EE0374" w:rsidR="00EE0374">
      <w:pPr>
        <w:pStyle w:val="3"/>
        <w:keepNext w:val="0"/>
        <w:numPr>
          <w:ilvl w:val="2"/>
          <w:numId w:val="1"/>
        </w:numPr>
        <w:tabs>
          <w:tab w:val="clear" w:pos="0"/>
        </w:tabs>
        <w:spacing w:line="340" w:lineRule="auto"/>
        <w:ind w:left="400" w:firstLine="0"/>
      </w:pPr>
      <w:bookmarkStart w:id="108" w:name="_____108"/>
      <w:bookmarkStart w:id="109" w:name="_163"/>
      <w:bookmarkEnd w:id="108"/>
      <w:r>
        <w:rPr>
          <w:rFonts w:hAnsi="Arial" w:cs="Arial" w:eastAsia="Arial" w:ascii="Arial"/>
          <w:sz w:val="24"/>
        </w:rPr>
        <w:t xml:space="preserve">处理方法</w:t>
      </w:r>
      <w:bookmarkEnd w:id="109"/>
    </w:p>
    <w:p w:rsidRDefault="00EE0374" w:rsidP="00EE0374" w:rsidR="00EE0374">
      <w:pPr>
        <w:pStyle w:val="4"/>
        <w:keepNext w:val="0"/>
        <w:numPr>
          <w:ilvl w:val="3"/>
          <w:numId w:val="1"/>
        </w:numPr>
        <w:tabs>
          <w:tab w:val="clear" w:pos="0"/>
        </w:tabs>
        <w:spacing w:line="340" w:lineRule="auto"/>
        <w:ind w:left="600" w:firstLine="0"/>
      </w:pPr>
      <w:bookmarkStart w:id="110" w:name="_____110"/>
      <w:bookmarkStart w:id="111" w:name="_164"/>
      <w:bookmarkEnd w:id="110"/>
      <w:r>
        <w:rPr>
          <w:rFonts w:hAnsi="Arial" w:cs="Arial" w:eastAsia="Arial" w:ascii="Arial"/>
          <w:sz w:val="24"/>
        </w:rPr>
        <w:t xml:space="preserve">鸵鸟策略</w:t>
      </w:r>
      <w:bookmarkEnd w:id="111"/>
    </w:p>
    <w:p w:rsidRDefault="00592BE2" w:rsidR="0054058D">
      <w:pPr>
        <w:ind w:left="600"/>
        <w:jc w:val="both"/>
      </w:pPr>
      <w:r>
        <w:rPr>
          <w:rFonts w:hAnsi="Consolas" w:cs="Consolas" w:eastAsia="Consolas" w:ascii="Consolas"/>
          <w:sz w:val="29"/>
        </w:rPr>
        <w:t>就什么都不干，主要是根据死锁发生产生的代价和频率。</w:t>
      </w:r>
    </w:p>
    <w:p w:rsidRDefault="00EE0374" w:rsidP="00EE0374" w:rsidR="00EE0374">
      <w:pPr>
        <w:pStyle w:val="4"/>
        <w:keepNext w:val="0"/>
        <w:numPr>
          <w:ilvl w:val="3"/>
          <w:numId w:val="1"/>
        </w:numPr>
        <w:tabs>
          <w:tab w:val="clear" w:pos="0"/>
        </w:tabs>
        <w:spacing w:line="340" w:lineRule="auto"/>
        <w:ind w:left="600" w:firstLine="0"/>
      </w:pPr>
      <w:bookmarkStart w:id="112" w:name="_____112"/>
      <w:bookmarkStart w:id="113" w:name="_166"/>
      <w:bookmarkEnd w:id="112"/>
      <w:r>
        <w:rPr>
          <w:rFonts w:hAnsi="Arial" w:cs="Arial" w:eastAsia="Arial" w:ascii="Arial"/>
          <w:sz w:val="24"/>
        </w:rPr>
        <w:t xml:space="preserve">死锁预防</w:t>
      </w:r>
      <w:bookmarkEnd w:id="113"/>
    </w:p>
    <w:p w:rsidRDefault="00592BE2" w:rsidR="0054058D">
      <w:pPr>
        <w:ind w:left="600"/>
        <w:jc w:val="both"/>
      </w:pPr>
      <w:r>
        <w:rPr>
          <w:rFonts w:hAnsi="Consolas" w:cs="Consolas" w:eastAsia="Consolas" w:ascii="Consolas"/>
          <w:sz w:val="29"/>
        </w:rPr>
        <w:t>主要是破坏各个必要条件</w:t>
      </w:r>
    </w:p>
    <w:p w:rsidRDefault="00592BE2" w:rsidR="0054058D">
      <w:pPr>
        <w:ind w:left="600"/>
        <w:jc w:val="both"/>
      </w:pPr>
      <w:r>
        <w:rPr>
          <w:rFonts w:hAnsi="Consolas" w:cs="Consolas" w:eastAsia="Consolas" w:ascii="Consolas"/>
          <w:sz w:val="29"/>
          <w:b w:val="on"/>
          <w:color w:val="#ff0000"/>
        </w:rPr>
        <w:t>破坏占有和等待</w:t>
      </w:r>
      <w:r>
        <w:rPr>
          <w:rFonts w:hAnsi="Consolas" w:cs="Consolas" w:eastAsia="Consolas" w:ascii="Consolas"/>
          <w:sz w:val="29"/>
        </w:rPr>
        <w:t>：一次性获取所有资源</w:t>
      </w:r>
    </w:p>
    <w:p w:rsidRDefault="00592BE2" w:rsidR="0054058D">
      <w:pPr>
        <w:ind w:left="600"/>
        <w:jc w:val="both"/>
      </w:pPr>
      <w:r>
        <w:rPr>
          <w:rFonts w:hAnsi="Consolas" w:cs="Consolas" w:eastAsia="Consolas" w:ascii="Consolas"/>
          <w:sz w:val="29"/>
          <w:b w:val="on"/>
          <w:color w:val="#ff0000"/>
        </w:rPr>
        <w:t>破坏不可抢占</w:t>
      </w:r>
      <w:r>
        <w:rPr>
          <w:rFonts w:hAnsi="Consolas" w:cs="Consolas" w:eastAsia="Consolas" w:ascii="Consolas"/>
          <w:sz w:val="29"/>
        </w:rPr>
        <w:t>：请求资源失败时，需释放已有资源</w:t>
      </w:r>
    </w:p>
    <w:p w:rsidRDefault="00592BE2" w:rsidR="0054058D">
      <w:pPr>
        <w:ind w:left="600"/>
        <w:jc w:val="both"/>
      </w:pPr>
      <w:r>
        <w:rPr>
          <w:rFonts w:hAnsi="Consolas" w:cs="Consolas" w:eastAsia="Consolas" w:ascii="Consolas"/>
          <w:sz w:val="29"/>
          <w:b w:val="on"/>
          <w:color w:val="#ff0000"/>
        </w:rPr>
        <w:t>循坏等待</w:t>
      </w:r>
      <w:r>
        <w:rPr>
          <w:rFonts w:hAnsi="Consolas" w:cs="Consolas" w:eastAsia="Consolas" w:ascii="Consolas"/>
          <w:sz w:val="29"/>
        </w:rPr>
        <w:t>：顺序资源分配法</w:t>
      </w:r>
    </w:p>
    <w:p w:rsidRDefault="00EE0374" w:rsidP="00EE0374" w:rsidR="00EE0374">
      <w:pPr>
        <w:pStyle w:val="4"/>
        <w:keepNext w:val="0"/>
        <w:numPr>
          <w:ilvl w:val="3"/>
          <w:numId w:val="1"/>
        </w:numPr>
        <w:tabs>
          <w:tab w:val="clear" w:pos="0"/>
        </w:tabs>
        <w:spacing w:line="340" w:lineRule="auto"/>
        <w:ind w:left="600" w:firstLine="0"/>
      </w:pPr>
      <w:bookmarkStart w:id="114" w:name="_____114"/>
      <w:bookmarkStart w:id="115" w:name="_167"/>
      <w:bookmarkEnd w:id="114"/>
      <w:r>
        <w:rPr>
          <w:rFonts w:hAnsi="Arial" w:cs="Arial" w:eastAsia="Arial" w:ascii="Arial"/>
          <w:sz w:val="24"/>
        </w:rPr>
        <w:t xml:space="preserve">死锁避免</w:t>
      </w:r>
      <w:bookmarkEnd w:id="115"/>
    </w:p>
    <w:p w:rsidRDefault="00592BE2" w:rsidR="0054058D">
      <w:pPr>
        <w:ind w:left="600"/>
        <w:jc w:val="both"/>
      </w:pPr>
      <w:r>
        <w:rPr>
          <w:rFonts w:hAnsi="Consolas" w:cs="Consolas" w:eastAsia="Consolas" w:ascii="Consolas"/>
          <w:sz w:val="29"/>
        </w:rPr>
        <w:t>银行家算法：当一个进程申请使用资源的时候，通过先试探分配给该进程资源，然后通过安全性算法判断分配后的系统是否处于安全状态，若不安全则试探分配作废，让该进程继续等待。</w:t>
      </w:r>
    </w:p>
    <w:p w:rsidRDefault="00EE0374" w:rsidP="00EE0374" w:rsidR="00EE0374">
      <w:pPr>
        <w:pStyle w:val="4"/>
        <w:keepNext w:val="0"/>
        <w:numPr>
          <w:ilvl w:val="3"/>
          <w:numId w:val="1"/>
        </w:numPr>
        <w:tabs>
          <w:tab w:val="clear" w:pos="0"/>
        </w:tabs>
        <w:spacing w:line="340" w:lineRule="auto"/>
        <w:ind w:left="600" w:firstLine="0"/>
      </w:pPr>
      <w:bookmarkStart w:id="116" w:name="_____116"/>
      <w:bookmarkStart w:id="117" w:name="_165"/>
      <w:bookmarkEnd w:id="116"/>
      <w:r>
        <w:rPr>
          <w:rFonts w:hAnsi="Arial" w:cs="Arial" w:eastAsia="Arial" w:ascii="Arial"/>
          <w:sz w:val="24"/>
        </w:rPr>
        <w:t xml:space="preserve">死锁检测与恢复</w:t>
      </w:r>
      <w:bookmarkEnd w:id="117"/>
    </w:p>
    <w:p w:rsidRDefault="00592BE2" w:rsidR="0054058D">
      <w:pPr>
        <w:ind w:left="600"/>
        <w:jc w:val="both"/>
      </w:pPr>
      <w:r>
        <w:rPr>
          <w:rFonts w:hAnsi="Consolas" w:cs="Consolas" w:eastAsia="Consolas" w:ascii="Consolas"/>
          <w:sz w:val="29"/>
          <w:b w:val="on"/>
          <w:color w:val="#ff0000"/>
        </w:rPr>
        <w:t>检测</w:t>
      </w:r>
      <w:r>
        <w:rPr>
          <w:rFonts w:hAnsi="Consolas" w:cs="Consolas" w:eastAsia="Consolas" w:ascii="Consolas"/>
          <w:sz w:val="29"/>
        </w:rPr>
        <w:t>：利用环路进行检测</w:t>
      </w:r>
    </w:p>
    <w:p w:rsidRDefault="00592BE2" w:rsidR="0054058D">
      <w:pPr>
        <w:ind w:left="600"/>
        <w:jc w:val="both"/>
      </w:pPr>
      <w:r>
        <w:rPr>
          <w:rFonts w:hAnsi="Consolas" w:cs="Consolas" w:eastAsia="Consolas" w:ascii="Consolas"/>
          <w:sz w:val="29"/>
          <w:b w:val="on"/>
          <w:color w:val="#ff0000"/>
        </w:rPr>
        <w:t>解除</w:t>
      </w:r>
      <w:r>
        <w:rPr>
          <w:rFonts w:hAnsi="Consolas" w:cs="Consolas" w:eastAsia="Consolas" w:ascii="Consolas"/>
          <w:sz w:val="29"/>
        </w:rPr>
        <w:t>：利用抢占、回滚、杀死进程恢复</w:t>
      </w:r>
    </w:p>
    <w:p w:rsidRDefault="00EE0374" w:rsidP="00EE0374" w:rsidR="00EE0374">
      <w:pPr>
        <w:pStyle w:val="1"/>
        <w:keepNext w:val="0"/>
        <w:numPr>
          <w:ilvl w:val="0"/>
          <w:numId w:val="1"/>
        </w:numPr>
        <w:tabs>
          <w:tab w:val="clear" w:pos="0"/>
        </w:tabs>
        <w:spacing w:line="340" w:lineRule="auto"/>
        <w:ind w:left="0" w:firstLine="0"/>
      </w:pPr>
      <w:bookmarkStart w:id="118" w:name="_____118"/>
      <w:bookmarkStart w:id="119" w:name="_187"/>
      <w:bookmarkEnd w:id="118"/>
      <w:r>
        <w:rPr>
          <w:rFonts w:hAnsi="Arial" w:cs="Arial" w:eastAsia="Arial" w:ascii="Arial"/>
          <w:sz w:val="28"/>
        </w:rPr>
        <w:t xml:space="preserve">文件管理</w:t>
      </w:r>
      <w:bookmarkEnd w:id="119"/>
    </w:p>
    <w:p w:rsidRDefault="00EE0374" w:rsidP="00EE0374" w:rsidR="00EE0374">
      <w:pPr>
        <w:pStyle w:val="2"/>
        <w:keepNext w:val="0"/>
        <w:numPr>
          <w:ilvl w:val="1"/>
          <w:numId w:val="1"/>
        </w:numPr>
        <w:tabs>
          <w:tab w:val="clear" w:pos="0"/>
        </w:tabs>
        <w:spacing w:line="340" w:lineRule="auto"/>
        <w:ind w:left="200" w:firstLine="0"/>
        <w:rPr w:i="0"/>
      </w:pPr>
      <w:bookmarkStart w:id="120" w:name="_____120"/>
      <w:bookmarkStart w:id="121" w:name="_188"/>
      <w:bookmarkEnd w:id="120"/>
      <w:r>
        <w:rPr>
          <w:rFonts w:hAnsi="Arial" w:cs="Arial" w:eastAsia="Arial" w:ascii="Arial"/>
          <w:sz w:val="24"/>
        </w:rPr>
        <w:t xml:space="preserve">磁盘</w:t>
      </w:r>
      <w:bookmarkEnd w:id="121"/>
    </w:p>
    <w:p w:rsidRDefault="00EE0374" w:rsidP="00EE0374" w:rsidR="00EE0374">
      <w:pPr>
        <w:pStyle w:val="3"/>
        <w:keepNext w:val="0"/>
        <w:numPr>
          <w:ilvl w:val="2"/>
          <w:numId w:val="1"/>
        </w:numPr>
        <w:tabs>
          <w:tab w:val="clear" w:pos="0"/>
        </w:tabs>
        <w:spacing w:line="340" w:lineRule="auto"/>
        <w:ind w:left="400" w:firstLine="0"/>
      </w:pPr>
      <w:bookmarkStart w:id="122" w:name="_____122"/>
      <w:bookmarkStart w:id="123" w:name="_189"/>
      <w:bookmarkEnd w:id="122"/>
      <w:r>
        <w:rPr>
          <w:rFonts w:hAnsi="Arial" w:cs="Arial" w:eastAsia="Arial" w:ascii="Arial"/>
          <w:sz w:val="24"/>
        </w:rPr>
        <w:t xml:space="preserve">盘面</w:t>
      </w:r>
      <w:bookmarkEnd w:id="123"/>
    </w:p>
    <w:p w:rsidRDefault="00EE0374" w:rsidP="00EE0374" w:rsidR="00EE0374">
      <w:pPr>
        <w:pStyle w:val="3"/>
        <w:keepNext w:val="0"/>
        <w:numPr>
          <w:ilvl w:val="2"/>
          <w:numId w:val="1"/>
        </w:numPr>
        <w:tabs>
          <w:tab w:val="clear" w:pos="0"/>
        </w:tabs>
        <w:spacing w:line="340" w:lineRule="auto"/>
        <w:ind w:left="400" w:firstLine="0"/>
      </w:pPr>
      <w:bookmarkStart w:id="124" w:name="_____124"/>
      <w:bookmarkStart w:id="125" w:name="_190"/>
      <w:bookmarkEnd w:id="124"/>
      <w:r>
        <w:rPr>
          <w:rFonts w:hAnsi="Arial" w:cs="Arial" w:eastAsia="Arial" w:ascii="Arial"/>
          <w:sz w:val="24"/>
        </w:rPr>
        <w:t xml:space="preserve">磁道</w:t>
      </w:r>
      <w:bookmarkEnd w:id="125"/>
    </w:p>
    <w:p w:rsidRDefault="00EE0374" w:rsidP="00EE0374" w:rsidR="00EE0374">
      <w:pPr>
        <w:pStyle w:val="3"/>
        <w:keepNext w:val="0"/>
        <w:numPr>
          <w:ilvl w:val="2"/>
          <w:numId w:val="1"/>
        </w:numPr>
        <w:tabs>
          <w:tab w:val="clear" w:pos="0"/>
        </w:tabs>
        <w:spacing w:line="340" w:lineRule="auto"/>
        <w:ind w:left="400" w:firstLine="0"/>
      </w:pPr>
      <w:bookmarkStart w:id="126" w:name="_____126"/>
      <w:bookmarkStart w:id="127" w:name="_191"/>
      <w:bookmarkEnd w:id="126"/>
      <w:r>
        <w:rPr>
          <w:rFonts w:hAnsi="Arial" w:cs="Arial" w:eastAsia="Arial" w:ascii="Arial"/>
          <w:sz w:val="24"/>
        </w:rPr>
        <w:t xml:space="preserve">扇区</w:t>
      </w:r>
      <w:bookmarkEnd w:id="127"/>
    </w:p>
    <w:p w:rsidRDefault="00EE0374" w:rsidP="00EE0374" w:rsidR="00EE0374">
      <w:pPr>
        <w:pStyle w:val="3"/>
        <w:keepNext w:val="0"/>
        <w:numPr>
          <w:ilvl w:val="2"/>
          <w:numId w:val="1"/>
        </w:numPr>
        <w:tabs>
          <w:tab w:val="clear" w:pos="0"/>
        </w:tabs>
        <w:spacing w:line="340" w:lineRule="auto"/>
        <w:ind w:left="400" w:firstLine="0"/>
      </w:pPr>
      <w:bookmarkStart w:id="128" w:name="_____128"/>
      <w:bookmarkStart w:id="129" w:name="_192"/>
      <w:bookmarkEnd w:id="128"/>
      <w:r>
        <w:rPr>
          <w:rFonts w:hAnsi="Arial" w:cs="Arial" w:eastAsia="Arial" w:ascii="Arial"/>
          <w:sz w:val="24"/>
        </w:rPr>
        <w:t xml:space="preserve">新的磁盘外磁道的数据更多</w:t>
      </w:r>
      <w:bookmarkEnd w:id="129"/>
    </w:p>
    <w:p w:rsidRDefault="00EE0374" w:rsidP="00EE0374" w:rsidR="00EE0374">
      <w:pPr>
        <w:pStyle w:val="3"/>
        <w:keepNext w:val="0"/>
        <w:numPr>
          <w:ilvl w:val="2"/>
          <w:numId w:val="1"/>
        </w:numPr>
        <w:tabs>
          <w:tab w:val="clear" w:pos="0"/>
        </w:tabs>
        <w:spacing w:line="340" w:lineRule="auto"/>
        <w:ind w:left="400" w:firstLine="0"/>
      </w:pPr>
      <w:bookmarkStart w:id="130" w:name="_____130"/>
      <w:bookmarkStart w:id="131" w:name="_193"/>
      <w:bookmarkEnd w:id="130"/>
      <w:r>
        <w:rPr>
          <w:rFonts w:hAnsi="Arial" w:cs="Arial" w:eastAsia="Arial" w:ascii="Arial"/>
          <w:sz w:val="24"/>
        </w:rPr>
        <w:t xml:space="preserve">读取磁盘内容时间</w:t>
      </w:r>
      <w:bookmarkEnd w:id="131"/>
    </w:p>
    <w:p w:rsidRDefault="00EE0374" w:rsidP="00EE0374" w:rsidR="00EE0374">
      <w:pPr>
        <w:pStyle w:val="4"/>
        <w:keepNext w:val="0"/>
        <w:numPr>
          <w:ilvl w:val="3"/>
          <w:numId w:val="1"/>
        </w:numPr>
        <w:tabs>
          <w:tab w:val="clear" w:pos="0"/>
        </w:tabs>
        <w:spacing w:line="340" w:lineRule="auto"/>
        <w:ind w:left="600" w:firstLine="0"/>
      </w:pPr>
      <w:bookmarkStart w:id="132" w:name="_____132"/>
      <w:bookmarkStart w:id="133" w:name="_194"/>
      <w:bookmarkEnd w:id="132"/>
      <w:r>
        <w:rPr>
          <w:rFonts w:hAnsi="Arial" w:cs="Arial" w:eastAsia="Arial" w:ascii="Arial"/>
          <w:sz w:val="24"/>
        </w:rPr>
        <w:t xml:space="preserve">寻道时间</w:t>
      </w:r>
      <w:bookmarkEnd w:id="133"/>
    </w:p>
    <w:p w:rsidRDefault="00EE0374" w:rsidP="00EE0374" w:rsidR="00EE0374">
      <w:pPr>
        <w:pStyle w:val="4"/>
        <w:keepNext w:val="0"/>
        <w:numPr>
          <w:ilvl w:val="3"/>
          <w:numId w:val="1"/>
        </w:numPr>
        <w:tabs>
          <w:tab w:val="clear" w:pos="0"/>
        </w:tabs>
        <w:spacing w:line="340" w:lineRule="auto"/>
        <w:ind w:left="600" w:firstLine="0"/>
      </w:pPr>
      <w:bookmarkStart w:id="134" w:name="_____134"/>
      <w:bookmarkStart w:id="135" w:name="_195"/>
      <w:bookmarkEnd w:id="134"/>
      <w:r>
        <w:rPr>
          <w:rFonts w:hAnsi="Arial" w:cs="Arial" w:eastAsia="Arial" w:ascii="Arial"/>
          <w:sz w:val="24"/>
        </w:rPr>
        <w:t xml:space="preserve">旋转延迟</w:t>
      </w:r>
      <w:bookmarkEnd w:id="135"/>
    </w:p>
    <w:p w:rsidRDefault="00EE0374" w:rsidP="00EE0374" w:rsidR="00EE0374">
      <w:pPr>
        <w:pStyle w:val="4"/>
        <w:keepNext w:val="0"/>
        <w:numPr>
          <w:ilvl w:val="3"/>
          <w:numId w:val="1"/>
        </w:numPr>
        <w:tabs>
          <w:tab w:val="clear" w:pos="0"/>
        </w:tabs>
        <w:spacing w:line="340" w:lineRule="auto"/>
        <w:ind w:left="600" w:firstLine="0"/>
      </w:pPr>
      <w:bookmarkStart w:id="136" w:name="_____136"/>
      <w:bookmarkStart w:id="137" w:name="_196"/>
      <w:bookmarkEnd w:id="136"/>
      <w:r>
        <w:rPr>
          <w:rFonts w:hAnsi="Arial" w:cs="Arial" w:eastAsia="Arial" w:ascii="Arial"/>
          <w:sz w:val="24"/>
        </w:rPr>
        <w:t xml:space="preserve">传输时间</w:t>
      </w:r>
      <w:bookmarkEnd w:id="137"/>
    </w:p>
    <w:p w:rsidRDefault="00EE0374" w:rsidP="00EE0374" w:rsidR="00EE0374">
      <w:pPr>
        <w:pStyle w:val="3"/>
        <w:keepNext w:val="0"/>
        <w:numPr>
          <w:ilvl w:val="2"/>
          <w:numId w:val="1"/>
        </w:numPr>
        <w:tabs>
          <w:tab w:val="clear" w:pos="0"/>
        </w:tabs>
        <w:spacing w:line="340" w:lineRule="auto"/>
        <w:ind w:left="400" w:firstLine="0"/>
      </w:pPr>
      <w:bookmarkStart w:id="138" w:name="_____138"/>
      <w:bookmarkStart w:id="139" w:name="_202"/>
      <w:bookmarkEnd w:id="138"/>
      <w:r>
        <w:rPr>
          <w:rFonts w:hAnsi="Arial" w:cs="Arial" w:eastAsia="Arial" w:ascii="Arial"/>
          <w:sz w:val="24"/>
        </w:rPr>
        <w:t xml:space="preserve">调度</w:t>
      </w:r>
      <w:bookmarkEnd w:id="139"/>
    </w:p>
    <w:p w:rsidRDefault="00EE0374" w:rsidP="00EE0374" w:rsidR="00EE0374">
      <w:pPr>
        <w:pStyle w:val="4"/>
        <w:keepNext w:val="0"/>
        <w:numPr>
          <w:ilvl w:val="3"/>
          <w:numId w:val="1"/>
        </w:numPr>
        <w:tabs>
          <w:tab w:val="clear" w:pos="0"/>
        </w:tabs>
        <w:spacing w:line="340" w:lineRule="auto"/>
        <w:ind w:left="600" w:firstLine="0"/>
      </w:pPr>
      <w:bookmarkStart w:id="140" w:name="_____140"/>
      <w:bookmarkStart w:id="141" w:name="_203"/>
      <w:bookmarkEnd w:id="140"/>
      <w:r>
        <w:rPr>
          <w:rFonts w:hAnsi="Arial" w:cs="Arial" w:eastAsia="Arial" w:ascii="Arial"/>
          <w:sz w:val="24"/>
        </w:rPr>
        <w:t xml:space="preserve">先来先服务</w:t>
      </w:r>
      <w:bookmarkEnd w:id="141"/>
    </w:p>
    <w:p w:rsidRDefault="00EE0374" w:rsidP="00EE0374" w:rsidR="00EE0374">
      <w:pPr>
        <w:pStyle w:val="4"/>
        <w:keepNext w:val="0"/>
        <w:numPr>
          <w:ilvl w:val="3"/>
          <w:numId w:val="1"/>
        </w:numPr>
        <w:tabs>
          <w:tab w:val="clear" w:pos="0"/>
        </w:tabs>
        <w:spacing w:line="340" w:lineRule="auto"/>
        <w:ind w:left="600" w:firstLine="0"/>
      </w:pPr>
      <w:bookmarkStart w:id="142" w:name="_____142"/>
      <w:bookmarkStart w:id="143" w:name="_204"/>
      <w:bookmarkEnd w:id="142"/>
      <w:r>
        <w:rPr>
          <w:rFonts w:hAnsi="Arial" w:cs="Arial" w:eastAsia="Arial" w:ascii="Arial"/>
          <w:sz w:val="24"/>
        </w:rPr>
        <w:t xml:space="preserve">最短寻道时间优先（距离当前磁头位置最近）</w:t>
      </w:r>
      <w:bookmarkEnd w:id="143"/>
    </w:p>
    <w:p w:rsidRDefault="00EE0374" w:rsidP="00EE0374" w:rsidR="00EE0374">
      <w:pPr>
        <w:pStyle w:val="4"/>
        <w:keepNext w:val="0"/>
        <w:numPr>
          <w:ilvl w:val="3"/>
          <w:numId w:val="1"/>
        </w:numPr>
        <w:tabs>
          <w:tab w:val="clear" w:pos="0"/>
        </w:tabs>
        <w:spacing w:line="340" w:lineRule="auto"/>
        <w:ind w:left="600" w:firstLine="0"/>
      </w:pPr>
      <w:bookmarkStart w:id="144" w:name="_____144"/>
      <w:bookmarkStart w:id="145" w:name="_205"/>
      <w:bookmarkEnd w:id="144"/>
      <w:r>
        <w:rPr>
          <w:rFonts w:hAnsi="Arial" w:cs="Arial" w:eastAsia="Arial" w:ascii="Arial"/>
          <w:sz w:val="24"/>
        </w:rPr>
        <w:t xml:space="preserve">电梯调度</w:t>
      </w:r>
      <w:bookmarkEnd w:id="145"/>
    </w:p>
    <w:p w:rsidRDefault="00EE0374" w:rsidP="00EE0374" w:rsidR="00EE0374">
      <w:pPr>
        <w:pStyle w:val="2"/>
        <w:keepNext w:val="0"/>
        <w:numPr>
          <w:ilvl w:val="1"/>
          <w:numId w:val="1"/>
        </w:numPr>
        <w:tabs>
          <w:tab w:val="clear" w:pos="0"/>
        </w:tabs>
        <w:spacing w:line="340" w:lineRule="auto"/>
        <w:ind w:left="200" w:firstLine="0"/>
        <w:rPr w:i="0"/>
      </w:pPr>
      <w:bookmarkStart w:id="146" w:name="_____146"/>
      <w:bookmarkStart w:id="147" w:name="_197"/>
      <w:bookmarkEnd w:id="146"/>
      <w:r>
        <w:rPr>
          <w:rFonts w:hAnsi="Arial" w:cs="Arial" w:eastAsia="Arial" w:ascii="Arial"/>
          <w:sz w:val="24"/>
        </w:rPr>
        <w:t xml:space="preserve">文件</w:t>
      </w:r>
      <w:bookmarkEnd w:id="147"/>
    </w:p>
    <w:p w:rsidRDefault="00EE0374" w:rsidP="00EE0374" w:rsidR="00EE0374">
      <w:pPr>
        <w:pStyle w:val="3"/>
        <w:keepNext w:val="0"/>
        <w:numPr>
          <w:ilvl w:val="2"/>
          <w:numId w:val="1"/>
        </w:numPr>
        <w:tabs>
          <w:tab w:val="clear" w:pos="0"/>
        </w:tabs>
        <w:spacing w:line="340" w:lineRule="auto"/>
        <w:ind w:left="400" w:firstLine="0"/>
      </w:pPr>
      <w:bookmarkStart w:id="148" w:name="_____148"/>
      <w:bookmarkStart w:id="149" w:name="_198"/>
      <w:bookmarkEnd w:id="148"/>
      <w:r>
        <w:rPr>
          <w:rFonts w:hAnsi="Arial" w:cs="Arial" w:eastAsia="Arial" w:ascii="Arial"/>
          <w:sz w:val="24"/>
        </w:rPr>
        <w:t xml:space="preserve">inode</w:t>
      </w:r>
      <w:bookmarkEnd w:id="149"/>
    </w:p>
    <w:p w:rsidRDefault="00EE0374" w:rsidP="00EE0374" w:rsidR="00EE0374">
      <w:pPr>
        <w:pStyle w:val="4"/>
        <w:keepNext w:val="0"/>
        <w:numPr>
          <w:ilvl w:val="3"/>
          <w:numId w:val="1"/>
        </w:numPr>
        <w:tabs>
          <w:tab w:val="clear" w:pos="0"/>
        </w:tabs>
        <w:spacing w:line="340" w:lineRule="auto"/>
        <w:ind w:left="600" w:firstLine="0"/>
      </w:pPr>
      <w:bookmarkStart w:id="150" w:name="_____150"/>
      <w:bookmarkStart w:id="151" w:name="_199"/>
      <w:bookmarkEnd w:id="150"/>
      <w:r>
        <w:rPr>
          <w:rFonts w:hAnsi="Arial" w:cs="Arial" w:eastAsia="Arial" w:ascii="Arial"/>
          <w:sz w:val="24"/>
        </w:rPr>
        <w:t xml:space="preserve">硬链接inode一样</w:t>
      </w:r>
      <w:bookmarkEnd w:id="151"/>
    </w:p>
    <w:p w:rsidRDefault="00EE0374" w:rsidP="00EE0374" w:rsidR="00EE0374">
      <w:pPr>
        <w:pStyle w:val="4"/>
        <w:keepNext w:val="0"/>
        <w:numPr>
          <w:ilvl w:val="3"/>
          <w:numId w:val="1"/>
        </w:numPr>
        <w:tabs>
          <w:tab w:val="clear" w:pos="0"/>
        </w:tabs>
        <w:spacing w:line="340" w:lineRule="auto"/>
        <w:ind w:left="600" w:firstLine="0"/>
      </w:pPr>
      <w:bookmarkStart w:id="152" w:name="_____152"/>
      <w:bookmarkStart w:id="153" w:name="_200"/>
      <w:bookmarkEnd w:id="152"/>
      <w:r>
        <w:rPr>
          <w:rFonts w:hAnsi="Arial" w:cs="Arial" w:eastAsia="Arial" w:ascii="Arial"/>
          <w:sz w:val="24"/>
        </w:rPr>
        <w:t xml:space="preserve">软链接inode不一样</w:t>
      </w:r>
      <w:bookmarkEnd w:id="153"/>
    </w:p>
    <w:p w:rsidRDefault="00EE0374" w:rsidP="00EE0374" w:rsidR="00EE0374">
      <w:pPr>
        <w:pStyle w:val="4"/>
        <w:keepNext w:val="0"/>
        <w:numPr>
          <w:ilvl w:val="3"/>
          <w:numId w:val="1"/>
        </w:numPr>
        <w:tabs>
          <w:tab w:val="clear" w:pos="0"/>
        </w:tabs>
        <w:spacing w:line="340" w:lineRule="auto"/>
        <w:ind w:left="600" w:firstLine="0"/>
      </w:pPr>
      <w:bookmarkStart w:id="154" w:name="_____154"/>
      <w:bookmarkStart w:id="155" w:name="_201"/>
      <w:bookmarkEnd w:id="154"/>
      <w:r>
        <w:rPr>
          <w:rFonts w:hAnsi="Arial" w:cs="Arial" w:eastAsia="Arial" w:ascii="Arial"/>
          <w:sz w:val="24"/>
        </w:rPr>
        <w:t xml:space="preserve">包含文件数据所在地址</w:t>
      </w:r>
      <w:bookmarkEnd w:id="155"/>
    </w:p>
    <w:p w:rsidRDefault="00EE0374" w:rsidP="00EE0374" w:rsidR="00EE0374">
      <w:pPr>
        <w:pStyle w:val="1"/>
        <w:keepNext w:val="0"/>
        <w:numPr>
          <w:ilvl w:val="0"/>
          <w:numId w:val="1"/>
        </w:numPr>
        <w:tabs>
          <w:tab w:val="clear" w:pos="0"/>
        </w:tabs>
        <w:spacing w:line="340" w:lineRule="auto"/>
        <w:ind w:left="0" w:firstLine="0"/>
      </w:pPr>
      <w:bookmarkStart w:id="156" w:name="_____156"/>
      <w:bookmarkStart w:id="157" w:name="_228"/>
      <w:bookmarkEnd w:id="156"/>
      <w:r>
        <w:rPr>
          <w:rFonts w:hAnsi="Arial" w:cs="Arial" w:eastAsia="Arial" w:ascii="Arial"/>
          <w:sz w:val="28"/>
        </w:rPr>
        <w:t xml:space="preserve">问题</w:t>
      </w:r>
      <w:bookmarkEnd w:id="157"/>
    </w:p>
    <w:p w:rsidRDefault="00EE0374" w:rsidP="00EE0374" w:rsidR="00EE0374">
      <w:pPr>
        <w:pStyle w:val="2"/>
        <w:keepNext w:val="0"/>
        <w:numPr>
          <w:ilvl w:val="1"/>
          <w:numId w:val="1"/>
        </w:numPr>
        <w:tabs>
          <w:tab w:val="clear" w:pos="0"/>
        </w:tabs>
        <w:spacing w:line="340" w:lineRule="auto"/>
        <w:ind w:left="200" w:firstLine="0"/>
        <w:rPr w:i="0"/>
      </w:pPr>
      <w:bookmarkStart w:id="158" w:name="_____158"/>
      <w:bookmarkStart w:id="159" w:name="_229"/>
      <w:bookmarkEnd w:id="158"/>
      <w:r>
        <w:rPr>
          <w:rFonts w:hAnsi="Arial" w:cs="Arial" w:eastAsia="Arial" w:ascii="Arial"/>
          <w:sz w:val="24"/>
        </w:rPr>
        <w:t xml:space="preserve">孤儿进程和僵尸进程</w:t>
      </w:r>
      <w:bookmarkEnd w:id="159"/>
    </w:p>
    <w:p w:rsidRDefault="00592BE2" w:rsidR="0054058D">
      <w:pPr>
        <w:ind w:left="200"/>
        <w:jc w:val="both"/>
      </w:pPr>
      <w:r>
        <w:rPr>
          <w:rFonts w:hAnsi="Consolas" w:cs="Consolas" w:eastAsia="Consolas" w:ascii="Consolas"/>
          <w:sz w:val="29"/>
          <w:b w:val="on"/>
          <w:color w:val="#ff0000"/>
        </w:rPr>
        <w:t>孤儿进程</w:t>
      </w:r>
    </w:p>
    <w:p w:rsidRDefault="00592BE2" w:rsidR="0054058D">
      <w:pPr>
        <w:ind w:left="200"/>
        <w:jc w:val="both"/>
      </w:pPr>
      <w:r>
        <w:rPr>
          <w:rFonts w:hAnsi="Consolas" w:cs="Consolas" w:eastAsia="Consolas" w:ascii="Consolas"/>
          <w:sz w:val="29"/>
        </w:rPr>
        <w:t>当一个父进程退出，而它的一个或多个子进程还在运行，那么这些子进程将会成为孤儿进程。孤儿进程被</w:t>
      </w:r>
      <w:r>
        <w:rPr>
          <w:rFonts w:hAnsi="Consolas" w:cs="Consolas" w:eastAsia="Consolas" w:ascii="Consolas"/>
          <w:sz w:val="29"/>
        </w:rPr>
        <w:t>init进程</w:t>
      </w:r>
      <w:r>
        <w:rPr>
          <w:rFonts w:hAnsi="Consolas" w:cs="Consolas" w:eastAsia="Consolas" w:ascii="Consolas"/>
          <w:sz w:val="29"/>
        </w:rPr>
        <w:t>（进程id为1的进程）收养，并由init进程对它们完成状态手机工作。因为孤儿进程会被init进程收养，所以不会对系统造成危害。</w:t>
      </w:r>
    </w:p>
    <w:p w:rsidRDefault="00592BE2" w:rsidR="0054058D">
      <w:pPr>
        <w:ind w:left="200"/>
        <w:jc w:val="both"/>
      </w:pPr>
    </w:p>
    <w:p w:rsidRDefault="00592BE2" w:rsidR="0054058D">
      <w:pPr>
        <w:ind w:left="200"/>
        <w:jc w:val="both"/>
      </w:pPr>
      <w:r>
        <w:rPr>
          <w:rFonts w:hAnsi="Consolas" w:cs="Consolas" w:eastAsia="Consolas" w:ascii="Consolas"/>
          <w:sz w:val="29"/>
          <w:b w:val="on"/>
          <w:color w:val="#ff0000"/>
        </w:rPr>
        <w:t>僵尸进程</w:t>
      </w:r>
    </w:p>
    <w:p w:rsidRDefault="00592BE2" w:rsidR="0054058D">
      <w:pPr>
        <w:ind w:left="200"/>
        <w:jc w:val="both"/>
      </w:pPr>
      <w:r>
        <w:rPr>
          <w:rFonts w:hAnsi="Consolas" w:cs="Consolas" w:eastAsia="Consolas" w:ascii="Consolas"/>
          <w:sz w:val="29"/>
        </w:rPr>
        <w:t>僵尸进程就是一个子进程的进程描述符在子进程退出时不会释放，只有</w:t>
      </w:r>
      <w:r>
        <w:rPr>
          <w:rFonts w:hAnsi="Consolas" w:cs="Consolas" w:eastAsia="Consolas" w:ascii="Consolas"/>
          <w:sz w:val="29"/>
        </w:rPr>
        <w:t>当父进程通过wait()或waitpid()获取子进程信息后才会释放</w:t>
      </w:r>
      <w:r>
        <w:rPr>
          <w:rFonts w:hAnsi="Consolas" w:cs="Consolas" w:eastAsia="Consolas" w:ascii="Consolas"/>
          <w:sz w:val="29"/>
        </w:rPr>
        <w:t>。如果子进程退出，而父进程没有调用wait()或waitpid()，那么子进程的进程描述符仍然保存在系统中，这种进程称为僵尸进程（通过ps -ef显示出来的状态为Z）</w:t>
      </w:r>
    </w:p>
    <w:p w:rsidRDefault="00592BE2" w:rsidR="0054058D">
      <w:pPr>
        <w:ind w:left="200"/>
        <w:jc w:val="both"/>
      </w:pPr>
    </w:p>
    <w:p w:rsidRDefault="00592BE2" w:rsidR="0054058D">
      <w:pPr>
        <w:ind w:left="200"/>
        <w:jc w:val="both"/>
      </w:pPr>
      <w:r>
        <w:rPr>
          <w:rFonts w:hAnsi="Consolas" w:cs="Consolas" w:eastAsia="Consolas" w:ascii="Consolas"/>
          <w:sz w:val="29"/>
        </w:rPr>
        <w:t>系统能使用的进程号是有限的，如果产生大量僵尸进程，</w:t>
      </w:r>
      <w:r>
        <w:rPr>
          <w:rFonts w:hAnsi="Consolas" w:cs="Consolas" w:eastAsia="Consolas" w:ascii="Consolas"/>
          <w:sz w:val="29"/>
        </w:rPr>
        <w:t>可能会因为无可用的进程号而导致系统不能产生新的进程</w:t>
      </w:r>
      <w:r>
        <w:rPr>
          <w:rFonts w:hAnsi="Consolas" w:cs="Consolas" w:eastAsia="Consolas" w:ascii="Consolas"/>
          <w:sz w:val="29"/>
        </w:rPr>
        <w:t>。如果要消灭系统中大量的僵尸进程，</w:t>
      </w:r>
      <w:r>
        <w:rPr>
          <w:rFonts w:hAnsi="Consolas" w:cs="Consolas" w:eastAsia="Consolas" w:ascii="Consolas"/>
          <w:sz w:val="29"/>
        </w:rPr>
        <w:t>只需要将其父进程杀死，此时僵尸进程就会变成孤儿进程，从而被init进程收养，并释放所有僵尸进程所占有的资源</w:t>
      </w:r>
      <w:r>
        <w:rPr>
          <w:rFonts w:hAnsi="Consolas" w:cs="Consolas" w:eastAsia="Consolas" w:ascii="Consolas"/>
          <w:sz w:val="29"/>
        </w:rPr>
        <w:t>，从而结束僵尸进程。</w:t>
      </w:r>
    </w:p>
    <w:p w:rsidRDefault="00EE0374" w:rsidP="00EE0374" w:rsidR="00EE0374">
      <w:pPr>
        <w:pStyle w:val="2"/>
        <w:keepNext w:val="0"/>
        <w:numPr>
          <w:ilvl w:val="1"/>
          <w:numId w:val="1"/>
        </w:numPr>
        <w:tabs>
          <w:tab w:val="clear" w:pos="0"/>
        </w:tabs>
        <w:spacing w:line="340" w:lineRule="auto"/>
        <w:ind w:left="200" w:firstLine="0"/>
        <w:rPr w:i="0"/>
      </w:pPr>
      <w:bookmarkStart w:id="160" w:name="_____160"/>
      <w:bookmarkStart w:id="161" w:name="_230"/>
      <w:bookmarkEnd w:id="160"/>
      <w:r>
        <w:rPr>
          <w:rFonts w:hAnsi="Arial" w:cs="Arial" w:eastAsia="Arial" w:ascii="Arial"/>
          <w:sz w:val="24"/>
        </w:rPr>
        <w:t xml:space="preserve">守护进程</w:t>
      </w:r>
      <w:bookmarkEnd w:id="161"/>
    </w:p>
    <w:p w:rsidRDefault="00592BE2" w:rsidR="0054058D">
      <w:pPr>
        <w:ind w:left="200"/>
        <w:jc w:val="both"/>
      </w:pPr>
      <w:r>
        <w:rPr>
          <w:rFonts w:hAnsi="Consolas" w:cs="Consolas" w:eastAsia="Consolas" w:ascii="Consolas"/>
          <w:sz w:val="29"/>
        </w:rPr>
        <w:t>运行在后台的一种特殊进程，独立于控制终端的，并周期性地执行某些任务。</w:t>
      </w:r>
    </w:p>
    <w:p w:rsidRDefault="00EE0374" w:rsidP="00EE0374" w:rsidR="00EE0374">
      <w:pPr>
        <w:pStyle w:val="2"/>
        <w:keepNext w:val="0"/>
        <w:numPr>
          <w:ilvl w:val="1"/>
          <w:numId w:val="1"/>
        </w:numPr>
        <w:tabs>
          <w:tab w:val="clear" w:pos="0"/>
        </w:tabs>
        <w:spacing w:line="340" w:lineRule="auto"/>
        <w:ind w:left="200" w:firstLine="0"/>
        <w:rPr w:i="0"/>
      </w:pPr>
      <w:bookmarkStart w:id="162" w:name="_____162"/>
      <w:bookmarkStart w:id="163" w:name="_231"/>
      <w:bookmarkEnd w:id="162"/>
      <w:r>
        <w:rPr>
          <w:rFonts w:hAnsi="Arial" w:cs="Arial" w:eastAsia="Arial" w:ascii="Arial"/>
          <w:sz w:val="24"/>
        </w:rPr>
        <w:t xml:space="preserve">静态链接和动态链接</w:t>
      </w:r>
      <w:bookmarkEnd w:id="163"/>
    </w:p>
    <w:p w:rsidRDefault="00592BE2" w:rsidR="0054058D">
      <w:pPr>
        <w:ind w:left="200"/>
        <w:jc w:val="both"/>
      </w:pPr>
      <w:r>
        <w:rPr>
          <w:rFonts w:hAnsi="Consolas" w:cs="Consolas" w:eastAsia="Consolas" w:ascii="Consolas"/>
          <w:sz w:val="29"/>
          <w:b w:val="on"/>
          <w:color w:val="#ff0000"/>
        </w:rPr>
        <w:t>静态链接</w:t>
      </w:r>
    </w:p>
    <w:p w:rsidRDefault="00592BE2" w:rsidR="0054058D">
      <w:pPr>
        <w:ind w:left="200"/>
        <w:jc w:val="both"/>
      </w:pPr>
      <w:r>
        <w:rPr>
          <w:rFonts w:hAnsi="Consolas" w:cs="Consolas" w:eastAsia="Consolas" w:ascii="Consolas"/>
          <w:sz w:val="29"/>
        </w:rPr>
        <w:t>在编译期间，由编译器和连接器将静态库集成到应用程序内，</w:t>
      </w:r>
      <w:r>
        <w:rPr>
          <w:rFonts w:hAnsi="Consolas" w:cs="Consolas" w:eastAsia="Consolas" w:ascii="Consolas"/>
          <w:sz w:val="29"/>
        </w:rPr>
        <w:t>并制成目标文件以及可以独立运作的可执行文件</w:t>
      </w:r>
      <w:r>
        <w:rPr>
          <w:rFonts w:hAnsi="Consolas" w:cs="Consolas" w:eastAsia="Consolas" w:ascii="Consolas"/>
          <w:sz w:val="29"/>
        </w:rPr>
        <w:t>。</w:t>
      </w:r>
      <w:r>
        <w:rPr>
          <w:rFonts w:hAnsi="Consolas" w:cs="Consolas" w:eastAsia="Consolas" w:ascii="Consolas"/>
          <w:sz w:val="29"/>
        </w:rPr>
        <w:t>静态库一般是一些外部函数和变量的集合</w:t>
      </w:r>
      <w:r>
        <w:rPr>
          <w:rFonts w:hAnsi="Consolas" w:cs="Consolas" w:eastAsia="Consolas" w:ascii="Consolas"/>
          <w:sz w:val="29"/>
        </w:rPr>
        <w:t>。</w:t>
      </w:r>
    </w:p>
    <w:p w:rsidRDefault="00592BE2" w:rsidR="0054058D">
      <w:pPr>
        <w:ind w:left="200"/>
        <w:jc w:val="both"/>
      </w:pPr>
    </w:p>
    <w:p w:rsidRDefault="00592BE2" w:rsidR="0054058D">
      <w:pPr>
        <w:ind w:left="200"/>
        <w:jc w:val="both"/>
      </w:pPr>
      <w:r>
        <w:rPr>
          <w:rFonts w:hAnsi="Consolas" w:cs="Consolas" w:eastAsia="Consolas" w:ascii="Consolas"/>
          <w:sz w:val="29"/>
          <w:b w:val="on"/>
          <w:color w:val="#ff0000"/>
        </w:rPr>
        <w:t>动态链接</w:t>
      </w:r>
    </w:p>
    <w:p w:rsidRDefault="00592BE2" w:rsidR="0054058D">
      <w:pPr>
        <w:ind w:left="200"/>
        <w:jc w:val="both"/>
      </w:pPr>
      <w:r>
        <w:rPr>
          <w:rFonts w:hAnsi="Consolas" w:cs="Consolas" w:eastAsia="Consolas" w:ascii="Consolas"/>
          <w:sz w:val="29"/>
        </w:rPr>
        <w:t>可以在首次载入的时候执行，也可以在程序开始执行时完成，比如标准C库（libc.so）就是动态链接，这样所有的程序就可以共享一个库，而不用分别封装（静态链接）。</w:t>
      </w:r>
    </w:p>
    <w:p w:rsidRDefault="00EE0374" w:rsidP="00EE0374" w:rsidR="00EE0374">
      <w:pPr>
        <w:pStyle w:val="1"/>
        <w:keepNext w:val="0"/>
        <w:numPr>
          <w:ilvl w:val="0"/>
          <w:numId w:val="1"/>
        </w:numPr>
        <w:tabs>
          <w:tab w:val="clear" w:pos="0"/>
        </w:tabs>
        <w:spacing w:line="340" w:lineRule="auto"/>
        <w:ind w:left="0" w:firstLine="0"/>
      </w:pPr>
      <w:bookmarkStart w:id="164" w:name="_____164"/>
      <w:bookmarkStart w:id="165" w:name="_103"/>
      <w:bookmarkEnd w:id="164"/>
      <w:r>
        <w:rPr>
          <w:rFonts w:hAnsi="Arial" w:cs="Arial" w:eastAsia="Arial" w:ascii="Arial"/>
          <w:sz w:val="28"/>
        </w:rPr>
        <w:t xml:space="preserve">内存管理</w:t>
      </w:r>
      <w:bookmarkEnd w:id="165"/>
    </w:p>
    <w:p w:rsidRDefault="00EE0374" w:rsidP="00EE0374" w:rsidR="00EE0374">
      <w:pPr>
        <w:pStyle w:val="2"/>
        <w:keepNext w:val="0"/>
        <w:numPr>
          <w:ilvl w:val="1"/>
          <w:numId w:val="1"/>
        </w:numPr>
        <w:tabs>
          <w:tab w:val="clear" w:pos="0"/>
        </w:tabs>
        <w:spacing w:line="340" w:lineRule="auto"/>
        <w:ind w:left="200" w:firstLine="0"/>
        <w:rPr w:i="0"/>
      </w:pPr>
      <w:bookmarkStart w:id="166" w:name="_____166"/>
      <w:bookmarkStart w:id="167" w:name="_168"/>
      <w:bookmarkEnd w:id="166"/>
      <w:r>
        <w:rPr>
          <w:rFonts w:hAnsi="Arial" w:cs="Arial" w:eastAsia="Arial" w:ascii="Arial"/>
          <w:sz w:val="24"/>
        </w:rPr>
        <w:t xml:space="preserve">动态重定位</w:t>
      </w:r>
      <w:bookmarkEnd w:id="167"/>
    </w:p>
    <w:p w:rsidRDefault="00592BE2" w:rsidR="0054058D">
      <w:pPr>
        <w:ind w:left="200"/>
        <w:jc w:val="both"/>
      </w:pPr>
      <w:r>
        <w:rPr>
          <w:rFonts w:hAnsi="Consolas" w:cs="Consolas" w:eastAsia="Consolas" w:ascii="Consolas"/>
          <w:sz w:val="29"/>
        </w:rPr>
        <w:t>通过基址寄存器和界限寄存器</w:t>
      </w:r>
    </w:p>
    <w:p w:rsidRDefault="00EE0374" w:rsidP="00EE0374" w:rsidR="00EE0374">
      <w:pPr>
        <w:pStyle w:val="3"/>
        <w:keepNext w:val="0"/>
        <w:numPr>
          <w:ilvl w:val="2"/>
          <w:numId w:val="1"/>
        </w:numPr>
        <w:tabs>
          <w:tab w:val="clear" w:pos="0"/>
        </w:tabs>
        <w:spacing w:line="340" w:lineRule="auto"/>
        <w:ind w:left="400" w:firstLine="0"/>
      </w:pPr>
      <w:bookmarkStart w:id="168" w:name="_____168"/>
      <w:bookmarkStart w:id="169" w:name="_169"/>
      <w:bookmarkEnd w:id="168"/>
      <w:r>
        <w:rPr>
          <w:rFonts w:hAnsi="Arial" w:cs="Arial" w:eastAsia="Arial" w:ascii="Arial"/>
          <w:sz w:val="24"/>
        </w:rPr>
        <w:t xml:space="preserve">多进程总内存大于物理内存</w:t>
      </w:r>
      <w:bookmarkEnd w:id="169"/>
    </w:p>
    <w:p w:rsidRDefault="00EE0374" w:rsidP="00EE0374" w:rsidR="00EE0374">
      <w:pPr>
        <w:pStyle w:val="4"/>
        <w:keepNext w:val="0"/>
        <w:numPr>
          <w:ilvl w:val="3"/>
          <w:numId w:val="1"/>
        </w:numPr>
        <w:tabs>
          <w:tab w:val="clear" w:pos="0"/>
        </w:tabs>
        <w:spacing w:line="340" w:lineRule="auto"/>
        <w:ind w:left="600" w:firstLine="0"/>
      </w:pPr>
      <w:bookmarkStart w:id="170" w:name="_____170"/>
      <w:bookmarkStart w:id="171" w:name="_170"/>
      <w:bookmarkEnd w:id="170"/>
      <w:r>
        <w:rPr>
          <w:rFonts w:hAnsi="Arial" w:cs="Arial" w:eastAsia="Arial" w:ascii="Arial"/>
          <w:sz w:val="24"/>
        </w:rPr>
        <w:t xml:space="preserve">交换</w:t>
      </w:r>
      <w:bookmarkEnd w:id="171"/>
    </w:p>
    <w:p w:rsidRDefault="00EE0374" w:rsidP="00EE0374" w:rsidR="00EE0374">
      <w:pPr>
        <w:pStyle w:val="4"/>
        <w:keepNext w:val="0"/>
        <w:numPr>
          <w:ilvl w:val="3"/>
          <w:numId w:val="1"/>
        </w:numPr>
        <w:tabs>
          <w:tab w:val="clear" w:pos="0"/>
        </w:tabs>
        <w:spacing w:line="340" w:lineRule="auto"/>
        <w:ind w:left="600" w:firstLine="0"/>
      </w:pPr>
      <w:bookmarkStart w:id="172" w:name="_____172"/>
      <w:bookmarkStart w:id="173" w:name="_171"/>
      <w:bookmarkEnd w:id="172"/>
      <w:r>
        <w:rPr>
          <w:rFonts w:hAnsi="Arial" w:cs="Arial" w:eastAsia="Arial" w:ascii="Arial"/>
          <w:sz w:val="24"/>
        </w:rPr>
        <w:t xml:space="preserve">虚拟内存</w:t>
      </w:r>
      <w:bookmarkEnd w:id="173"/>
    </w:p>
    <w:p w:rsidRDefault="00EE0374" w:rsidP="00EE0374" w:rsidR="00EE0374">
      <w:pPr>
        <w:pStyle w:val="5"/>
        <w:keepNext w:val="0"/>
        <w:numPr>
          <w:ilvl w:val="4"/>
          <w:numId w:val="1"/>
        </w:numPr>
        <w:tabs>
          <w:tab w:val="clear" w:pos="0"/>
        </w:tabs>
        <w:spacing w:line="340" w:lineRule="auto"/>
        <w:ind w:left="800" w:firstLine="0"/>
      </w:pPr>
      <w:bookmarkStart w:id="174" w:name="_____174"/>
      <w:bookmarkStart w:id="175" w:name="_175"/>
      <w:bookmarkEnd w:id="174"/>
      <w:r>
        <w:rPr>
          <w:rFonts w:hAnsi="Arial" w:cs="Arial" w:eastAsia="Arial" w:ascii="Arial"/>
          <w:sz w:val="24"/>
        </w:rPr>
        <w:t xml:space="preserve">MMU</w:t>
      </w:r>
      <w:bookmarkEnd w:id="175"/>
    </w:p>
    <w:p w:rsidRDefault="00592BE2" w:rsidR="0054058D">
      <w:pPr>
        <w:ind w:left="800"/>
        <w:jc w:val="both"/>
      </w:pPr>
      <w:r>
        <w:rPr>
          <w:rFonts w:hAnsi="Consolas" w:cs="Consolas" w:eastAsia="Consolas" w:ascii="Consolas"/>
          <w:sz w:val="29"/>
        </w:rPr>
        <w:t>程序生成的地址都是虚拟地址，并形成虚拟地址空间。</w:t>
      </w:r>
    </w:p>
    <w:p w:rsidRDefault="00592BE2" w:rsidR="0054058D">
      <w:pPr>
        <w:ind w:left="800"/>
        <w:jc w:val="both"/>
      </w:pPr>
      <w:r>
        <w:rPr>
          <w:rFonts w:hAnsi="Consolas" w:cs="Consolas" w:eastAsia="Consolas" w:ascii="Consolas"/>
          <w:sz w:val="29"/>
        </w:rPr>
        <w:t>不会直接将地址发送到内存总线上，而是</w:t>
      </w:r>
      <w:r>
        <w:rPr>
          <w:rFonts w:hAnsi="Consolas" w:cs="Consolas" w:eastAsia="Consolas" w:ascii="Consolas"/>
          <w:sz w:val="29"/>
        </w:rPr>
        <w:t>交给MMU（Memory Management Unit）内存管理单元把虚拟地址映射为物理内存地址</w:t>
      </w:r>
      <w:r>
        <w:rPr>
          <w:rFonts w:hAnsi="Consolas" w:cs="Consolas" w:eastAsia="Consolas" w:ascii="Consolas"/>
          <w:sz w:val="29"/>
        </w:rPr>
        <w:t>。</w:t>
      </w:r>
    </w:p>
    <w:p w:rsidRDefault="00EE0374" w:rsidP="00EE0374" w:rsidR="00EE0374">
      <w:pPr>
        <w:pStyle w:val="6"/>
        <w:tabs>
          <w:tab w:val="clear" w:pos="0"/>
        </w:tabs>
        <w:spacing w:line="340" w:lineRule="auto"/>
        <w:ind w:left="1000" w:firstLine="0"/>
      </w:pPr>
      <w:bookmarkStart w:id="176" w:name="_____176"/>
      <w:bookmarkStart w:id="177" w:name="_176"/>
      <w:bookmarkEnd w:id="176"/>
      <w:r>
        <w:rPr>
          <w:rFonts w:hAnsi="Arial" w:cs="Arial" w:eastAsia="Arial" w:ascii="Arial"/>
          <w:sz w:val="24"/>
        </w:rPr>
        <w:t xml:space="preserve">页表</w:t>
      </w:r>
      <w:bookmarkEnd w:id="177"/>
    </w:p>
    <w:p w:rsidRDefault="00592BE2" w:rsidR="0054058D">
      <w:pPr>
        <w:ind w:left="1000"/>
        <w:jc w:val="both"/>
      </w:pPr>
      <w:r>
        <w:rPr>
          <w:rFonts w:hAnsi="Consolas" w:cs="Consolas" w:eastAsia="Consolas" w:ascii="Consolas"/>
          <w:sz w:val="29"/>
        </w:rPr>
        <w:t>主要是页到页框的映射，等同于：页框=f(页)</w:t>
      </w:r>
    </w:p>
    <w:p w:rsidRDefault="00592BE2" w:rsidR="0054058D">
      <w:pPr>
        <w:ind w:left="1000"/>
        <w:jc w:val="both"/>
      </w:pPr>
    </w:p>
    <w:p w:rsidRDefault="00592BE2" w:rsidR="0054058D">
      <w:pPr>
        <w:ind w:left="1000"/>
        <w:jc w:val="both"/>
      </w:pPr>
      <w:r>
        <w:rPr>
          <w:rFonts w:hAnsi="Consolas" w:cs="Consolas" w:eastAsia="Consolas" w:ascii="Consolas"/>
          <w:sz w:val="29"/>
        </w:rPr>
        <w:t>每一条页表项包括：</w:t>
      </w:r>
    </w:p>
    <w:p w:rsidRDefault="00592BE2" w:rsidR="0054058D">
      <w:pPr>
        <w:ind w:left="1000"/>
        <w:jc w:val="both"/>
      </w:pPr>
      <w:r>
        <w:rPr>
          <w:rFonts w:hAnsi="Consolas" w:cs="Consolas" w:eastAsia="Consolas" w:ascii="Consolas"/>
          <w:sz w:val="29"/>
          <w:color w:val="#ff0000"/>
        </w:rPr>
        <w:t>高速缓存禁止位</w:t>
      </w:r>
      <w:r>
        <w:rPr>
          <w:rFonts w:hAnsi="Consolas" w:cs="Consolas" w:eastAsia="Consolas" w:ascii="Consolas"/>
          <w:sz w:val="29"/>
        </w:rPr>
        <w:t>：可以禁止页面被高速缓存。</w:t>
      </w:r>
    </w:p>
    <w:p w:rsidRDefault="00592BE2" w:rsidR="0054058D">
      <w:pPr>
        <w:ind w:left="1000"/>
        <w:jc w:val="both"/>
      </w:pPr>
      <w:r>
        <w:rPr>
          <w:rFonts w:hAnsi="Consolas" w:cs="Consolas" w:eastAsia="Consolas" w:ascii="Consolas"/>
          <w:sz w:val="29"/>
          <w:color w:val="#ff0000"/>
        </w:rPr>
        <w:t>修改位</w:t>
      </w:r>
      <w:r>
        <w:rPr>
          <w:rFonts w:hAnsi="Consolas" w:cs="Consolas" w:eastAsia="Consolas" w:ascii="Consolas"/>
          <w:sz w:val="29"/>
        </w:rPr>
        <w:t>：跟踪页面使用情况，如果页面被写入时就会自动设置修改位。在换页时，如果一个页面被修改过，就会写回磁盘。</w:t>
      </w:r>
    </w:p>
    <w:p w:rsidRDefault="00592BE2" w:rsidR="0054058D">
      <w:pPr>
        <w:ind w:left="1000"/>
        <w:jc w:val="both"/>
      </w:pPr>
      <w:r>
        <w:rPr>
          <w:rFonts w:hAnsi="Consolas" w:cs="Consolas" w:eastAsia="Consolas" w:ascii="Consolas"/>
          <w:sz w:val="29"/>
          <w:color w:val="#ff0000"/>
        </w:rPr>
        <w:t>访问位</w:t>
      </w:r>
      <w:r>
        <w:rPr>
          <w:rFonts w:hAnsi="Consolas" w:cs="Consolas" w:eastAsia="Consolas" w:ascii="Consolas"/>
          <w:sz w:val="29"/>
        </w:rPr>
        <w:t>：帮助操作系统在发生缺页中断时选择要淘汰的页。</w:t>
      </w:r>
    </w:p>
    <w:p w:rsidRDefault="00592BE2" w:rsidR="0054058D">
      <w:pPr>
        <w:ind w:left="1000"/>
        <w:jc w:val="both"/>
      </w:pPr>
      <w:r>
        <w:rPr>
          <w:rFonts w:hAnsi="Consolas" w:cs="Consolas" w:eastAsia="Consolas" w:ascii="Consolas"/>
          <w:sz w:val="29"/>
          <w:color w:val="#ff0000"/>
        </w:rPr>
        <w:t>保护位</w:t>
      </w:r>
      <w:r>
        <w:rPr>
          <w:rFonts w:hAnsi="Consolas" w:cs="Consolas" w:eastAsia="Consolas" w:ascii="Consolas"/>
          <w:sz w:val="29"/>
        </w:rPr>
        <w:t>：表示读写权限</w:t>
      </w:r>
    </w:p>
    <w:p w:rsidRDefault="00592BE2" w:rsidR="0054058D">
      <w:pPr>
        <w:ind w:left="1000"/>
        <w:jc w:val="both"/>
      </w:pPr>
      <w:r>
        <w:rPr>
          <w:rFonts w:hAnsi="Consolas" w:cs="Consolas" w:eastAsia="Consolas" w:ascii="Consolas"/>
          <w:sz w:val="29"/>
          <w:color w:val="#ff0000"/>
        </w:rPr>
        <w:t>在/不在</w:t>
      </w:r>
      <w:r>
        <w:rPr>
          <w:rFonts w:hAnsi="Consolas" w:cs="Consolas" w:eastAsia="Consolas" w:ascii="Consolas"/>
          <w:sz w:val="29"/>
        </w:rPr>
        <w:t>：表明页表项是否有效</w:t>
      </w:r>
    </w:p>
    <w:p w:rsidRDefault="00EE0374" w:rsidP="00EE0374" w:rsidR="00EE0374">
      <w:pPr>
        <w:pStyle w:val="6"/>
        <w:tabs>
          <w:tab w:val="clear" w:pos="0"/>
        </w:tabs>
        <w:spacing w:line="340" w:lineRule="auto"/>
        <w:ind w:left="1000" w:firstLine="0"/>
      </w:pPr>
      <w:bookmarkStart w:id="178" w:name="_____178"/>
      <w:bookmarkStart w:id="179" w:name="_177"/>
      <w:bookmarkEnd w:id="178"/>
      <w:r>
        <w:rPr>
          <w:rFonts w:hAnsi="Arial" w:cs="Arial" w:eastAsia="Arial" w:ascii="Arial"/>
          <w:sz w:val="24"/>
        </w:rPr>
        <w:t xml:space="preserve">快表（硬件）</w:t>
      </w:r>
      <w:bookmarkEnd w:id="179"/>
    </w:p>
    <w:p w:rsidRDefault="00592BE2" w:rsidR="0054058D">
      <w:pPr>
        <w:ind w:left="1000"/>
        <w:jc w:val="both"/>
      </w:pPr>
      <w:r>
        <w:rPr>
          <w:rFonts w:hAnsi="SimSun" w:cs="SimSun" w:eastAsia="SimSun" w:ascii="SimSun"/>
          <w:sz w:val="29"/>
        </w:rPr>
        <w:t>主要是为了</w:t>
      </w:r>
      <w:r>
        <w:rPr>
          <w:rFonts w:hAnsi="SimSun" w:cs="SimSun" w:eastAsia="SimSun" w:ascii="SimSun"/>
          <w:sz w:val="29"/>
          <w:color w:val="#ff0000"/>
        </w:rPr>
        <w:t>加快虚拟地址到物理地址的映射</w:t>
      </w:r>
      <w:r>
        <w:rPr>
          <w:rFonts w:hAnsi="SimSun" w:cs="SimSun" w:eastAsia="SimSun" w:ascii="SimSun"/>
          <w:sz w:val="29"/>
        </w:rPr>
        <w:t>。</w:t>
      </w:r>
    </w:p>
    <w:p w:rsidRDefault="00592BE2" w:rsidR="0054058D">
      <w:pPr>
        <w:ind w:left="1000"/>
        <w:jc w:val="both"/>
      </w:pPr>
      <w:r>
        <w:rPr>
          <w:rFonts w:hAnsi="Consolas" w:cs="Consolas" w:eastAsia="Consolas" w:ascii="Consolas"/>
          <w:sz w:val="29"/>
        </w:rPr>
        <w:t>切换进程时，会把</w:t>
      </w:r>
      <w:r>
        <w:rPr>
          <w:rFonts w:hAnsi="Consolas" w:cs="Consolas" w:eastAsia="Consolas" w:ascii="Consolas"/>
          <w:sz w:val="29"/>
        </w:rPr>
        <w:t>进程页表的一部分加载进</w:t>
      </w:r>
      <w:r>
        <w:rPr>
          <w:rFonts w:hAnsi="Consolas" w:cs="Consolas" w:eastAsia="Consolas" w:ascii="Consolas"/>
          <w:sz w:val="29"/>
        </w:rPr>
        <w:t>来。</w:t>
      </w:r>
    </w:p>
    <w:p w:rsidRDefault="00592BE2" w:rsidR="0054058D">
      <w:pPr>
        <w:ind w:left="1000"/>
        <w:jc w:val="both"/>
      </w:pPr>
      <w:r>
        <w:rPr>
          <w:rFonts w:hAnsi="Consolas" w:cs="Consolas" w:eastAsia="Consolas" w:ascii="Consolas"/>
          <w:sz w:val="29"/>
        </w:rPr>
        <w:t>在寻页时，</w:t>
      </w:r>
      <w:r>
        <w:rPr>
          <w:rFonts w:hAnsi="Consolas" w:cs="Consolas" w:eastAsia="Consolas" w:ascii="Consolas"/>
          <w:sz w:val="29"/>
        </w:rPr>
        <w:t>先查询快表，命中则直接返回，未命中则查页表（如果页表在磁盘中，则读入），并且置换TLB中的表项</w:t>
      </w:r>
      <w:r>
        <w:rPr>
          <w:rFonts w:hAnsi="Consolas" w:cs="Consolas" w:eastAsia="Consolas" w:ascii="Consolas"/>
          <w:sz w:val="29"/>
        </w:rPr>
        <w:t>。</w:t>
      </w:r>
    </w:p>
    <w:p w:rsidRDefault="00592BE2" w:rsidR="0054058D">
      <w:pPr>
        <w:ind w:left="1000"/>
        <w:jc w:val="both"/>
      </w:pPr>
    </w:p>
    <w:p w:rsidRDefault="00EE0374" w:rsidP="00EE0374" w:rsidR="00EE0374">
      <w:pPr>
        <w:pStyle w:val="6"/>
        <w:tabs>
          <w:tab w:val="clear" w:pos="0"/>
        </w:tabs>
        <w:spacing w:line="340" w:lineRule="auto"/>
        <w:ind w:left="1000" w:firstLine="0"/>
      </w:pPr>
      <w:bookmarkStart w:id="180" w:name="_____180"/>
      <w:bookmarkStart w:id="181" w:name="_178"/>
      <w:bookmarkEnd w:id="180"/>
      <w:r>
        <w:rPr>
          <w:rFonts w:hAnsi="Arial" w:cs="Arial" w:eastAsia="Arial" w:ascii="Arial"/>
          <w:sz w:val="24"/>
        </w:rPr>
        <w:t xml:space="preserve">多级页表</w:t>
      </w:r>
      <w:bookmarkEnd w:id="181"/>
    </w:p>
    <w:p w:rsidRDefault="00592BE2" w:rsidR="0054058D">
      <w:pPr>
        <w:ind w:left="1000"/>
        <w:jc w:val="both"/>
      </w:pPr>
      <w:r>
        <w:rPr>
          <w:rFonts w:hAnsi="SimSun" w:cs="SimSun" w:eastAsia="SimSun" w:ascii="SimSun"/>
          <w:sz w:val="29"/>
        </w:rPr>
        <w:t>主要为了</w:t>
      </w:r>
      <w:r>
        <w:rPr>
          <w:rFonts w:hAnsi="SimSun" w:cs="SimSun" w:eastAsia="SimSun" w:ascii="SimSun"/>
          <w:sz w:val="29"/>
          <w:color w:val="#ff0000"/>
        </w:rPr>
        <w:t>解决页表过大</w:t>
      </w:r>
      <w:r>
        <w:rPr>
          <w:rFonts w:hAnsi="SimSun" w:cs="SimSun" w:eastAsia="SimSun" w:ascii="SimSun"/>
          <w:sz w:val="29"/>
        </w:rPr>
        <w:t>的问题。</w:t>
      </w:r>
    </w:p>
    <w:p w:rsidRDefault="00592BE2" w:rsidR="0054058D">
      <w:pPr>
        <w:ind w:left="1000"/>
        <w:jc w:val="both"/>
      </w:pPr>
      <w:r>
        <w:rPr>
          <w:rFonts w:hAnsi="Consolas" w:cs="Consolas" w:eastAsia="Consolas" w:ascii="Consolas"/>
          <w:sz w:val="29"/>
        </w:rPr>
        <w:t>避免将全部页表都保存在内存中，不需要的页表就不应该保留。</w:t>
      </w:r>
    </w:p>
    <w:p w:rsidRDefault="00EE0374" w:rsidP="00EE0374" w:rsidR="00EE0374">
      <w:pPr>
        <w:pStyle w:val="6"/>
        <w:tabs>
          <w:tab w:val="clear" w:pos="0"/>
        </w:tabs>
        <w:spacing w:line="340" w:lineRule="auto"/>
        <w:ind w:left="1000" w:firstLine="0"/>
      </w:pPr>
      <w:bookmarkStart w:id="182" w:name="_____182"/>
      <w:bookmarkStart w:id="183" w:name="_179"/>
      <w:bookmarkEnd w:id="182"/>
      <w:r>
        <w:rPr>
          <w:rFonts w:hAnsi="Arial" w:cs="Arial" w:eastAsia="Arial" w:ascii="Arial"/>
          <w:sz w:val="24"/>
        </w:rPr>
        <w:t xml:space="preserve">页表工作流程</w:t>
      </w:r>
      <w:bookmarkEnd w:id="183"/>
    </w:p>
    <w:p w:rsidRDefault="00592BE2" w:rsidR="0054058D">
      <w:pPr>
        <w:ind w:left="1000"/>
        <w:jc w:val="both"/>
      </w:pPr>
      <w:r>
        <w:rPr>
          <w:rFonts w:hAnsi="Consolas" w:cs="Consolas" w:eastAsia="Consolas" w:ascii="Consolas"/>
          <w:sz w:val="29"/>
          <w:color w:val="#454545"/>
        </w:rPr>
        <w:t>1. 进程创建或切换，刷新MMU和TLB，并装载部分页表</w:t>
      </w:r>
    </w:p>
    <w:p w:rsidRDefault="00592BE2" w:rsidR="0054058D">
      <w:pPr>
        <w:ind w:left="1000"/>
        <w:jc w:val="both"/>
      </w:pPr>
      <w:r>
        <w:rPr>
          <w:rFonts w:hAnsi="Consolas" w:cs="Consolas" w:eastAsia="Consolas" w:ascii="Consolas"/>
          <w:sz w:val="29"/>
          <w:color w:val="#454545"/>
        </w:rPr>
        <w:t>2. 进程执行，访问的虚拟地址并未加载到内存，产生缺页</w:t>
      </w:r>
    </w:p>
    <w:p w:rsidRDefault="00592BE2" w:rsidR="0054058D">
      <w:pPr>
        <w:ind w:left="1000"/>
        <w:jc w:val="both"/>
      </w:pPr>
      <w:r>
        <w:rPr>
          <w:rFonts w:hAnsi="Consolas" w:cs="Consolas" w:eastAsia="Consolas" w:ascii="Consolas"/>
          <w:sz w:val="29"/>
          <w:color w:val="#454545"/>
        </w:rPr>
        <w:t>操作系统选择空闲页框，</w:t>
      </w:r>
      <w:r>
        <w:rPr>
          <w:rFonts w:hAnsi="Consolas" w:cs="Consolas" w:eastAsia="Consolas" w:ascii="Consolas"/>
          <w:sz w:val="29"/>
          <w:color w:val="#454545"/>
        </w:rPr>
        <w:t>根据文件描述符加载到指定物理内存（发生在正文段或数据段）；从交换区中加载到指定物理内存（发生在堆栈段）</w:t>
      </w:r>
      <w:r>
        <w:rPr>
          <w:rFonts w:hAnsi="Consolas" w:cs="Consolas" w:eastAsia="Consolas" w:ascii="Consolas"/>
          <w:sz w:val="29"/>
          <w:color w:val="#454545"/>
        </w:rPr>
        <w:t>从物理内存中加载或从磁盘中加载。</w:t>
      </w:r>
    </w:p>
    <w:p w:rsidRDefault="00592BE2" w:rsidR="0054058D">
      <w:pPr>
        <w:ind w:left="1000"/>
        <w:jc w:val="both"/>
      </w:pPr>
      <w:r>
        <w:rPr>
          <w:rFonts w:hAnsi="Consolas" w:cs="Consolas" w:eastAsia="Consolas" w:ascii="Consolas"/>
          <w:sz w:val="29"/>
          <w:color w:val="#454545"/>
        </w:rPr>
        <w:t>如果TLB页表空间足够，不考虑页表项置换，如果不够，则置换到内存。</w:t>
      </w:r>
    </w:p>
    <w:p w:rsidRDefault="00592BE2" w:rsidR="0054058D">
      <w:pPr>
        <w:ind w:left="1000"/>
        <w:jc w:val="both"/>
      </w:pPr>
      <w:r>
        <w:rPr>
          <w:rFonts w:hAnsi="Consolas" w:cs="Consolas" w:eastAsia="Consolas" w:ascii="Consolas"/>
          <w:sz w:val="29"/>
          <w:color w:val="#454545"/>
        </w:rPr>
        <w:t>如果物理内存不够，则对部分页框置换到交换区。</w:t>
      </w:r>
    </w:p>
    <w:p w:rsidRDefault="00592BE2" w:rsidR="0054058D">
      <w:pPr>
        <w:ind w:left="1000"/>
        <w:jc w:val="both"/>
      </w:pPr>
      <w:r>
        <w:rPr>
          <w:rFonts w:hAnsi="Consolas" w:cs="Consolas" w:eastAsia="Consolas" w:ascii="Consolas"/>
          <w:sz w:val="29"/>
          <w:color w:val="#454545"/>
        </w:rPr>
        <w:t>3. 恢复中断发生时的状态，继续执行</w:t>
      </w:r>
    </w:p>
    <w:p w:rsidRDefault="00EE0374" w:rsidP="00EE0374" w:rsidR="00EE0374">
      <w:pPr>
        <w:pStyle w:val="5"/>
        <w:keepNext w:val="0"/>
        <w:numPr>
          <w:ilvl w:val="4"/>
          <w:numId w:val="1"/>
        </w:numPr>
        <w:tabs>
          <w:tab w:val="clear" w:pos="0"/>
        </w:tabs>
        <w:spacing w:line="340" w:lineRule="auto"/>
        <w:ind w:left="800" w:firstLine="0"/>
      </w:pPr>
      <w:bookmarkStart w:id="184" w:name="_____184"/>
      <w:bookmarkStart w:id="185" w:name="_186"/>
      <w:bookmarkEnd w:id="184"/>
      <w:r>
        <w:rPr>
          <w:rFonts w:hAnsi="Arial" w:cs="Arial" w:eastAsia="Arial" w:ascii="Arial"/>
          <w:sz w:val="24"/>
        </w:rPr>
        <w:t xml:space="preserve">段页式</w:t>
      </w:r>
      <w:bookmarkEnd w:id="185"/>
    </w:p>
    <w:p w:rsidRDefault="00592BE2" w:rsidR="0054058D">
      <w:pPr>
        <w:ind w:left="800"/>
        <w:jc w:val="both"/>
      </w:pPr>
      <w:r>
        <w:rPr>
          <w:rFonts w:hAnsi="Consolas" w:cs="Consolas" w:eastAsia="Consolas" w:ascii="Consolas"/>
          <w:sz w:val="29"/>
        </w:rPr>
        <w:t>地址空间划分为多个段，</w:t>
      </w:r>
      <w:r>
        <w:rPr>
          <w:rFonts w:hAnsi="Consolas" w:cs="Consolas" w:eastAsia="Consolas" w:ascii="Consolas"/>
          <w:sz w:val="29"/>
        </w:rPr>
        <w:t>每个段都构成了自己独立的地址空间，并且划分成大小相同的页</w:t>
      </w:r>
      <w:r>
        <w:rPr>
          <w:rFonts w:hAnsi="Consolas" w:cs="Consolas" w:eastAsia="Consolas" w:ascii="Consolas"/>
          <w:sz w:val="29"/>
        </w:rPr>
        <w:t>。</w:t>
      </w:r>
    </w:p>
    <w:p w:rsidRDefault="00592BE2" w:rsidR="0054058D">
      <w:pPr>
        <w:ind w:left="800"/>
        <w:jc w:val="both"/>
      </w:pPr>
      <w:r>
        <w:rPr>
          <w:rFonts w:hAnsi="Consolas" w:cs="Consolas" w:eastAsia="Consolas" w:ascii="Consolas"/>
          <w:sz w:val="29"/>
        </w:rPr>
        <w:t>每个段的长度可以不同，并且可以在运行期间动态改变（如堆栈段）而不会影响到其他的段。</w:t>
      </w:r>
    </w:p>
    <w:p w:rsidRDefault="00592BE2" w:rsidR="0054058D">
      <w:pPr>
        <w:ind w:left="800"/>
        <w:jc w:val="both"/>
      </w:pPr>
      <w:r>
        <w:rPr>
          <w:rFonts w:hAnsi="Consolas" w:cs="Consolas" w:eastAsia="Consolas" w:ascii="Consolas"/>
          <w:sz w:val="29"/>
        </w:rPr>
        <w:t>段可划分为</w:t>
      </w:r>
      <w:r>
        <w:rPr>
          <w:rFonts w:hAnsi="Consolas" w:cs="Consolas" w:eastAsia="Consolas" w:ascii="Consolas"/>
          <w:sz w:val="29"/>
          <w:color w:val="#ff0000"/>
        </w:rPr>
        <w:t>代码段、数据段、堆栈段</w:t>
      </w:r>
      <w:r>
        <w:rPr>
          <w:rFonts w:hAnsi="Consolas" w:cs="Consolas" w:eastAsia="Consolas" w:ascii="Consolas"/>
          <w:sz w:val="29"/>
        </w:rPr>
        <w:t>等。</w:t>
      </w:r>
    </w:p>
    <w:p w:rsidRDefault="00592BE2" w:rsidR="0054058D">
      <w:pPr>
        <w:ind w:left="800"/>
        <w:jc w:val="both"/>
      </w:pPr>
    </w:p>
    <w:p w:rsidRDefault="00592BE2" w:rsidR="0054058D">
      <w:pPr>
        <w:ind w:left="800"/>
        <w:jc w:val="both"/>
      </w:pPr>
      <w:r>
        <w:rPr>
          <w:rFonts w:hAnsi="Consolas" w:cs="Consolas" w:eastAsia="Consolas" w:ascii="Consolas"/>
          <w:sz w:val="29"/>
        </w:rPr>
        <w:t>分段的好处在于：</w:t>
      </w:r>
      <w:r>
        <w:rPr>
          <w:rFonts w:hAnsi="Consolas" w:cs="Consolas" w:eastAsia="Consolas" w:ascii="Consolas"/>
          <w:sz w:val="29"/>
        </w:rPr>
        <w:t>使程序和数据可以被划分为逻辑上独立的地址空间并有助于共享和保护</w:t>
      </w:r>
      <w:r>
        <w:rPr>
          <w:rFonts w:hAnsi="Consolas" w:cs="Consolas" w:eastAsia="Consolas" w:ascii="Consolas"/>
          <w:sz w:val="29"/>
        </w:rPr>
        <w:t>。</w:t>
      </w:r>
    </w:p>
    <w:p w:rsidRDefault="00EE0374" w:rsidP="00EE0374" w:rsidR="00EE0374">
      <w:pPr>
        <w:pStyle w:val="5"/>
        <w:keepNext w:val="0"/>
        <w:numPr>
          <w:ilvl w:val="4"/>
          <w:numId w:val="1"/>
        </w:numPr>
        <w:tabs>
          <w:tab w:val="clear" w:pos="0"/>
        </w:tabs>
        <w:spacing w:line="340" w:lineRule="auto"/>
        <w:ind w:left="800" w:firstLine="0"/>
      </w:pPr>
      <w:bookmarkStart w:id="186" w:name="_____186"/>
      <w:bookmarkStart w:id="187" w:name="_180"/>
      <w:bookmarkEnd w:id="186"/>
      <w:r>
        <w:rPr>
          <w:rFonts w:hAnsi="Arial" w:cs="Arial" w:eastAsia="Arial" w:ascii="Arial"/>
          <w:sz w:val="24"/>
        </w:rPr>
        <w:t xml:space="preserve">置换算法</w:t>
      </w:r>
      <w:bookmarkEnd w:id="187"/>
    </w:p>
    <w:p w:rsidRDefault="00EE0374" w:rsidP="00EE0374" w:rsidR="00EE0374">
      <w:pPr>
        <w:pStyle w:val="6"/>
        <w:tabs>
          <w:tab w:val="clear" w:pos="0"/>
        </w:tabs>
        <w:spacing w:line="340" w:lineRule="auto"/>
        <w:ind w:left="1000" w:firstLine="0"/>
      </w:pPr>
      <w:bookmarkStart w:id="188" w:name="_____188"/>
      <w:bookmarkStart w:id="189" w:name="_181"/>
      <w:bookmarkEnd w:id="188"/>
      <w:r>
        <w:rPr>
          <w:rFonts w:hAnsi="Arial" w:cs="Arial" w:eastAsia="Arial" w:ascii="Arial"/>
          <w:sz w:val="24"/>
        </w:rPr>
        <w:t xml:space="preserve">LRU（最近最久）</w:t>
      </w:r>
      <w:bookmarkEnd w:id="189"/>
    </w:p>
    <w:p w:rsidRDefault="00EE0374" w:rsidP="00EE0374" w:rsidR="00EE0374">
      <w:pPr>
        <w:pStyle w:val="6"/>
        <w:tabs>
          <w:tab w:val="clear" w:pos="0"/>
        </w:tabs>
        <w:spacing w:line="340" w:lineRule="auto"/>
        <w:ind w:left="1000" w:firstLine="0"/>
      </w:pPr>
      <w:bookmarkStart w:id="190" w:name="_____190"/>
      <w:bookmarkStart w:id="191" w:name="_185"/>
      <w:bookmarkEnd w:id="190"/>
      <w:r>
        <w:rPr>
          <w:rFonts w:hAnsi="Arial" w:cs="Arial" w:eastAsia="Arial" w:ascii="Arial"/>
          <w:sz w:val="24"/>
        </w:rPr>
        <w:t xml:space="preserve">LFU（最不经常访问算法）</w:t>
      </w:r>
      <w:bookmarkEnd w:id="191"/>
    </w:p>
    <w:p w:rsidRDefault="00EE0374" w:rsidP="00EE0374" w:rsidR="00EE0374">
      <w:pPr>
        <w:pStyle w:val="6"/>
        <w:tabs>
          <w:tab w:val="clear" w:pos="0"/>
        </w:tabs>
        <w:spacing w:line="340" w:lineRule="auto"/>
        <w:ind w:left="1000" w:firstLine="0"/>
      </w:pPr>
      <w:bookmarkStart w:id="192" w:name="_____192"/>
      <w:bookmarkStart w:id="193" w:name="_182"/>
      <w:bookmarkEnd w:id="192"/>
      <w:r>
        <w:rPr>
          <w:rFonts w:hAnsi="Arial" w:cs="Arial" w:eastAsia="Arial" w:ascii="Arial"/>
          <w:sz w:val="24"/>
        </w:rPr>
        <w:t xml:space="preserve">先进先出</w:t>
      </w:r>
      <w:bookmarkEnd w:id="193"/>
    </w:p>
    <w:p w:rsidRDefault="00EE0374" w:rsidP="00EE0374" w:rsidR="00EE0374">
      <w:pPr>
        <w:pStyle w:val="6"/>
        <w:tabs>
          <w:tab w:val="clear" w:pos="0"/>
        </w:tabs>
        <w:spacing w:line="340" w:lineRule="auto"/>
        <w:ind w:left="1000" w:firstLine="0"/>
      </w:pPr>
      <w:bookmarkStart w:id="194" w:name="_____194"/>
      <w:bookmarkStart w:id="195" w:name="_183"/>
      <w:bookmarkEnd w:id="194"/>
      <w:r>
        <w:rPr>
          <w:rFonts w:hAnsi="Arial" w:cs="Arial" w:eastAsia="Arial" w:ascii="Arial"/>
          <w:sz w:val="24"/>
        </w:rPr>
        <w:t xml:space="preserve">第二次机会算法</w:t>
      </w:r>
      <w:bookmarkEnd w:id="195"/>
    </w:p>
    <w:p w:rsidRDefault="00EE0374" w:rsidP="00EE0374" w:rsidR="00EE0374">
      <w:pPr>
        <w:pStyle w:val="6"/>
        <w:tabs>
          <w:tab w:val="clear" w:pos="0"/>
        </w:tabs>
        <w:spacing w:line="340" w:lineRule="auto"/>
        <w:ind w:left="1000" w:firstLine="0"/>
      </w:pPr>
      <w:bookmarkStart w:id="196" w:name="_____196"/>
      <w:bookmarkStart w:id="197" w:name="_184"/>
      <w:bookmarkEnd w:id="196"/>
      <w:r>
        <w:rPr>
          <w:rFonts w:hAnsi="Arial" w:cs="Arial" w:eastAsia="Arial" w:ascii="Arial"/>
          <w:sz w:val="24"/>
        </w:rPr>
        <w:t xml:space="preserve">时钟算法</w:t>
      </w:r>
      <w:bookmarkEnd w:id="197"/>
    </w:p>
    <w:p w:rsidRDefault="00592BE2" w:rsidR="0054058D">
      <w:pPr>
        <w:ind w:left="1000"/>
        <w:jc w:val="both"/>
      </w:pPr>
      <w:r>
        <w:rPr>
          <w:rFonts w:hAnsi="Consolas" w:cs="Consolas" w:eastAsia="Consolas" w:ascii="Consolas"/>
          <w:sz w:val="29"/>
          <w:color w:val="#454545"/>
        </w:rPr>
        <w:t>第二次机会算法的优化，使用了环形链表</w:t>
      </w:r>
    </w:p>
    <w:p w:rsidRDefault="00EE0374" w:rsidP="00EE0374" w:rsidR="00EE0374">
      <w:pPr>
        <w:pStyle w:val="5"/>
        <w:keepNext w:val="0"/>
        <w:numPr>
          <w:ilvl w:val="4"/>
          <w:numId w:val="1"/>
        </w:numPr>
        <w:tabs>
          <w:tab w:val="clear" w:pos="0"/>
        </w:tabs>
        <w:spacing w:line="340" w:lineRule="auto"/>
        <w:ind w:left="800" w:firstLine="0"/>
      </w:pPr>
      <w:bookmarkStart w:id="198" w:name="_____198"/>
      <w:bookmarkStart w:id="199" w:name="_220"/>
      <w:bookmarkEnd w:id="198"/>
      <w:r>
        <w:rPr>
          <w:rFonts w:hAnsi="Arial" w:cs="Arial" w:eastAsia="Arial" w:ascii="Arial"/>
          <w:sz w:val="24"/>
        </w:rPr>
        <w:t xml:space="preserve">缺页中断</w:t>
      </w:r>
      <w:bookmarkEnd w:id="199"/>
    </w:p>
    <w:p w:rsidRDefault="00EE0374" w:rsidP="00EE0374" w:rsidR="00EE0374">
      <w:pPr>
        <w:pStyle w:val="6"/>
        <w:tabs>
          <w:tab w:val="clear" w:pos="0"/>
        </w:tabs>
        <w:spacing w:line="340" w:lineRule="auto"/>
        <w:ind w:left="1000" w:firstLine="0"/>
      </w:pPr>
      <w:bookmarkStart w:id="200" w:name="_____200"/>
      <w:bookmarkStart w:id="201" w:name="_221"/>
      <w:bookmarkEnd w:id="200"/>
      <w:r>
        <w:rPr>
          <w:rFonts w:hAnsi="Arial" w:cs="Arial" w:eastAsia="Arial" w:ascii="Arial"/>
          <w:sz w:val="24"/>
        </w:rPr>
        <w:t xml:space="preserve">soft miss</w:t>
      </w:r>
      <w:bookmarkEnd w:id="201"/>
    </w:p>
    <w:p w:rsidRDefault="00592BE2" w:rsidR="0054058D">
      <w:pPr>
        <w:ind w:left="1000"/>
        <w:jc w:val="both"/>
      </w:pPr>
      <w:r>
        <w:rPr>
          <w:rFonts w:hAnsi="Consolas" w:cs="Consolas" w:eastAsia="Consolas" w:ascii="Consolas"/>
          <w:sz w:val="29"/>
        </w:rPr>
        <w:t>访问的内存不在虚拟地址空间，但是在物理内存中，只需要MMU建立物理内存和虚拟地址空间的映射。</w:t>
      </w:r>
    </w:p>
    <w:p w:rsidRDefault="00592BE2" w:rsidR="0054058D">
      <w:pPr>
        <w:ind w:left="1000"/>
        <w:jc w:val="both"/>
      </w:pPr>
      <w:r>
        <w:rPr>
          <w:rFonts w:hAnsi="Consolas" w:cs="Consolas" w:eastAsia="Consolas" w:ascii="Consolas"/>
          <w:sz w:val="29"/>
        </w:rPr>
        <w:t>通常是多个进程访问同一个共享内存中的数据，可能某些进程还没有建立起映射关系。</w:t>
      </w:r>
    </w:p>
    <w:p w:rsidRDefault="00EE0374" w:rsidP="00EE0374" w:rsidR="00EE0374">
      <w:pPr>
        <w:pStyle w:val="6"/>
        <w:tabs>
          <w:tab w:val="clear" w:pos="0"/>
        </w:tabs>
        <w:spacing w:line="340" w:lineRule="auto"/>
        <w:ind w:left="1000" w:firstLine="0"/>
      </w:pPr>
      <w:bookmarkStart w:id="202" w:name="_____202"/>
      <w:bookmarkStart w:id="203" w:name="_222"/>
      <w:bookmarkEnd w:id="202"/>
      <w:r>
        <w:rPr>
          <w:rFonts w:hAnsi="Arial" w:cs="Arial" w:eastAsia="Arial" w:ascii="Arial"/>
          <w:sz w:val="24"/>
        </w:rPr>
        <w:t xml:space="preserve">hard miss</w:t>
      </w:r>
      <w:bookmarkEnd w:id="203"/>
    </w:p>
    <w:p w:rsidRDefault="00592BE2" w:rsidR="0054058D">
      <w:pPr>
        <w:ind w:left="1000"/>
        <w:jc w:val="both"/>
      </w:pPr>
      <w:r>
        <w:rPr>
          <w:rFonts w:hAnsi="Consolas" w:cs="Consolas" w:eastAsia="Consolas" w:ascii="Consolas"/>
          <w:sz w:val="29"/>
        </w:rPr>
        <w:t>访问的内存不在虚拟地址空间中，也不在物理内存中，需要从磁盘中载入。</w:t>
      </w:r>
    </w:p>
    <w:p w:rsidRDefault="00EE0374" w:rsidP="00EE0374" w:rsidR="00EE0374">
      <w:pPr>
        <w:pStyle w:val="2"/>
        <w:keepNext w:val="0"/>
        <w:numPr>
          <w:ilvl w:val="1"/>
          <w:numId w:val="1"/>
        </w:numPr>
        <w:tabs>
          <w:tab w:val="clear" w:pos="0"/>
        </w:tabs>
        <w:spacing w:line="340" w:lineRule="auto"/>
        <w:ind w:left="200" w:firstLine="0"/>
        <w:rPr w:i="0"/>
      </w:pPr>
      <w:bookmarkStart w:id="204" w:name="_____204"/>
      <w:bookmarkStart w:id="205" w:name="_172"/>
      <w:bookmarkEnd w:id="204"/>
      <w:r>
        <w:rPr>
          <w:rFonts w:hAnsi="Arial" w:cs="Arial" w:eastAsia="Arial" w:ascii="Arial"/>
          <w:sz w:val="24"/>
        </w:rPr>
        <w:t xml:space="preserve">空闲内存管理</w:t>
      </w:r>
      <w:bookmarkEnd w:id="205"/>
    </w:p>
    <w:p w:rsidRDefault="00EE0374" w:rsidP="00EE0374" w:rsidR="00EE0374">
      <w:pPr>
        <w:pStyle w:val="3"/>
        <w:keepNext w:val="0"/>
        <w:numPr>
          <w:ilvl w:val="2"/>
          <w:numId w:val="1"/>
        </w:numPr>
        <w:tabs>
          <w:tab w:val="clear" w:pos="0"/>
        </w:tabs>
        <w:spacing w:line="340" w:lineRule="auto"/>
        <w:ind w:left="400" w:firstLine="0"/>
      </w:pPr>
      <w:bookmarkStart w:id="206" w:name="_____206"/>
      <w:bookmarkStart w:id="207" w:name="_173"/>
      <w:bookmarkEnd w:id="206"/>
      <w:r>
        <w:rPr>
          <w:rFonts w:hAnsi="Arial" w:cs="Arial" w:eastAsia="Arial" w:ascii="Arial"/>
          <w:sz w:val="24"/>
        </w:rPr>
        <w:t xml:space="preserve">位图</w:t>
      </w:r>
      <w:bookmarkEnd w:id="207"/>
    </w:p>
    <w:p w:rsidRDefault="00592BE2" w:rsidR="0054058D">
      <w:pPr>
        <w:ind w:left="400"/>
        <w:jc w:val="both"/>
      </w:pPr>
      <w:r>
        <w:rPr>
          <w:rFonts w:hAnsi="Consolas" w:cs="Consolas" w:eastAsia="Consolas" w:ascii="Consolas"/>
          <w:sz w:val="29"/>
          <w:color w:val="#454545"/>
        </w:rPr>
        <w:t>0空闲，1占用</w:t>
      </w:r>
    </w:p>
    <w:p w:rsidRDefault="00EE0374" w:rsidP="00EE0374" w:rsidR="00EE0374">
      <w:pPr>
        <w:pStyle w:val="3"/>
        <w:keepNext w:val="0"/>
        <w:numPr>
          <w:ilvl w:val="2"/>
          <w:numId w:val="1"/>
        </w:numPr>
        <w:tabs>
          <w:tab w:val="clear" w:pos="0"/>
        </w:tabs>
        <w:spacing w:line="340" w:lineRule="auto"/>
        <w:ind w:left="400" w:firstLine="0"/>
      </w:pPr>
      <w:bookmarkStart w:id="208" w:name="_____208"/>
      <w:bookmarkStart w:id="209" w:name="_174"/>
      <w:bookmarkEnd w:id="208"/>
      <w:r>
        <w:rPr>
          <w:rFonts w:hAnsi="Arial" w:cs="Arial" w:eastAsia="Arial" w:ascii="Arial"/>
          <w:sz w:val="24"/>
        </w:rPr>
        <w:t xml:space="preserve">空闲链表</w:t>
      </w:r>
      <w:bookmarkEnd w:id="209"/>
    </w:p>
    <w:p w:rsidRDefault="00592BE2" w:rsidR="0054058D">
      <w:pPr>
        <w:ind w:left="400"/>
        <w:jc w:val="both"/>
      </w:pPr>
      <w:r>
        <w:rPr>
          <w:rFonts w:hAnsi="Consolas" w:cs="Consolas" w:eastAsia="Consolas" w:ascii="Consolas"/>
          <w:sz w:val="29"/>
        </w:rPr>
        <w:t>空闲区H和进程区P</w:t>
      </w:r>
    </w:p>
    <w:p w:rsidRDefault="00EE0374" w:rsidP="00EE0374" w:rsidR="00EE0374">
      <w:pPr>
        <w:pStyle w:val="1"/>
        <w:keepNext w:val="0"/>
        <w:numPr>
          <w:ilvl w:val="0"/>
          <w:numId w:val="1"/>
        </w:numPr>
        <w:tabs>
          <w:tab w:val="clear" w:pos="0"/>
        </w:tabs>
        <w:spacing w:line="340" w:lineRule="auto"/>
        <w:ind w:left="0" w:firstLine="0"/>
      </w:pPr>
      <w:bookmarkStart w:id="210" w:name="_____210"/>
      <w:bookmarkStart w:id="211" w:name="_119"/>
      <w:bookmarkEnd w:id="210"/>
      <w:r>
        <w:rPr>
          <w:rFonts w:hAnsi="Arial" w:cs="Arial" w:eastAsia="Arial" w:ascii="Arial"/>
          <w:sz w:val="28"/>
        </w:rPr>
        <w:t xml:space="preserve">大内核和微内核</w:t>
      </w:r>
      <w:bookmarkEnd w:id="211"/>
    </w:p>
    <w:p w:rsidRDefault="00EE0374" w:rsidP="00EE0374" w:rsidR="00EE0374">
      <w:pPr>
        <w:pStyle w:val="2"/>
        <w:keepNext w:val="0"/>
        <w:numPr>
          <w:ilvl w:val="1"/>
          <w:numId w:val="1"/>
        </w:numPr>
        <w:tabs>
          <w:tab w:val="clear" w:pos="0"/>
        </w:tabs>
        <w:spacing w:line="340" w:lineRule="auto"/>
        <w:ind w:left="200" w:firstLine="0"/>
        <w:rPr w:i="0"/>
      </w:pPr>
      <w:bookmarkStart w:id="212" w:name="_____212"/>
      <w:bookmarkStart w:id="213" w:name="_120"/>
      <w:bookmarkEnd w:id="212"/>
      <w:r>
        <w:rPr>
          <w:rFonts w:hAnsi="Arial" w:cs="Arial" w:eastAsia="Arial" w:ascii="Arial"/>
          <w:sz w:val="24"/>
        </w:rPr>
        <w:t xml:space="preserve">大内核</w:t>
      </w:r>
      <w:bookmarkEnd w:id="213"/>
    </w:p>
    <w:p w:rsidRDefault="00592BE2" w:rsidR="0054058D">
      <w:pPr>
        <w:ind w:left="200"/>
        <w:jc w:val="both"/>
      </w:pPr>
      <w:r>
        <w:rPr>
          <w:rFonts w:hAnsi="Consolas" w:cs="Consolas" w:eastAsia="Consolas" w:ascii="Consolas"/>
          <w:sz w:val="29"/>
          <w:color w:val="#454545"/>
        </w:rPr>
        <w:t>将操作系统作为一个紧密结合的整体放到内核</w:t>
      </w:r>
    </w:p>
    <w:p w:rsidRDefault="00EE0374" w:rsidP="00EE0374" w:rsidR="00EE0374">
      <w:pPr>
        <w:pStyle w:val="2"/>
        <w:keepNext w:val="0"/>
        <w:numPr>
          <w:ilvl w:val="1"/>
          <w:numId w:val="1"/>
        </w:numPr>
        <w:tabs>
          <w:tab w:val="clear" w:pos="0"/>
        </w:tabs>
        <w:spacing w:line="340" w:lineRule="auto"/>
        <w:ind w:left="200" w:firstLine="0"/>
        <w:rPr w:i="0"/>
      </w:pPr>
      <w:bookmarkStart w:id="214" w:name="_____214"/>
      <w:bookmarkStart w:id="215" w:name="_121"/>
      <w:bookmarkEnd w:id="214"/>
      <w:r>
        <w:rPr>
          <w:rFonts w:hAnsi="Arial" w:cs="Arial" w:eastAsia="Arial" w:ascii="Arial"/>
          <w:sz w:val="24"/>
        </w:rPr>
        <w:t xml:space="preserve">微内核</w:t>
      </w:r>
      <w:bookmarkEnd w:id="215"/>
    </w:p>
    <w:p w:rsidRDefault="00592BE2" w:rsidR="0054058D">
      <w:pPr>
        <w:ind w:left="200"/>
        <w:jc w:val="both"/>
      </w:pPr>
      <w:r>
        <w:rPr>
          <w:rFonts w:hAnsi="Consolas" w:cs="Consolas" w:eastAsia="Consolas" w:ascii="Consolas"/>
          <w:sz w:val="29"/>
          <w:color w:val="#454545"/>
        </w:rPr>
        <w:t>仅有微内核这一模块运行在内核态，其余模块运行在用户态</w:t>
      </w:r>
    </w:p>
    <w:p w:rsidRDefault="00EE0374" w:rsidP="00EE0374" w:rsidR="00EE0374">
      <w:pPr>
        <w:pStyle w:val="1"/>
        <w:keepNext w:val="0"/>
        <w:numPr>
          <w:ilvl w:val="0"/>
          <w:numId w:val="1"/>
        </w:numPr>
        <w:tabs>
          <w:tab w:val="clear" w:pos="0"/>
        </w:tabs>
        <w:spacing w:line="340" w:lineRule="auto"/>
        <w:ind w:left="0" w:firstLine="0"/>
      </w:pPr>
      <w:bookmarkStart w:id="216" w:name="_____216"/>
      <w:bookmarkStart w:id="217" w:name="_122"/>
      <w:bookmarkEnd w:id="216"/>
      <w:r>
        <w:rPr>
          <w:rFonts w:hAnsi="Arial" w:cs="Arial" w:eastAsia="Arial" w:ascii="Arial"/>
          <w:sz w:val="28"/>
        </w:rPr>
        <w:t xml:space="preserve">中断</w:t>
      </w:r>
      <w:bookmarkEnd w:id="217"/>
    </w:p>
    <w:p w:rsidRDefault="00EE0374" w:rsidP="00EE0374" w:rsidR="00EE0374">
      <w:pPr>
        <w:pStyle w:val="2"/>
        <w:keepNext w:val="0"/>
        <w:numPr>
          <w:ilvl w:val="1"/>
          <w:numId w:val="1"/>
        </w:numPr>
        <w:tabs>
          <w:tab w:val="clear" w:pos="0"/>
        </w:tabs>
        <w:spacing w:line="340" w:lineRule="auto"/>
        <w:ind w:left="200" w:firstLine="0"/>
        <w:rPr w:i="0"/>
      </w:pPr>
      <w:bookmarkStart w:id="218" w:name="_____218"/>
      <w:bookmarkStart w:id="219" w:name="_123"/>
      <w:bookmarkEnd w:id="218"/>
      <w:r>
        <w:rPr>
          <w:rFonts w:hAnsi="Arial" w:cs="Arial" w:eastAsia="Arial" w:ascii="Arial"/>
          <w:sz w:val="24"/>
        </w:rPr>
        <w:t xml:space="preserve">外中断</w:t>
      </w:r>
      <w:bookmarkEnd w:id="219"/>
    </w:p>
    <w:p w:rsidRDefault="00EE0374" w:rsidP="00EE0374" w:rsidR="00EE0374">
      <w:pPr>
        <w:pStyle w:val="3"/>
        <w:keepNext w:val="0"/>
        <w:numPr>
          <w:ilvl w:val="2"/>
          <w:numId w:val="1"/>
        </w:numPr>
        <w:tabs>
          <w:tab w:val="clear" w:pos="0"/>
        </w:tabs>
        <w:spacing w:line="340" w:lineRule="auto"/>
        <w:ind w:left="400" w:firstLine="0"/>
      </w:pPr>
      <w:bookmarkStart w:id="220" w:name="_____220"/>
      <w:bookmarkStart w:id="221" w:name="_125"/>
      <w:bookmarkEnd w:id="220"/>
      <w:r>
        <w:rPr>
          <w:rFonts w:hAnsi="Arial" w:cs="Arial" w:eastAsia="Arial" w:ascii="Arial"/>
          <w:sz w:val="24"/>
        </w:rPr>
        <w:t xml:space="preserve">I/O中断</w:t>
      </w:r>
      <w:bookmarkEnd w:id="221"/>
    </w:p>
    <w:p w:rsidRDefault="00EE0374" w:rsidP="00EE0374" w:rsidR="00EE0374">
      <w:pPr>
        <w:pStyle w:val="3"/>
        <w:keepNext w:val="0"/>
        <w:numPr>
          <w:ilvl w:val="2"/>
          <w:numId w:val="1"/>
        </w:numPr>
        <w:tabs>
          <w:tab w:val="clear" w:pos="0"/>
        </w:tabs>
        <w:spacing w:line="340" w:lineRule="auto"/>
        <w:ind w:left="400" w:firstLine="0"/>
      </w:pPr>
      <w:bookmarkStart w:id="222" w:name="_____222"/>
      <w:bookmarkStart w:id="223" w:name="_126"/>
      <w:bookmarkEnd w:id="222"/>
      <w:r>
        <w:rPr>
          <w:rFonts w:hAnsi="Arial" w:cs="Arial" w:eastAsia="Arial" w:ascii="Arial"/>
          <w:sz w:val="24"/>
        </w:rPr>
        <w:t xml:space="preserve">时钟中断</w:t>
      </w:r>
      <w:bookmarkEnd w:id="223"/>
    </w:p>
    <w:p w:rsidRDefault="00EE0374" w:rsidP="00EE0374" w:rsidR="00EE0374">
      <w:pPr>
        <w:pStyle w:val="2"/>
        <w:keepNext w:val="0"/>
        <w:numPr>
          <w:ilvl w:val="1"/>
          <w:numId w:val="1"/>
        </w:numPr>
        <w:tabs>
          <w:tab w:val="clear" w:pos="0"/>
        </w:tabs>
        <w:spacing w:line="340" w:lineRule="auto"/>
        <w:ind w:left="200" w:firstLine="0"/>
        <w:rPr w:i="0"/>
      </w:pPr>
      <w:bookmarkStart w:id="224" w:name="_____224"/>
      <w:bookmarkStart w:id="225" w:name="_124"/>
      <w:bookmarkEnd w:id="224"/>
      <w:r>
        <w:rPr>
          <w:rFonts w:hAnsi="Arial" w:cs="Arial" w:eastAsia="Arial" w:ascii="Arial"/>
          <w:sz w:val="24"/>
        </w:rPr>
        <w:t xml:space="preserve">内中断</w:t>
      </w:r>
      <w:bookmarkEnd w:id="225"/>
    </w:p>
    <w:p w:rsidRDefault="00EE0374" w:rsidP="00EE0374" w:rsidR="00EE0374">
      <w:pPr>
        <w:pStyle w:val="3"/>
        <w:keepNext w:val="0"/>
        <w:numPr>
          <w:ilvl w:val="2"/>
          <w:numId w:val="1"/>
        </w:numPr>
        <w:tabs>
          <w:tab w:val="clear" w:pos="0"/>
        </w:tabs>
        <w:spacing w:line="340" w:lineRule="auto"/>
        <w:ind w:left="400" w:firstLine="0"/>
      </w:pPr>
      <w:bookmarkStart w:id="226" w:name="_____226"/>
      <w:bookmarkStart w:id="227" w:name="_127"/>
      <w:bookmarkEnd w:id="226"/>
      <w:r>
        <w:rPr>
          <w:rFonts w:hAnsi="Arial" w:cs="Arial" w:eastAsia="Arial" w:ascii="Arial"/>
          <w:sz w:val="24"/>
        </w:rPr>
        <w:t xml:space="preserve">异常：非法操作码、地址越界等</w:t>
      </w:r>
      <w:bookmarkEnd w:id="227"/>
    </w:p>
    <w:p w:rsidRDefault="00EE0374" w:rsidP="00EE0374" w:rsidR="00EE0374">
      <w:pPr>
        <w:pStyle w:val="3"/>
        <w:keepNext w:val="0"/>
        <w:numPr>
          <w:ilvl w:val="2"/>
          <w:numId w:val="1"/>
        </w:numPr>
        <w:tabs>
          <w:tab w:val="clear" w:pos="0"/>
        </w:tabs>
        <w:spacing w:line="340" w:lineRule="auto"/>
        <w:ind w:left="400" w:firstLine="0"/>
      </w:pPr>
      <w:bookmarkStart w:id="228" w:name="_____228"/>
      <w:bookmarkStart w:id="229" w:name="_128"/>
      <w:bookmarkEnd w:id="228"/>
      <w:r>
        <w:rPr>
          <w:rFonts w:hAnsi="Arial" w:cs="Arial" w:eastAsia="Arial" w:ascii="Arial"/>
          <w:sz w:val="24"/>
        </w:rPr>
        <w:t xml:space="preserve">陷入：系统调用</w:t>
      </w:r>
      <w:bookmarkEnd w:id="229"/>
    </w:p>
    <w:p w:rsidRDefault="00EE0374" w:rsidP="00EE0374" w:rsidR="00EE0374">
      <w:pPr>
        <w:pStyle w:val="1"/>
        <w:keepNext w:val="0"/>
        <w:numPr>
          <w:ilvl w:val="0"/>
          <w:numId w:val="1"/>
        </w:numPr>
        <w:tabs>
          <w:tab w:val="clear" w:pos="0"/>
        </w:tabs>
        <w:spacing w:line="340" w:lineRule="auto"/>
        <w:ind w:left="0" w:firstLine="0"/>
      </w:pPr>
      <w:bookmarkStart w:id="230" w:name="_____230"/>
      <w:bookmarkStart w:id="231" w:name="_206"/>
      <w:bookmarkEnd w:id="230"/>
      <w:r>
        <w:rPr>
          <w:rFonts w:hAnsi="Arial" w:cs="Arial" w:eastAsia="Arial" w:ascii="Arial"/>
          <w:sz w:val="28"/>
        </w:rPr>
        <w:t xml:space="preserve">Linux</w:t>
      </w:r>
      <w:bookmarkEnd w:id="231"/>
    </w:p>
    <w:p w:rsidRDefault="00EE0374" w:rsidP="00EE0374" w:rsidR="00EE0374">
      <w:pPr>
        <w:pStyle w:val="2"/>
        <w:keepNext w:val="0"/>
        <w:numPr>
          <w:ilvl w:val="1"/>
          <w:numId w:val="1"/>
        </w:numPr>
        <w:tabs>
          <w:tab w:val="clear" w:pos="0"/>
        </w:tabs>
        <w:spacing w:line="340" w:lineRule="auto"/>
        <w:ind w:left="200" w:firstLine="0"/>
        <w:rPr w:i="0"/>
      </w:pPr>
      <w:bookmarkStart w:id="232" w:name="_____232"/>
      <w:bookmarkStart w:id="233" w:name="_207"/>
      <w:bookmarkEnd w:id="232"/>
      <w:r>
        <w:rPr>
          <w:rFonts w:hAnsi="Arial" w:cs="Arial" w:eastAsia="Arial" w:ascii="Arial"/>
          <w:sz w:val="24"/>
        </w:rPr>
        <w:t xml:space="preserve">awk</w:t>
      </w:r>
      <w:bookmarkEnd w:id="233"/>
    </w:p>
    <w:p w:rsidRDefault="00592BE2" w:rsidR="0054058D">
      <w:pPr>
        <w:ind w:left="200"/>
        <w:jc w:val="both"/>
      </w:pPr>
      <w:r>
        <w:rPr>
          <w:rFonts w:hAnsi="Consolas" w:cs="Consolas" w:eastAsia="Consolas" w:ascii="Consolas"/>
          <w:sz w:val="29"/>
        </w:rPr>
        <w:t>普通用法：last -n 5 | awk '{print $1}'</w:t>
      </w:r>
    </w:p>
    <w:p w:rsidRDefault="00592BE2" w:rsidR="0054058D">
      <w:pPr>
        <w:ind w:left="200"/>
        <w:jc w:val="both"/>
      </w:pPr>
      <w:r>
        <w:rPr>
          <w:rFonts w:hAnsi="Consolas" w:cs="Consolas" w:eastAsia="Consolas" w:ascii="Consolas"/>
          <w:sz w:val="29"/>
        </w:rPr>
        <w:t>复杂用法：</w:t>
      </w:r>
      <w:r>
        <w:rPr>
          <w:rFonts w:hAnsi="Consolas" w:cs="Consolas" w:eastAsia="Consolas" w:ascii="Consolas"/>
          <w:sz w:val="29"/>
          <w:color w:val="#454545"/>
        </w:rPr>
        <w:t>awk -F ':' 'BEGIN {count=0;} {name[count] = $1;count++;}; END{for (i = 0; i &lt; NR; i++) print i, name[i]}' /etc/passwd</w:t>
      </w:r>
    </w:p>
    <w:p w:rsidRDefault="00EE0374" w:rsidP="00EE0374" w:rsidR="00EE0374">
      <w:pPr>
        <w:pStyle w:val="2"/>
        <w:keepNext w:val="0"/>
        <w:numPr>
          <w:ilvl w:val="1"/>
          <w:numId w:val="1"/>
        </w:numPr>
        <w:tabs>
          <w:tab w:val="clear" w:pos="0"/>
        </w:tabs>
        <w:spacing w:line="340" w:lineRule="auto"/>
        <w:ind w:left="200" w:firstLine="0"/>
        <w:rPr w:i="0"/>
      </w:pPr>
      <w:bookmarkStart w:id="234" w:name="_____234"/>
      <w:bookmarkStart w:id="235" w:name="_208"/>
      <w:bookmarkEnd w:id="234"/>
      <w:r>
        <w:rPr>
          <w:rFonts w:hAnsi="Arial" w:cs="Arial" w:eastAsia="Arial" w:ascii="Arial"/>
          <w:sz w:val="24"/>
        </w:rPr>
        <w:t xml:space="preserve">uniq</w:t>
      </w:r>
      <w:bookmarkEnd w:id="235"/>
    </w:p>
    <w:p w:rsidRDefault="00EE0374" w:rsidP="00EE0374" w:rsidR="00EE0374">
      <w:pPr>
        <w:pStyle w:val="2"/>
        <w:keepNext w:val="0"/>
        <w:numPr>
          <w:ilvl w:val="1"/>
          <w:numId w:val="1"/>
        </w:numPr>
        <w:tabs>
          <w:tab w:val="clear" w:pos="0"/>
        </w:tabs>
        <w:spacing w:line="340" w:lineRule="auto"/>
        <w:ind w:left="200" w:firstLine="0"/>
        <w:rPr w:i="0"/>
      </w:pPr>
      <w:bookmarkStart w:id="236" w:name="_____236"/>
      <w:bookmarkStart w:id="237" w:name="_209"/>
      <w:bookmarkEnd w:id="236"/>
      <w:r>
        <w:rPr>
          <w:rFonts w:hAnsi="Arial" w:cs="Arial" w:eastAsia="Arial" w:ascii="Arial"/>
          <w:sz w:val="24"/>
        </w:rPr>
        <w:t xml:space="preserve">sort</w:t>
      </w:r>
      <w:bookmarkEnd w:id="237"/>
    </w:p>
    <w:p w:rsidRDefault="00EE0374" w:rsidP="00EE0374" w:rsidR="00EE0374">
      <w:pPr>
        <w:pStyle w:val="2"/>
        <w:keepNext w:val="0"/>
        <w:numPr>
          <w:ilvl w:val="1"/>
          <w:numId w:val="1"/>
        </w:numPr>
        <w:tabs>
          <w:tab w:val="clear" w:pos="0"/>
        </w:tabs>
        <w:spacing w:line="340" w:lineRule="auto"/>
        <w:ind w:left="200" w:firstLine="0"/>
        <w:rPr w:i="0"/>
      </w:pPr>
      <w:bookmarkStart w:id="238" w:name="_____238"/>
      <w:bookmarkStart w:id="239" w:name="_219"/>
      <w:bookmarkEnd w:id="238"/>
      <w:r>
        <w:rPr>
          <w:rFonts w:hAnsi="Arial" w:cs="Arial" w:eastAsia="Arial" w:ascii="Arial"/>
          <w:sz w:val="24"/>
        </w:rPr>
        <w:t xml:space="preserve">netstat</w:t>
      </w:r>
      <w:bookmarkEnd w:id="239"/>
    </w:p>
    <w:p w:rsidRDefault="00592BE2" w:rsidR="0054058D">
      <w:pPr>
        <w:ind w:left="200"/>
        <w:jc w:val="both"/>
      </w:pPr>
      <w:r>
        <w:rPr>
          <w:rFonts w:hAnsi="Consolas" w:cs="Consolas" w:eastAsia="Consolas" w:ascii="Consolas"/>
          <w:sz w:val="29"/>
        </w:rPr>
        <w:t>netstat用于显示各种网络相关信息。</w:t>
      </w:r>
    </w:p>
    <w:p w:rsidRDefault="00592BE2" w:rsidR="0054058D">
      <w:pPr>
        <w:ind w:left="200"/>
        <w:jc w:val="both"/>
      </w:pPr>
      <w:r>
        <w:rPr>
          <w:rFonts w:hAnsi="Consolas" w:cs="Consolas" w:eastAsia="Consolas" w:ascii="Consolas"/>
          <w:sz w:val="29"/>
          <w:color w:val="#ff0000"/>
        </w:rPr>
        <w:t>1. netstat -anp | grep port_id</w:t>
      </w:r>
    </w:p>
    <w:p w:rsidRDefault="00592BE2" w:rsidR="0054058D">
      <w:pPr>
        <w:ind w:left="200"/>
        <w:jc w:val="both"/>
      </w:pPr>
      <w:r>
        <w:rPr>
          <w:rFonts w:hAnsi="Consolas" w:cs="Consolas" w:eastAsia="Consolas" w:ascii="Consolas"/>
          <w:sz w:val="29"/>
        </w:rPr>
        <w:t>根据port_id查看端口占用情况</w:t>
      </w:r>
    </w:p>
    <w:p w:rsidRDefault="00EE0374" w:rsidP="00EE0374" w:rsidR="00EE0374">
      <w:pPr>
        <w:pStyle w:val="2"/>
        <w:keepNext w:val="0"/>
        <w:numPr>
          <w:ilvl w:val="1"/>
          <w:numId w:val="1"/>
        </w:numPr>
        <w:tabs>
          <w:tab w:val="clear" w:pos="0"/>
        </w:tabs>
        <w:spacing w:line="340" w:lineRule="auto"/>
        <w:ind w:left="200" w:firstLine="0"/>
        <w:rPr w:i="0"/>
      </w:pPr>
      <w:bookmarkStart w:id="240" w:name="_____240"/>
      <w:bookmarkStart w:id="241" w:name="_234"/>
      <w:bookmarkEnd w:id="240"/>
      <w:r>
        <w:rPr>
          <w:rFonts w:hAnsi="Arial" w:cs="Arial" w:eastAsia="Arial" w:ascii="Arial"/>
          <w:sz w:val="24"/>
        </w:rPr>
        <w:t xml:space="preserve">ss</w:t>
      </w:r>
      <w:bookmarkEnd w:id="241"/>
    </w:p>
    <w:p w:rsidRDefault="00592BE2" w:rsidR="0054058D">
      <w:pPr>
        <w:ind w:left="200"/>
        <w:jc w:val="both"/>
      </w:pPr>
      <w:r>
        <w:rPr>
          <w:rFonts w:hAnsi="Consolas" w:cs="Consolas" w:eastAsia="Consolas" w:ascii="Consolas"/>
          <w:sz w:val="29"/>
        </w:rPr>
        <w:t>Socket Statistics。ss命令可以用来获取socket统计信息，它可以显示和netstat类似的内容。但ss的优势在于它能够显示更多更详细的有关TCP和连接状态的信息，而且比netstat更快速更高效。</w:t>
      </w:r>
    </w:p>
    <w:p w:rsidRDefault="00592BE2" w:rsidR="0054058D">
      <w:pPr>
        <w:ind w:left="200"/>
        <w:jc w:val="both"/>
      </w:pPr>
    </w:p>
    <w:p w:rsidRDefault="00592BE2" w:rsidR="0054058D">
      <w:pPr>
        <w:ind w:left="200"/>
        <w:jc w:val="both"/>
      </w:pPr>
      <w:r>
        <w:rPr>
          <w:rFonts w:hAnsi="Consolas" w:cs="Consolas" w:eastAsia="Consolas" w:ascii="Consolas"/>
          <w:sz w:val="29"/>
        </w:rPr>
        <w:t>ss -pl      # 查看进程使用的socket（监听）</w:t>
      </w:r>
    </w:p>
    <w:p w:rsidRDefault="00EE0374" w:rsidP="00EE0374" w:rsidR="00EE0374">
      <w:pPr>
        <w:pStyle w:val="2"/>
        <w:keepNext w:val="0"/>
        <w:numPr>
          <w:ilvl w:val="1"/>
          <w:numId w:val="1"/>
        </w:numPr>
        <w:tabs>
          <w:tab w:val="clear" w:pos="0"/>
        </w:tabs>
        <w:spacing w:line="340" w:lineRule="auto"/>
        <w:ind w:left="200" w:firstLine="0"/>
        <w:rPr w:i="0"/>
      </w:pPr>
      <w:bookmarkStart w:id="242" w:name="_____242"/>
      <w:bookmarkStart w:id="243" w:name="_235"/>
      <w:bookmarkEnd w:id="242"/>
      <w:r>
        <w:rPr>
          <w:rFonts w:hAnsi="Arial" w:cs="Arial" w:eastAsia="Arial" w:ascii="Arial"/>
          <w:sz w:val="24"/>
        </w:rPr>
        <w:t xml:space="preserve">pstree</w:t>
      </w:r>
      <w:bookmarkEnd w:id="243"/>
    </w:p>
    <w:p w:rsidRDefault="00592BE2" w:rsidR="0054058D">
      <w:pPr>
        <w:ind w:left="200"/>
        <w:jc w:val="both"/>
      </w:pPr>
      <w:r>
        <w:rPr>
          <w:rFonts w:hAnsi="Consolas" w:cs="Consolas" w:eastAsia="Consolas" w:ascii="Consolas"/>
          <w:sz w:val="29"/>
        </w:rPr>
        <w:t>pstree [-p] &lt;pid&gt;显示进程树</w:t>
      </w:r>
    </w:p>
    <w:p w:rsidRDefault="00EE0374" w:rsidP="00EE0374" w:rsidR="00EE0374">
      <w:pPr>
        <w:pStyle w:val="1"/>
        <w:keepNext w:val="0"/>
        <w:numPr>
          <w:ilvl w:val="0"/>
          <w:numId w:val="1"/>
        </w:numPr>
        <w:tabs>
          <w:tab w:val="clear" w:pos="0"/>
        </w:tabs>
        <w:spacing w:line="340" w:lineRule="auto"/>
        <w:ind w:left="0" w:firstLine="0"/>
      </w:pPr>
      <w:bookmarkStart w:id="244" w:name="_____244"/>
      <w:bookmarkStart w:id="245" w:name="_210"/>
      <w:bookmarkEnd w:id="244"/>
      <w:r>
        <w:rPr>
          <w:rFonts w:hAnsi="Arial" w:cs="Arial" w:eastAsia="Arial" w:ascii="Arial"/>
          <w:sz w:val="28"/>
        </w:rPr>
        <w:t xml:space="preserve">I/O</w:t>
      </w:r>
      <w:bookmarkEnd w:id="245"/>
    </w:p>
    <w:p w:rsidRDefault="00EE0374" w:rsidP="00EE0374" w:rsidR="00EE0374">
      <w:pPr>
        <w:pStyle w:val="2"/>
        <w:keepNext w:val="0"/>
        <w:numPr>
          <w:ilvl w:val="1"/>
          <w:numId w:val="1"/>
        </w:numPr>
        <w:tabs>
          <w:tab w:val="clear" w:pos="0"/>
        </w:tabs>
        <w:spacing w:line="340" w:lineRule="auto"/>
        <w:ind w:left="200" w:firstLine="0"/>
        <w:rPr w:i="0"/>
      </w:pPr>
      <w:bookmarkStart w:id="246" w:name="_____246"/>
      <w:bookmarkStart w:id="247" w:name="_211"/>
      <w:bookmarkEnd w:id="246"/>
      <w:r>
        <w:rPr>
          <w:rFonts w:hAnsi="Arial" w:cs="Arial" w:eastAsia="Arial" w:ascii="Arial"/>
          <w:sz w:val="24"/>
        </w:rPr>
        <w:t xml:space="preserve">阻塞I/O</w:t>
      </w:r>
      <w:bookmarkEnd w:id="247"/>
    </w:p>
    <w:p w:rsidRDefault="00EE0374" w:rsidP="00EE0374" w:rsidR="00EE0374">
      <w:pPr>
        <w:pStyle w:val="2"/>
        <w:keepNext w:val="0"/>
        <w:numPr>
          <w:ilvl w:val="1"/>
          <w:numId w:val="1"/>
        </w:numPr>
        <w:tabs>
          <w:tab w:val="clear" w:pos="0"/>
        </w:tabs>
        <w:spacing w:line="340" w:lineRule="auto"/>
        <w:ind w:left="200" w:firstLine="0"/>
        <w:rPr w:i="0"/>
      </w:pPr>
      <w:bookmarkStart w:id="248" w:name="_____248"/>
      <w:bookmarkStart w:id="249" w:name="_212"/>
      <w:bookmarkEnd w:id="248"/>
      <w:r>
        <w:rPr>
          <w:rFonts w:hAnsi="Arial" w:cs="Arial" w:eastAsia="Arial" w:ascii="Arial"/>
          <w:sz w:val="24"/>
        </w:rPr>
        <w:t xml:space="preserve">非阻塞I/O</w:t>
      </w:r>
      <w:bookmarkEnd w:id="249"/>
    </w:p>
    <w:p w:rsidRDefault="00EE0374" w:rsidP="00EE0374" w:rsidR="00EE0374">
      <w:pPr>
        <w:pStyle w:val="2"/>
        <w:keepNext w:val="0"/>
        <w:numPr>
          <w:ilvl w:val="1"/>
          <w:numId w:val="1"/>
        </w:numPr>
        <w:tabs>
          <w:tab w:val="clear" w:pos="0"/>
        </w:tabs>
        <w:spacing w:line="340" w:lineRule="auto"/>
        <w:ind w:left="200" w:firstLine="0"/>
        <w:rPr w:i="0"/>
      </w:pPr>
      <w:bookmarkStart w:id="250" w:name="_____250"/>
      <w:bookmarkStart w:id="251" w:name="_213"/>
      <w:bookmarkEnd w:id="250"/>
      <w:r>
        <w:rPr>
          <w:rFonts w:hAnsi="Arial" w:cs="Arial" w:eastAsia="Arial" w:ascii="Arial"/>
          <w:sz w:val="24"/>
        </w:rPr>
        <w:t xml:space="preserve">多路复用</w:t>
      </w:r>
      <w:bookmarkEnd w:id="251"/>
    </w:p>
    <w:p w:rsidRDefault="00EE0374" w:rsidP="00EE0374" w:rsidR="00EE0374">
      <w:pPr>
        <w:pStyle w:val="3"/>
        <w:keepNext w:val="0"/>
        <w:numPr>
          <w:ilvl w:val="2"/>
          <w:numId w:val="1"/>
        </w:numPr>
        <w:tabs>
          <w:tab w:val="clear" w:pos="0"/>
        </w:tabs>
        <w:spacing w:line="340" w:lineRule="auto"/>
        <w:ind w:left="400" w:firstLine="0"/>
      </w:pPr>
      <w:bookmarkStart w:id="252" w:name="_____252"/>
      <w:bookmarkStart w:id="253" w:name="_216"/>
      <w:bookmarkEnd w:id="252"/>
      <w:r>
        <w:rPr>
          <w:rFonts w:hAnsi="Arial" w:cs="Arial" w:eastAsia="Arial" w:ascii="Arial"/>
          <w:sz w:val="24"/>
        </w:rPr>
        <w:t xml:space="preserve">select</w:t>
      </w:r>
      <w:bookmarkEnd w:id="253"/>
    </w:p>
    <w:p w:rsidRDefault="00592BE2" w:rsidR="0054058D">
      <w:pPr>
        <w:ind w:left="400"/>
        <w:jc w:val="both"/>
      </w:pPr>
      <w:r>
        <w:rPr>
          <w:rFonts w:hAnsi="Consolas" w:cs="Consolas" w:eastAsia="Consolas" w:ascii="Consolas"/>
          <w:sz w:val="29"/>
        </w:rPr>
        <w:t>1. 使用copy_from_user将用户空间中的fd_set拷贝到内核空间。</w:t>
      </w:r>
    </w:p>
    <w:p w:rsidRDefault="00592BE2" w:rsidR="0054058D">
      <w:pPr>
        <w:ind w:left="400"/>
        <w:jc w:val="both"/>
      </w:pPr>
      <w:r>
        <w:rPr>
          <w:rFonts w:hAnsi="Consolas" w:cs="Consolas" w:eastAsia="Consolas" w:ascii="Consolas"/>
          <w:sz w:val="29"/>
        </w:rPr>
        <w:t>2. 注册回调函数__pollwait</w:t>
      </w:r>
    </w:p>
    <w:p w:rsidRDefault="00592BE2" w:rsidR="0054058D">
      <w:pPr>
        <w:ind w:left="400"/>
        <w:jc w:val="both"/>
      </w:pPr>
      <w:r>
        <w:rPr>
          <w:rFonts w:hAnsi="Consolas" w:cs="Consolas" w:eastAsia="Consolas" w:ascii="Consolas"/>
          <w:sz w:val="29"/>
        </w:rPr>
        <w:t>3. 遍历所有的fd，调用其对应的poll方法。以tcp_poll为例，其核心实现就是__pollwait。</w:t>
      </w:r>
    </w:p>
    <w:p w:rsidRDefault="00592BE2" w:rsidR="0054058D">
      <w:pPr>
        <w:ind w:left="400"/>
        <w:jc w:val="both"/>
      </w:pPr>
      <w:r>
        <w:rPr>
          <w:rFonts w:hAnsi="Consolas" w:cs="Consolas" w:eastAsia="Consolas" w:ascii="Consolas"/>
          <w:sz w:val="29"/>
        </w:rPr>
        <w:t>4. pollwait的主要工作是把当前进程挂到设备的等待队列中（不同的设备有不同的等待队列）。在设备收到一条消息或填写完文件数据后，会唤醒设备等待队列上的进程。</w:t>
      </w:r>
    </w:p>
    <w:p w:rsidRDefault="00592BE2" w:rsidR="0054058D">
      <w:pPr>
        <w:ind w:left="400"/>
        <w:jc w:val="both"/>
      </w:pPr>
      <w:r>
        <w:rPr>
          <w:rFonts w:hAnsi="Consolas" w:cs="Consolas" w:eastAsia="Consolas" w:ascii="Consolas"/>
          <w:sz w:val="29"/>
        </w:rPr>
        <w:t>5. poll方法会返回一个描述读写操作是否就绪的mask掩码，根据这个掩码给fd_set赋值。</w:t>
      </w:r>
    </w:p>
    <w:p w:rsidRDefault="00592BE2" w:rsidR="0054058D">
      <w:pPr>
        <w:ind w:left="400"/>
        <w:jc w:val="both"/>
      </w:pPr>
      <w:r>
        <w:rPr>
          <w:rFonts w:hAnsi="Consolas" w:cs="Consolas" w:eastAsia="Consolas" w:ascii="Consolas"/>
          <w:sz w:val="29"/>
        </w:rPr>
        <w:t>6. 如果遍历完所有的fd，还没有一个可读写的掩码，则会调用schedule_timeou使</w:t>
      </w:r>
      <w:r>
        <w:rPr>
          <w:rFonts w:hAnsi="Consolas" w:cs="Consolas" w:eastAsia="Consolas" w:ascii="Consolas"/>
          <w:sz w:val="29"/>
        </w:rPr>
        <w:t>调用select的进程</w:t>
      </w:r>
      <w:r>
        <w:rPr>
          <w:rFonts w:hAnsi="Consolas" w:cs="Consolas" w:eastAsia="Consolas" w:ascii="Consolas"/>
          <w:sz w:val="29"/>
        </w:rPr>
        <w:t>进入睡眠。当设备驱动发生自身资源可读可写后，会唤醒等待队列上的睡眠的进程。如果超过一定的时间还没人唤醒，则调用select的进程会重新被唤醒获得CPU，进而重新遍历fd，判断有没有就绪的fd。</w:t>
      </w:r>
    </w:p>
    <w:p w:rsidRDefault="00592BE2" w:rsidR="0054058D">
      <w:pPr>
        <w:ind w:left="400"/>
        <w:jc w:val="both"/>
      </w:pPr>
      <w:r>
        <w:rPr>
          <w:rFonts w:hAnsi="Consolas" w:cs="Consolas" w:eastAsia="Consolas" w:ascii="Consolas"/>
          <w:sz w:val="29"/>
        </w:rPr>
        <w:t>7. 把</w:t>
      </w:r>
      <w:r>
        <w:rPr>
          <w:rFonts w:hAnsi="Consolas" w:cs="Consolas" w:eastAsia="Consolas" w:ascii="Consolas"/>
          <w:sz w:val="29"/>
          <w:color w:val="#ff0000"/>
        </w:rPr>
        <w:t>活跃的fd_set</w:t>
      </w:r>
      <w:r>
        <w:rPr>
          <w:rFonts w:hAnsi="Consolas" w:cs="Consolas" w:eastAsia="Consolas" w:ascii="Consolas"/>
          <w:sz w:val="29"/>
        </w:rPr>
        <w:t>从内核空间拷贝到用户空间。</w:t>
      </w:r>
    </w:p>
    <w:p w:rsidRDefault="00592BE2" w:rsidR="0054058D">
      <w:pPr>
        <w:ind w:left="400"/>
        <w:jc w:val="both"/>
      </w:pPr>
    </w:p>
    <w:p w:rsidRDefault="00592BE2" w:rsidR="0054058D">
      <w:pPr>
        <w:ind w:left="400"/>
        <w:jc w:val="both"/>
      </w:pPr>
      <w:r>
        <w:rPr>
          <w:rFonts w:hAnsi="Consolas" w:cs="Consolas" w:eastAsia="Consolas" w:ascii="Consolas"/>
          <w:sz w:val="29"/>
        </w:rPr>
        <w:t>缺点：</w:t>
      </w:r>
    </w:p>
    <w:p w:rsidRDefault="00592BE2" w:rsidR="0054058D">
      <w:pPr>
        <w:ind w:left="400"/>
        <w:jc w:val="both"/>
      </w:pPr>
      <w:r>
        <w:rPr>
          <w:rFonts w:hAnsi="Consolas" w:cs="Consolas" w:eastAsia="Consolas" w:ascii="Consolas"/>
          <w:sz w:val="29"/>
        </w:rPr>
        <w:t>1. 每次调用select都需要拷贝fd_set至内核空间，返回时select也会把保留了活跃事件的fd_set返回。当fd_set数量大的时候，这个过程消耗是很大的。</w:t>
      </w:r>
    </w:p>
    <w:p w:rsidRDefault="00592BE2" w:rsidR="0054058D">
      <w:pPr>
        <w:ind w:left="400"/>
        <w:jc w:val="both"/>
      </w:pPr>
      <w:r>
        <w:rPr>
          <w:rFonts w:hAnsi="Consolas" w:cs="Consolas" w:eastAsia="Consolas" w:ascii="Consolas"/>
          <w:sz w:val="29"/>
        </w:rPr>
        <w:t>2. select需要</w:t>
      </w:r>
      <w:r>
        <w:rPr>
          <w:rFonts w:hAnsi="Consolas" w:cs="Consolas" w:eastAsia="Consolas" w:ascii="Consolas"/>
          <w:sz w:val="29"/>
        </w:rPr>
        <w:t>逐个遍历fd_set集合</w:t>
      </w:r>
      <w:r>
        <w:rPr>
          <w:rFonts w:hAnsi="Consolas" w:cs="Consolas" w:eastAsia="Consolas" w:ascii="Consolas"/>
          <w:sz w:val="29"/>
        </w:rPr>
        <w:t>，然后去检查对应fd的可读写状态。如果fd_set数据量较多，那么遍历fd_set就是一个比较耗时的过程。</w:t>
      </w:r>
    </w:p>
    <w:p w:rsidRDefault="00592BE2" w:rsidR="0054058D">
      <w:pPr>
        <w:ind w:left="400"/>
        <w:jc w:val="both"/>
      </w:pPr>
      <w:r>
        <w:rPr>
          <w:rFonts w:hAnsi="Consolas" w:cs="Consolas" w:eastAsia="Consolas" w:ascii="Consolas"/>
          <w:sz w:val="29"/>
        </w:rPr>
        <w:t>3. fd_set是个集合类型的数据结构，有长度限制。32位系统支持1024个，64位系统支持2048个。</w:t>
      </w:r>
    </w:p>
    <w:p w:rsidRDefault="00592BE2" w:rsidR="0054058D">
      <w:pPr>
        <w:ind w:left="400"/>
        <w:jc w:val="both"/>
      </w:pPr>
    </w:p>
    <w:p w:rsidRDefault="00592BE2" w:rsidR="0054058D">
      <w:pPr>
        <w:ind w:left="400"/>
        <w:jc w:val="both"/>
      </w:pPr>
      <w:r>
        <w:rPr>
          <w:rFonts w:hAnsi="Consolas" w:cs="Consolas" w:eastAsia="Consolas" w:ascii="Consolas"/>
          <w:sz w:val="29"/>
        </w:rPr>
        <w:t>另外，</w:t>
      </w:r>
      <w:r>
        <w:rPr>
          <w:rFonts w:hAnsi="Consolas" w:cs="Consolas" w:eastAsia="Consolas" w:ascii="Consolas"/>
          <w:sz w:val="29"/>
        </w:rPr>
        <w:t>每次调用select前都要重新设置文件描述符和时间，因为事件发生后，文件描述符和事件都被内核修改了</w:t>
      </w:r>
      <w:r>
        <w:rPr>
          <w:rFonts w:hAnsi="Consolas" w:cs="Consolas" w:eastAsia="Consolas" w:ascii="Consolas"/>
          <w:sz w:val="29"/>
        </w:rPr>
        <w:t>。</w:t>
      </w:r>
    </w:p>
    <w:p w:rsidRDefault="00EE0374" w:rsidP="00EE0374" w:rsidR="00EE0374">
      <w:pPr>
        <w:pStyle w:val="3"/>
        <w:keepNext w:val="0"/>
        <w:numPr>
          <w:ilvl w:val="2"/>
          <w:numId w:val="1"/>
        </w:numPr>
        <w:tabs>
          <w:tab w:val="clear" w:pos="0"/>
        </w:tabs>
        <w:spacing w:line="340" w:lineRule="auto"/>
        <w:ind w:left="400" w:firstLine="0"/>
      </w:pPr>
      <w:bookmarkStart w:id="254" w:name="_____254"/>
      <w:bookmarkStart w:id="255" w:name="_218"/>
      <w:bookmarkEnd w:id="254"/>
      <w:r>
        <w:rPr>
          <w:rFonts w:hAnsi="Arial" w:cs="Arial" w:eastAsia="Arial" w:ascii="Arial"/>
          <w:sz w:val="24"/>
        </w:rPr>
        <w:t xml:space="preserve">poll</w:t>
      </w:r>
      <w:bookmarkEnd w:id="255"/>
    </w:p>
    <w:p w:rsidRDefault="00592BE2" w:rsidR="0054058D">
      <w:pPr>
        <w:ind w:left="400"/>
        <w:jc w:val="both"/>
      </w:pPr>
      <w:r>
        <w:rPr>
          <w:rFonts w:hAnsi="Consolas" w:cs="Consolas" w:eastAsia="Consolas" w:ascii="Consolas"/>
          <w:sz w:val="29"/>
        </w:rPr>
        <w:t>早期计算机网络不发达，所以并发网络请求并不会很高，select模型也足够使用了，但是随着网络的高速发展，高并发的网络请求程序越来越多，而</w:t>
      </w:r>
      <w:r>
        <w:rPr>
          <w:rFonts w:hAnsi="Consolas" w:cs="Consolas" w:eastAsia="Consolas" w:ascii="Consolas"/>
          <w:sz w:val="29"/>
        </w:rPr>
        <w:t>select模式下的fd_set长度限制就成为了缺陷</w:t>
      </w:r>
      <w:r>
        <w:rPr>
          <w:rFonts w:hAnsi="Consolas" w:cs="Consolas" w:eastAsia="Consolas" w:ascii="Consolas"/>
          <w:sz w:val="29"/>
        </w:rPr>
        <w:t>，随之而来的poll模型通过链表形式来保存监控的fd信息。</w:t>
      </w:r>
    </w:p>
    <w:p w:rsidRDefault="00592BE2" w:rsidR="0054058D">
      <w:pPr>
        <w:ind w:left="400"/>
        <w:jc w:val="both"/>
      </w:pPr>
      <w:r>
        <w:rPr>
          <w:rFonts w:hAnsi="Consolas" w:cs="Consolas" w:eastAsia="Consolas" w:ascii="Consolas"/>
          <w:sz w:val="29"/>
        </w:rPr>
        <w:t>poll采用pollfd保存对应fd需要监控的event集合，也保存了一个当返回激活事件的event集合。</w:t>
      </w:r>
    </w:p>
    <w:p w:rsidRDefault="00592BE2" w:rsidR="0054058D">
      <w:pPr>
        <w:ind w:left="400"/>
        <w:jc w:val="both"/>
      </w:pPr>
      <w:r>
        <w:rPr>
          <w:rFonts w:hAnsi="Consolas" w:cs="Consolas" w:eastAsia="Consolas" w:ascii="Consolas"/>
          <w:sz w:val="29"/>
        </w:rPr>
        <w:t>struct pollfd {</w:t>
      </w:r>
    </w:p>
    <w:p w:rsidRDefault="00592BE2" w:rsidR="0054058D">
      <w:pPr>
        <w:ind w:left="400"/>
        <w:jc w:val="both"/>
      </w:pPr>
      <w:r>
        <w:rPr>
          <w:rFonts w:hAnsi="Consolas" w:cs="Consolas" w:eastAsia="Consolas" w:ascii="Consolas"/>
          <w:sz w:val="29"/>
        </w:rPr>
        <w:t xml:space="preserve">	int fd;</w:t>
      </w:r>
    </w:p>
    <w:p w:rsidRDefault="00592BE2" w:rsidR="0054058D">
      <w:pPr>
        <w:ind w:left="400"/>
        <w:jc w:val="both"/>
      </w:pPr>
      <w:r>
        <w:rPr>
          <w:rFonts w:hAnsi="Consolas" w:cs="Consolas" w:eastAsia="Consolas" w:ascii="Consolas"/>
          <w:sz w:val="29"/>
        </w:rPr>
        <w:t xml:space="preserve">	short events;</w:t>
      </w:r>
    </w:p>
    <w:p w:rsidRDefault="00592BE2" w:rsidR="0054058D">
      <w:pPr>
        <w:ind w:left="400"/>
        <w:jc w:val="both"/>
      </w:pPr>
      <w:r>
        <w:rPr>
          <w:rFonts w:hAnsi="Consolas" w:cs="Consolas" w:eastAsia="Consolas" w:ascii="Consolas"/>
          <w:sz w:val="29"/>
        </w:rPr>
        <w:t xml:space="preserve">	short revents;</w:t>
      </w:r>
    </w:p>
    <w:p w:rsidRDefault="00592BE2" w:rsidR="0054058D">
      <w:pPr>
        <w:ind w:left="400"/>
        <w:jc w:val="both"/>
      </w:pPr>
      <w:r>
        <w:rPr>
          <w:rFonts w:hAnsi="Consolas" w:cs="Consolas" w:eastAsia="Consolas" w:ascii="Consolas"/>
          <w:sz w:val="29"/>
        </w:rPr>
        <w:t>};</w:t>
      </w:r>
    </w:p>
    <w:p w:rsidRDefault="00592BE2" w:rsidR="0054058D">
      <w:pPr>
        <w:ind w:left="400"/>
        <w:jc w:val="both"/>
      </w:pPr>
    </w:p>
    <w:p w:rsidRDefault="00592BE2" w:rsidR="0054058D">
      <w:pPr>
        <w:ind w:left="400"/>
        <w:jc w:val="both"/>
      </w:pPr>
      <w:r>
        <w:rPr>
          <w:rFonts w:hAnsi="Consolas" w:cs="Consolas" w:eastAsia="Consolas" w:ascii="Consolas"/>
          <w:sz w:val="29"/>
        </w:rPr>
        <w:t>还存在的问题应该就是</w:t>
      </w:r>
      <w:r>
        <w:rPr>
          <w:rFonts w:hAnsi="Consolas" w:cs="Consolas" w:eastAsia="Consolas" w:ascii="Consolas"/>
          <w:sz w:val="29"/>
          <w:color w:val="#ff0000"/>
        </w:rPr>
        <w:t>遍历</w:t>
      </w:r>
      <w:r>
        <w:rPr>
          <w:rFonts w:hAnsi="Consolas" w:cs="Consolas" w:eastAsia="Consolas" w:ascii="Consolas"/>
          <w:sz w:val="29"/>
        </w:rPr>
        <w:t>的问题。</w:t>
      </w:r>
    </w:p>
    <w:p w:rsidRDefault="00EE0374" w:rsidP="00EE0374" w:rsidR="00EE0374">
      <w:pPr>
        <w:pStyle w:val="3"/>
        <w:keepNext w:val="0"/>
        <w:numPr>
          <w:ilvl w:val="2"/>
          <w:numId w:val="1"/>
        </w:numPr>
        <w:tabs>
          <w:tab w:val="clear" w:pos="0"/>
        </w:tabs>
        <w:spacing w:line="340" w:lineRule="auto"/>
        <w:ind w:left="400" w:firstLine="0"/>
      </w:pPr>
      <w:bookmarkStart w:id="256" w:name="_____256"/>
      <w:bookmarkStart w:id="257" w:name="_217"/>
      <w:bookmarkEnd w:id="256"/>
      <w:r>
        <w:rPr>
          <w:rFonts w:hAnsi="Arial" w:cs="Arial" w:eastAsia="Arial" w:ascii="Arial"/>
          <w:sz w:val="24"/>
        </w:rPr>
        <w:t xml:space="preserve">epoll</w:t>
      </w:r>
      <w:bookmarkEnd w:id="257"/>
    </w:p>
    <w:p w:rsidRDefault="00592BE2" w:rsidR="0054058D">
      <w:pPr>
        <w:ind w:left="400"/>
        <w:jc w:val="both"/>
      </w:pPr>
      <w:r>
        <w:rPr>
          <w:rFonts w:hAnsi="Consolas" w:cs="Consolas" w:eastAsia="Consolas" w:ascii="Consolas"/>
          <w:sz w:val="29"/>
        </w:rPr>
        <w:t>epoll采用的是一组方法调用的方式，工作流程大致如下：</w:t>
      </w:r>
    </w:p>
    <w:p w:rsidRDefault="00592BE2" w:rsidR="0054058D">
      <w:pPr>
        <w:ind w:left="400"/>
        <w:jc w:val="both"/>
      </w:pPr>
      <w:r>
        <w:rPr>
          <w:rFonts w:hAnsi="Consolas" w:cs="Consolas" w:eastAsia="Consolas" w:ascii="Consolas"/>
          <w:sz w:val="29"/>
          <w:color w:val="#ff0000"/>
        </w:rPr>
        <w:t>1. 创建内核事件表：int epoll_create(int size)</w:t>
      </w:r>
    </w:p>
    <w:p w:rsidRDefault="00592BE2" w:rsidR="0054058D">
      <w:pPr>
        <w:ind w:left="400"/>
        <w:jc w:val="both"/>
      </w:pPr>
      <w:r>
        <w:rPr>
          <w:rFonts w:hAnsi="Consolas" w:cs="Consolas" w:eastAsia="Consolas" w:ascii="Consolas"/>
          <w:sz w:val="29"/>
        </w:rPr>
        <w:t>向内核申请创建一个fd的文件描述符作为内核事件表（红黑树）</w:t>
      </w:r>
    </w:p>
    <w:p w:rsidRDefault="00592BE2" w:rsidR="0054058D">
      <w:pPr>
        <w:ind w:left="400"/>
        <w:jc w:val="both"/>
      </w:pPr>
    </w:p>
    <w:p w:rsidRDefault="00592BE2" w:rsidR="0054058D">
      <w:pPr>
        <w:ind w:left="400"/>
        <w:jc w:val="both"/>
      </w:pPr>
      <w:r>
        <w:rPr>
          <w:rFonts w:hAnsi="Consolas" w:cs="Consolas" w:eastAsia="Consolas" w:ascii="Consolas"/>
          <w:sz w:val="29"/>
          <w:color w:val="#ff0000"/>
        </w:rPr>
        <w:t>2. 添加或移除监控的fd和事件类型：int epoll_ctl(int epfd, int op, int fd, struct epoll_event *event)</w:t>
      </w:r>
    </w:p>
    <w:p w:rsidRDefault="00592BE2" w:rsidR="0054058D">
      <w:pPr>
        <w:ind w:left="400"/>
        <w:jc w:val="both"/>
      </w:pPr>
      <w:r>
        <w:rPr>
          <w:rFonts w:hAnsi="Consolas" w:cs="Consolas" w:eastAsia="Consolas" w:ascii="Consolas"/>
          <w:sz w:val="29"/>
        </w:rPr>
        <w:t>epfd：epoll_create的返回值</w:t>
      </w:r>
    </w:p>
    <w:p w:rsidRDefault="00592BE2" w:rsidR="0054058D">
      <w:pPr>
        <w:ind w:left="400"/>
        <w:jc w:val="both"/>
      </w:pPr>
      <w:r>
        <w:rPr>
          <w:rFonts w:hAnsi="Consolas" w:cs="Consolas" w:eastAsia="Consolas" w:ascii="Consolas"/>
          <w:sz w:val="29"/>
        </w:rPr>
        <w:t>op：表示动作，包括注册新的fd、修改已经注册的fd的监听事件和从epfd中删除一个fd。</w:t>
      </w:r>
    </w:p>
    <w:p w:rsidRDefault="00592BE2" w:rsidR="0054058D">
      <w:pPr>
        <w:ind w:left="400"/>
        <w:jc w:val="both"/>
      </w:pPr>
      <w:r>
        <w:rPr>
          <w:rFonts w:hAnsi="Consolas" w:cs="Consolas" w:eastAsia="Consolas" w:ascii="Consolas"/>
          <w:sz w:val="29"/>
        </w:rPr>
        <w:t>fd：需要监听的fd</w:t>
      </w:r>
    </w:p>
    <w:p w:rsidRDefault="00592BE2" w:rsidR="0054058D">
      <w:pPr>
        <w:ind w:left="400"/>
        <w:jc w:val="both"/>
      </w:pPr>
      <w:r>
        <w:rPr>
          <w:rFonts w:hAnsi="Consolas" w:cs="Consolas" w:eastAsia="Consolas" w:ascii="Consolas"/>
          <w:sz w:val="29"/>
        </w:rPr>
        <w:t>events：内核需要监听什么事</w:t>
      </w:r>
    </w:p>
    <w:p w:rsidRDefault="00592BE2" w:rsidR="0054058D">
      <w:pPr>
        <w:ind w:left="400"/>
        <w:jc w:val="both"/>
      </w:pPr>
      <w:r>
        <w:rPr>
          <w:rFonts w:hAnsi="Consolas" w:cs="Consolas" w:eastAsia="Consolas" w:ascii="Consolas"/>
          <w:sz w:val="29"/>
        </w:rPr>
        <w:t>向事件监听表中添加或删除fd事件。</w:t>
      </w:r>
    </w:p>
    <w:p w:rsidRDefault="00592BE2" w:rsidR="0054058D">
      <w:pPr>
        <w:ind w:left="400"/>
        <w:jc w:val="both"/>
      </w:pPr>
    </w:p>
    <w:p w:rsidRDefault="00592BE2" w:rsidR="0054058D">
      <w:pPr>
        <w:ind w:left="400"/>
        <w:jc w:val="both"/>
      </w:pPr>
      <w:r>
        <w:rPr>
          <w:rFonts w:hAnsi="Consolas" w:cs="Consolas" w:eastAsia="Consolas" w:ascii="Consolas"/>
          <w:sz w:val="29"/>
          <w:color w:val="#ff0000"/>
        </w:rPr>
        <w:t>3. 等待事件的产生：int epoll_wait(int epfd, struct epoll_event* events, int maxevents, int timeout)</w:t>
      </w:r>
    </w:p>
    <w:p w:rsidRDefault="00592BE2" w:rsidR="0054058D">
      <w:pPr>
        <w:ind w:left="400"/>
        <w:jc w:val="both"/>
      </w:pPr>
      <w:r>
        <w:rPr>
          <w:rFonts w:hAnsi="Consolas" w:cs="Consolas" w:eastAsia="Consolas" w:ascii="Consolas"/>
          <w:sz w:val="29"/>
        </w:rPr>
        <w:t>内核向事件表的fd绑定一个回调函数，当监控的fd活跃时，</w:t>
      </w:r>
      <w:r>
        <w:rPr>
          <w:rFonts w:hAnsi="Consolas" w:cs="Consolas" w:eastAsia="Consolas" w:ascii="Consolas"/>
          <w:sz w:val="29"/>
        </w:rPr>
        <w:t>会调用callback函数把事件加入到一个活跃事件队列里</w:t>
      </w:r>
      <w:r>
        <w:rPr>
          <w:rFonts w:hAnsi="Consolas" w:cs="Consolas" w:eastAsia="Consolas" w:ascii="Consolas"/>
          <w:sz w:val="29"/>
        </w:rPr>
        <w:t>。最后</w:t>
      </w:r>
      <w:r>
        <w:rPr>
          <w:rFonts w:hAnsi="Consolas" w:cs="Consolas" w:eastAsia="Consolas" w:ascii="Consolas"/>
          <w:sz w:val="29"/>
        </w:rPr>
        <w:t>在epoll_wait返回的时候内核会把活跃事件队列里的fd和事件类型返回给应用程序</w:t>
      </w:r>
      <w:r>
        <w:rPr>
          <w:rFonts w:hAnsi="Consolas" w:cs="Consolas" w:eastAsia="Consolas" w:ascii="Consolas"/>
          <w:sz w:val="29"/>
        </w:rPr>
        <w:t>。</w:t>
      </w:r>
    </w:p>
    <w:p w:rsidRDefault="00592BE2" w:rsidR="0054058D">
      <w:pPr>
        <w:ind w:left="400"/>
        <w:jc w:val="both"/>
      </w:pPr>
    </w:p>
    <w:p w:rsidRDefault="00592BE2" w:rsidR="0054058D">
      <w:pPr>
        <w:ind w:left="400"/>
        <w:jc w:val="both"/>
      </w:pPr>
      <w:r>
        <w:rPr>
          <w:rFonts w:hAnsi="Consolas" w:cs="Consolas" w:eastAsia="Consolas" w:ascii="Consolas"/>
          <w:sz w:val="29"/>
          <w:color w:val="#ff0000"/>
        </w:rPr>
        <w:t>4.遍历events（里面有可能有没有发生事件的fd）</w:t>
      </w:r>
    </w:p>
    <w:p w:rsidRDefault="00592BE2" w:rsidR="0054058D">
      <w:pPr>
        <w:ind w:left="400"/>
        <w:jc w:val="both"/>
      </w:pPr>
    </w:p>
    <w:p w:rsidRDefault="00592BE2" w:rsidR="0054058D">
      <w:pPr>
        <w:ind w:left="400"/>
        <w:jc w:val="both"/>
      </w:pPr>
      <w:r>
        <w:rPr>
          <w:rFonts w:hAnsi="Consolas" w:cs="Consolas" w:eastAsia="Consolas" w:ascii="Consolas"/>
          <w:sz w:val="29"/>
        </w:rPr>
        <w:t>相对于select和poll都需要在内核中遍历监控的fd集合，并且在返回时需要遍历事件列表（</w:t>
      </w:r>
      <w:r>
        <w:rPr>
          <w:rFonts w:hAnsi="Consolas" w:cs="Consolas" w:eastAsia="Consolas" w:ascii="Consolas"/>
          <w:sz w:val="29"/>
        </w:rPr>
        <w:t>select是遍历所有fd，并比较fd_set；poll是遍历返回的pollfd链表</w:t>
      </w:r>
      <w:r>
        <w:rPr>
          <w:rFonts w:hAnsi="Consolas" w:cs="Consolas" w:eastAsia="Consolas" w:ascii="Consolas"/>
          <w:sz w:val="29"/>
        </w:rPr>
        <w:t>），epoll返回的是活跃的事件列表，直接处理就行。</w:t>
      </w:r>
    </w:p>
    <w:p w:rsidRDefault="00EE0374" w:rsidP="00EE0374" w:rsidR="00EE0374">
      <w:pPr>
        <w:pStyle w:val="4"/>
        <w:keepNext w:val="0"/>
        <w:numPr>
          <w:ilvl w:val="3"/>
          <w:numId w:val="1"/>
        </w:numPr>
        <w:tabs>
          <w:tab w:val="clear" w:pos="0"/>
        </w:tabs>
        <w:spacing w:line="340" w:lineRule="auto"/>
        <w:ind w:left="600" w:firstLine="0"/>
      </w:pPr>
      <w:bookmarkStart w:id="258" w:name="_____258"/>
      <w:bookmarkStart w:id="259" w:name="_226"/>
      <w:bookmarkEnd w:id="258"/>
      <w:r>
        <w:rPr>
          <w:rFonts w:hAnsi="Arial" w:cs="Arial" w:eastAsia="Arial" w:ascii="Arial"/>
          <w:sz w:val="24"/>
        </w:rPr>
        <w:t xml:space="preserve">ET</w:t>
      </w:r>
      <w:bookmarkEnd w:id="259"/>
    </w:p>
    <w:p w:rsidRDefault="00592BE2" w:rsidR="0054058D">
      <w:pPr>
        <w:ind w:left="600"/>
        <w:jc w:val="both"/>
      </w:pPr>
      <w:r>
        <w:rPr>
          <w:rFonts w:hAnsi="Consolas" w:cs="Consolas" w:eastAsia="Consolas" w:ascii="Consolas"/>
          <w:sz w:val="29"/>
        </w:rPr>
        <w:t>边缘触发，效率非常高，在并发，大流量情况下，会比LT少很多epoll的系统调用，因此效率高。但是对编程要求高，需要细致处理每个请求，否则容易发生丢失事件的情况。</w:t>
      </w:r>
    </w:p>
    <w:p w:rsidRDefault="00EE0374" w:rsidP="00EE0374" w:rsidR="00EE0374">
      <w:pPr>
        <w:pStyle w:val="4"/>
        <w:keepNext w:val="0"/>
        <w:numPr>
          <w:ilvl w:val="3"/>
          <w:numId w:val="1"/>
        </w:numPr>
        <w:tabs>
          <w:tab w:val="clear" w:pos="0"/>
        </w:tabs>
        <w:spacing w:line="340" w:lineRule="auto"/>
        <w:ind w:left="600" w:firstLine="0"/>
      </w:pPr>
      <w:bookmarkStart w:id="260" w:name="_____260"/>
      <w:bookmarkStart w:id="261" w:name="_227"/>
      <w:bookmarkEnd w:id="260"/>
      <w:r>
        <w:rPr>
          <w:rFonts w:hAnsi="Arial" w:cs="Arial" w:eastAsia="Arial" w:ascii="Arial"/>
          <w:sz w:val="24"/>
        </w:rPr>
        <w:t xml:space="preserve">LT</w:t>
      </w:r>
      <w:bookmarkEnd w:id="261"/>
    </w:p>
    <w:p w:rsidRDefault="00592BE2" w:rsidR="0054058D">
      <w:pPr>
        <w:ind w:left="600"/>
        <w:jc w:val="both"/>
      </w:pPr>
      <w:r>
        <w:rPr>
          <w:rFonts w:hAnsi="Consolas" w:cs="Consolas" w:eastAsia="Consolas" w:ascii="Consolas"/>
          <w:sz w:val="29"/>
        </w:rPr>
        <w:t>水平触发，效率低于ET触发，尤其在大并发，大流量情况下。但是LT对代码编写要求比较低，不容易出现问题。</w:t>
      </w:r>
    </w:p>
    <w:p w:rsidRDefault="00592BE2" w:rsidR="0054058D">
      <w:pPr>
        <w:ind w:left="600"/>
        <w:jc w:val="both"/>
      </w:pPr>
      <w:r>
        <w:rPr>
          <w:rFonts w:hAnsi="Consolas" w:cs="Consolas" w:eastAsia="Consolas" w:ascii="Consolas"/>
          <w:sz w:val="29"/>
        </w:rPr>
        <w:t>LT模式服务器编写上的表现是：只要有数据没被获取，内核就不断通知你，因此不用担心事件丢失的情况。</w:t>
      </w:r>
    </w:p>
    <w:p w:rsidRDefault="00EE0374" w:rsidP="00EE0374" w:rsidR="00EE0374">
      <w:pPr>
        <w:pStyle w:val="2"/>
        <w:keepNext w:val="0"/>
        <w:numPr>
          <w:ilvl w:val="1"/>
          <w:numId w:val="1"/>
        </w:numPr>
        <w:tabs>
          <w:tab w:val="clear" w:pos="0"/>
        </w:tabs>
        <w:spacing w:line="340" w:lineRule="auto"/>
        <w:ind w:left="200" w:firstLine="0"/>
        <w:rPr w:i="0"/>
      </w:pPr>
      <w:bookmarkStart w:id="262" w:name="_____262"/>
      <w:bookmarkStart w:id="263" w:name="_214"/>
      <w:bookmarkEnd w:id="262"/>
      <w:r>
        <w:rPr>
          <w:rFonts w:hAnsi="Arial" w:cs="Arial" w:eastAsia="Arial" w:ascii="Arial"/>
          <w:sz w:val="24"/>
        </w:rPr>
        <w:t xml:space="preserve">信号驱动</w:t>
      </w:r>
      <w:bookmarkEnd w:id="263"/>
    </w:p>
    <w:p w:rsidRDefault="00EE0374" w:rsidP="00EE0374" w:rsidR="00EE0374">
      <w:pPr>
        <w:pStyle w:val="2"/>
        <w:keepNext w:val="0"/>
        <w:numPr>
          <w:ilvl w:val="1"/>
          <w:numId w:val="1"/>
        </w:numPr>
        <w:tabs>
          <w:tab w:val="clear" w:pos="0"/>
        </w:tabs>
        <w:spacing w:line="340" w:lineRule="auto"/>
        <w:ind w:left="200" w:firstLine="0"/>
        <w:rPr w:i="0"/>
      </w:pPr>
      <w:bookmarkStart w:id="264" w:name="_____264"/>
      <w:bookmarkStart w:id="265" w:name="_215"/>
      <w:bookmarkEnd w:id="264"/>
      <w:r>
        <w:rPr>
          <w:rFonts w:hAnsi="Arial" w:cs="Arial" w:eastAsia="Arial" w:ascii="Arial"/>
          <w:sz w:val="24"/>
        </w:rPr>
        <w:t xml:space="preserve">异步I/O</w:t>
      </w:r>
      <w:bookmarkEnd w:id="265"/>
    </w:p>
    <w:p w:rsidRDefault="00EE0374" w:rsidP="00EE0374" w:rsidR="00EE0374">
      <w:pPr>
        <w:pStyle w:val="1"/>
        <w:keepNext w:val="0"/>
        <w:numPr>
          <w:ilvl w:val="0"/>
          <w:numId w:val="1"/>
        </w:numPr>
        <w:tabs>
          <w:tab w:val="clear" w:pos="0"/>
        </w:tabs>
        <w:spacing w:line="340" w:lineRule="auto"/>
        <w:ind w:left="0" w:firstLine="0"/>
      </w:pPr>
      <w:bookmarkStart w:id="266" w:name="_____266"/>
      <w:bookmarkStart w:id="267" w:name="_223"/>
      <w:bookmarkEnd w:id="266"/>
      <w:r>
        <w:rPr>
          <w:rFonts w:hAnsi="Arial" w:cs="Arial" w:eastAsia="Arial" w:ascii="Arial"/>
          <w:sz w:val="28"/>
        </w:rPr>
        <w:t xml:space="preserve">进程空间</w:t>
      </w:r>
      <w:bookmarkEnd w:id="267"/>
    </w:p>
    <w:p w:rsidRDefault="00EE0374" w:rsidP="00EE0374" w:rsidR="00EE0374">
      <w:pPr>
        <w:pStyle w:val="2"/>
        <w:keepNext w:val="0"/>
        <w:numPr>
          <w:ilvl w:val="1"/>
          <w:numId w:val="1"/>
        </w:numPr>
        <w:tabs>
          <w:tab w:val="clear" w:pos="0"/>
        </w:tabs>
        <w:spacing w:line="340" w:lineRule="auto"/>
        <w:ind w:left="200" w:firstLine="0"/>
        <w:rPr w:i="0"/>
      </w:pPr>
      <w:bookmarkStart w:id="268" w:name="_____268"/>
      <w:bookmarkStart w:id="269" w:name="_224"/>
      <w:bookmarkEnd w:id="268"/>
      <w:r>
        <w:rPr>
          <w:rFonts w:hAnsi="Arial" w:cs="Arial" w:eastAsia="Arial" w:ascii="Arial"/>
          <w:sz w:val="24"/>
        </w:rPr>
        <w:t xml:space="preserve">用户态</w:t>
      </w:r>
      <w:bookmarkEnd w:id="269"/>
    </w:p>
    <w:p w:rsidRDefault="00592BE2" w:rsidR="0054058D">
      <w:pPr>
        <w:ind w:left="200"/>
        <w:jc w:val="both"/>
      </w:pPr>
      <w:r>
        <w:rPr>
          <w:rFonts w:hAnsi="Consolas" w:cs="Consolas" w:eastAsia="Consolas" w:ascii="Consolas"/>
          <w:sz w:val="29"/>
        </w:rPr>
        <w:t>只能受限地访问内存，且不允许访问外围设备，占用CPU的能力被剥夺，CPU资源可以被其他程序获取。</w:t>
      </w:r>
    </w:p>
    <w:p w:rsidRDefault="00EE0374" w:rsidP="00EE0374" w:rsidR="00EE0374">
      <w:pPr>
        <w:pStyle w:val="2"/>
        <w:keepNext w:val="0"/>
        <w:numPr>
          <w:ilvl w:val="1"/>
          <w:numId w:val="1"/>
        </w:numPr>
        <w:tabs>
          <w:tab w:val="clear" w:pos="0"/>
        </w:tabs>
        <w:spacing w:line="340" w:lineRule="auto"/>
        <w:ind w:left="200" w:firstLine="0"/>
        <w:rPr w:i="0"/>
      </w:pPr>
      <w:bookmarkStart w:id="270" w:name="_____270"/>
      <w:bookmarkStart w:id="271" w:name="_225"/>
      <w:bookmarkEnd w:id="270"/>
      <w:r>
        <w:rPr>
          <w:rFonts w:hAnsi="Arial" w:cs="Arial" w:eastAsia="Arial" w:ascii="Arial"/>
          <w:sz w:val="24"/>
        </w:rPr>
        <w:t xml:space="preserve">内核态</w:t>
      </w:r>
      <w:bookmarkEnd w:id="271"/>
    </w:p>
    <w:p w:rsidRDefault="00592BE2" w:rsidR="0054058D">
      <w:pPr>
        <w:ind w:left="200"/>
        <w:jc w:val="both"/>
      </w:pPr>
      <w:r>
        <w:rPr>
          <w:rFonts w:hAnsi="Consolas" w:cs="Consolas" w:eastAsia="Consolas" w:ascii="Consolas"/>
          <w:sz w:val="29"/>
        </w:rPr>
        <w:t>CPU可以访问内存的所有数据，包括外围设备，例如硬盘，网卡，CPU也可以将自己从一个程序切换到另一个程序。</w:t>
      </w:r>
    </w:p>
    <w:sectPr w:rsidRPr="00B87C61" w:rsidSect="00C22B24" w:rsidR="00C22B24">
      <w:pgSz w:w="11906" w:h="16838"/>
      <w:pgMar w:left="1800" w:top="1440" w:right="1800" w:footer="992" w:bottom="1440" w:header="851" w:gutter="0"/>
      <w:cols w:space="425"/>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0"/>
        </w:tabs>
        <w:ind w:left="3240" w:hanging="1080"/>
      </w:pPr>
      <w:rPr>
        <w:rFonts w:ascii="Calibri" w:eastAsia="Calibri" w:hAnsi="Calibri" w:cs="Calibri"/>
        <w:i w:val="0"/>
        <w:sz w:val="24"/>
      </w:rPr>
    </w:lvl>
    <w:lvl w:ilvl="7">
      <w:start w:val="1"/>
      <w:numFmt w:val="decimal"/>
      <w:lvlText w:val="%1.%2.%3.%4.%5.%6.%7.%8."/>
      <w:lvlJc w:val="left"/>
      <w:pPr>
        <w:tabs>
          <w:tab w:val="num" w:pos="0"/>
        </w:tabs>
        <w:ind w:left="3744" w:hanging="1224"/>
      </w:pPr>
      <w:rPr>
        <w:rFonts w:ascii="Calibri" w:eastAsia="Calibri" w:hAnsi="Calibri" w:cs="Calibri"/>
        <w:i w:val="0"/>
        <w:sz w:val="24"/>
      </w:rPr>
    </w:lvl>
    <w:lvl w:ilvl="8">
      <w:start w:val="1"/>
      <w:numFmt w:val="decimal"/>
      <w:lvlText w:val="%1.%2.%3.%4.%5.%6.%7.%8.%9."/>
      <w:lvlJc w:val="left"/>
      <w:pPr>
        <w:tabs>
          <w:tab w:val="num" w:pos="0"/>
        </w:tabs>
        <w:ind w:left="4320" w:hanging="1440"/>
      </w:pPr>
      <w:rPr>
        <w:rFonts w:ascii="Calibri" w:eastAsia="Calibri" w:hAnsi="Calibri" w:cs="Calibri"/>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89"/>
    <w:rsid w:val="00192BFF"/>
    <w:rsid w:val="00421389"/>
    <w:rsid w:val="00484565"/>
    <w:rsid w:val="00B606A9"/>
    <w:rsid w:val="00BF570C"/>
    <w:rsid w:val="00C22B24"/>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microsoft.com/office/2007/relationships/stylesWithEffects" Target="stylesWithEffect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xsi="http://www.w3.org/2001/XMLSchema-instance" xmlns:dcmitype="http://purl.org/dc/dcmitype/" xmlns:cp="http://schemas.openxmlformats.org/package/2006/metadata/core-properties" xmlns:dcterms="http://purl.org/dc/terms/" xmlns:dc="http://purl.org/dc/elements/1.1/">
  <dc:creator>Twd</dc:creator>
  <cp:lastModifiedBy>Twd</cp:lastModifiedBy>
  <cp:revision>1</cp:revision>
  <dcterms:created xsi:type="dcterms:W3CDTF">2020-09-12T15:20:55Z</dcterms:created>
  <dcterms:modified xsi:type="dcterms:W3CDTF">2020-09-12T15:20:55Z</dcterms:modified>
</cp:coreProperties>
</file>