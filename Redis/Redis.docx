
<file path=[Content_Types].xml><?xml version="1.0" encoding="utf-8"?>
<Types xmlns="http://schemas.openxmlformats.org/package/2006/content-types">
  <Default Extension="jpeg" ContentType="image/jpeg"/>
  <Default Extension="jpg" ContentType="application/octet-stream"/>
  <Default Extension="png" ContentType="image/png"/>
  <Default Extension="bmp" ContentType="image/bmp"/>
  <Default Extension="gif" ContentType="image/gif"/>
  <Default Extension="tiff" ContentType="image/tiff"/>
  <Default Extension="wmf" ContentType="image/wmf"/>
  <Default Extension="emf" ContentType="image/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14="http://schemas.microsoft.com/office/word/2010/wordml" xmlns:w="http://schemas.openxmlformats.org/wordprocessingml/2006/main" xmlns:w15="http://schemas.microsoft.com/office/word/2012/wordml" xmlns:mc="http://schemas.openxmlformats.org/markup-compatibility/2006" xmlns:wne="http://schemas.microsoft.com/office/word/2006/wordml" xmlns:wp="http://schemas.openxmlformats.org/drawingml/2006/wordprocessingDrawing" xmlns:w16se="http://schemas.microsoft.com/office/word/2015/wordml/symex" xmlns:wps="http://schemas.microsoft.com/office/word/2010/wordprocessingShape" xmlns:w10="urn:schemas-microsoft-com:office:word" xmlns:o="urn:schemas-microsoft-com:office:office" xmlns:cx="http://schemas.microsoft.com/office/drawing/2014/chartex" xmlns:wpg="http://schemas.microsoft.com/office/word/2010/wordprocessingGroup" xmlns:wpi="http://schemas.microsoft.com/office/word/2010/wordprocessingInk" xmlns:wp14="http://schemas.microsoft.com/office/word/2010/wordprocessingDrawing" xmlns:wpc="http://schemas.microsoft.com/office/word/2010/wordprocessingCanvas" xmlns:r="http://schemas.openxmlformats.org/officeDocument/2006/relationships" xmlns:m="http://schemas.openxmlformats.org/officeDocument/2006/math" xmlns:v="urn:schemas-microsoft-com:vml" mc:Ignorable="w14 w15 w16se wp14">
  <w:body>
    <w:p w:rsidRDefault="0061535D" w:rsidRPr="0061535D" w:rsidP="0061535D" w:rsidR="0061535D">
      <w:pPr>
        <w:pStyle w:val="a3"/>
        <w:spacing w:line="340" w:lineRule="auto"/>
        <w:rPr>
          <w:noProof/>
        </w:rPr>
      </w:pPr>
      <w:bookmarkStart w:id="0" w:name="_____"/>
      <w:bookmarkStart w:id="1" w:name="_Toc515962800"/>
      <w:bookmarkEnd w:id="0"/>
      <w:r w:rsidRPr="00A15352">
        <w:rPr>
          <w:sz w:val="26"/>
        </w:rPr>
        <w:t>Redis</w:t>
      </w:r>
      <w:bookmarkEnd w:id="1"/>
      <w:r>
        <w:fldChar w:fldCharType="begin"/>
      </w:r>
      <w:r>
        <w:instrText>TOC \o "1-3" \h \z \u</w:instrText>
      </w:r>
      <w:r>
        <w:fldChar w:fldCharType="separate"/>
      </w:r>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16">
        <w:r>
          <w:rPr>
            <w:rStyle w:val="a4"/>
            <w:rFonts w:hAnsi="Arial" w:cs="Arial" w:eastAsia="Arial" w:ascii="Arial"/>
            <w:noProof/>
          </w:rPr>
          <w:t>1.</w:t>
        </w:r>
        <w:r>
          <w:rPr>
            <w:rFonts w:hAnsi="Arial" w:cs="Arial" w:eastAsia="Arial" w:ascii="Arial"/>
            <w:noProof/>
            <w:kern w:val="2"/>
            <w:sz w:val="24"/>
          </w:rPr>
          <w:tab/>
        </w:r>
        <w:r>
          <w:rPr>
            <w:rStyle w:val="a4"/>
            <w:rFonts w:hAnsi="Arial" w:cs="Arial" w:eastAsia="Arial" w:ascii="Arial"/>
            <w:noProof/>
          </w:rPr>
          <w:t>问题</w:t>
        </w:r>
        <w:r>
          <w:rPr>
            <w:noProof/>
            <w:webHidden/>
          </w:rPr>
          <w:tab/>
        </w:r>
        <w:r>
          <w:rPr>
            <w:noProof/>
            <w:webHidden/>
          </w:rPr>
          <w:fldChar w:fldCharType="begin"/>
        </w:r>
        <w:r>
          <w:rPr>
            <w:noProof/>
            <w:webHidden/>
          </w:rPr>
          <w:instrText xml:space="preserve"> PAGEREF _116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17">
        <w:r>
          <w:rPr>
            <w:rStyle w:val="a4"/>
            <w:rFonts w:hAnsi="Arial" w:cs="Arial" w:eastAsia="Arial" w:ascii="Arial"/>
            <w:noProof/>
          </w:rPr>
          <w:t>1.1.</w:t>
        </w:r>
        <w:r>
          <w:rPr>
            <w:rFonts w:hAnsi="Arial" w:cs="Arial" w:eastAsia="Arial" w:ascii="Arial"/>
            <w:noProof/>
            <w:kern w:val="2"/>
            <w:sz w:val="24"/>
          </w:rPr>
          <w:tab/>
        </w:r>
        <w:r>
          <w:rPr>
            <w:rStyle w:val="a4"/>
            <w:rFonts w:hAnsi="Arial" w:cs="Arial" w:eastAsia="Arial" w:ascii="Arial"/>
            <w:noProof/>
          </w:rPr>
          <w:t>缓存穿透</w:t>
        </w:r>
        <w:r>
          <w:rPr>
            <w:noProof/>
            <w:webHidden/>
          </w:rPr>
          <w:tab/>
        </w:r>
        <w:r>
          <w:rPr>
            <w:noProof/>
            <w:webHidden/>
          </w:rPr>
          <w:fldChar w:fldCharType="begin"/>
        </w:r>
        <w:r>
          <w:rPr>
            <w:noProof/>
            <w:webHidden/>
          </w:rPr>
          <w:instrText xml:space="preserve"> PAGEREF _117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18">
        <w:r>
          <w:rPr>
            <w:rStyle w:val="a4"/>
            <w:rFonts w:hAnsi="Arial" w:cs="Arial" w:eastAsia="Arial" w:ascii="Arial"/>
            <w:noProof/>
          </w:rPr>
          <w:t>1.2.</w:t>
        </w:r>
        <w:r>
          <w:rPr>
            <w:rFonts w:hAnsi="Arial" w:cs="Arial" w:eastAsia="Arial" w:ascii="Arial"/>
            <w:noProof/>
            <w:kern w:val="2"/>
            <w:sz w:val="24"/>
          </w:rPr>
          <w:tab/>
        </w:r>
        <w:r>
          <w:rPr>
            <w:rStyle w:val="a4"/>
            <w:rFonts w:hAnsi="Arial" w:cs="Arial" w:eastAsia="Arial" w:ascii="Arial"/>
            <w:noProof/>
          </w:rPr>
          <w:t>缓存击穿</w:t>
        </w:r>
        <w:r>
          <w:rPr>
            <w:noProof/>
            <w:webHidden/>
          </w:rPr>
          <w:tab/>
        </w:r>
        <w:r>
          <w:rPr>
            <w:noProof/>
            <w:webHidden/>
          </w:rPr>
          <w:fldChar w:fldCharType="begin"/>
        </w:r>
        <w:r>
          <w:rPr>
            <w:noProof/>
            <w:webHidden/>
          </w:rPr>
          <w:instrText xml:space="preserve"> PAGEREF _118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19">
        <w:r>
          <w:rPr>
            <w:rStyle w:val="a4"/>
            <w:rFonts w:hAnsi="Arial" w:cs="Arial" w:eastAsia="Arial" w:ascii="Arial"/>
            <w:noProof/>
          </w:rPr>
          <w:t>1.3.</w:t>
        </w:r>
        <w:r>
          <w:rPr>
            <w:rFonts w:hAnsi="Arial" w:cs="Arial" w:eastAsia="Arial" w:ascii="Arial"/>
            <w:noProof/>
            <w:kern w:val="2"/>
            <w:sz w:val="24"/>
          </w:rPr>
          <w:tab/>
        </w:r>
        <w:r>
          <w:rPr>
            <w:rStyle w:val="a4"/>
            <w:rFonts w:hAnsi="Arial" w:cs="Arial" w:eastAsia="Arial" w:ascii="Arial"/>
            <w:noProof/>
          </w:rPr>
          <w:t>缓存雪崩</w:t>
        </w:r>
        <w:r>
          <w:rPr>
            <w:noProof/>
            <w:webHidden/>
          </w:rPr>
          <w:tab/>
        </w:r>
        <w:r>
          <w:rPr>
            <w:noProof/>
            <w:webHidden/>
          </w:rPr>
          <w:fldChar w:fldCharType="begin"/>
        </w:r>
        <w:r>
          <w:rPr>
            <w:noProof/>
            <w:webHidden/>
          </w:rPr>
          <w:instrText xml:space="preserve"> PAGEREF _119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12">
        <w:r>
          <w:rPr>
            <w:rStyle w:val="a4"/>
            <w:rFonts w:hAnsi="Arial" w:cs="Arial" w:eastAsia="Arial" w:ascii="Arial"/>
            <w:noProof/>
          </w:rPr>
          <w:t>2.</w:t>
        </w:r>
        <w:r>
          <w:rPr>
            <w:rFonts w:hAnsi="Arial" w:cs="Arial" w:eastAsia="Arial" w:ascii="Arial"/>
            <w:noProof/>
            <w:kern w:val="2"/>
            <w:sz w:val="24"/>
          </w:rPr>
          <w:tab/>
        </w:r>
        <w:r>
          <w:rPr>
            <w:rStyle w:val="a4"/>
            <w:rFonts w:hAnsi="Arial" w:cs="Arial" w:eastAsia="Arial" w:ascii="Arial"/>
            <w:noProof/>
          </w:rPr>
          <w:t>发布/订阅</w:t>
        </w:r>
        <w:r>
          <w:rPr>
            <w:noProof/>
            <w:webHidden/>
          </w:rPr>
          <w:tab/>
        </w:r>
        <w:r>
          <w:rPr>
            <w:noProof/>
            <w:webHidden/>
          </w:rPr>
          <w:fldChar w:fldCharType="begin"/>
        </w:r>
        <w:r>
          <w:rPr>
            <w:noProof/>
            <w:webHidden/>
          </w:rPr>
          <w:instrText xml:space="preserve"> PAGEREF _112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13">
        <w:r>
          <w:rPr>
            <w:rStyle w:val="a4"/>
            <w:rFonts w:hAnsi="Arial" w:cs="Arial" w:eastAsia="Arial" w:ascii="Arial"/>
            <w:noProof/>
          </w:rPr>
          <w:t>3.</w:t>
        </w:r>
        <w:r>
          <w:rPr>
            <w:rFonts w:hAnsi="Arial" w:cs="Arial" w:eastAsia="Arial" w:ascii="Arial"/>
            <w:noProof/>
            <w:kern w:val="2"/>
            <w:sz w:val="24"/>
          </w:rPr>
          <w:tab/>
        </w:r>
        <w:r>
          <w:rPr>
            <w:rStyle w:val="a4"/>
            <w:rFonts w:hAnsi="Arial" w:cs="Arial" w:eastAsia="Arial" w:ascii="Arial"/>
            <w:noProof/>
          </w:rPr>
          <w:t>哨兵</w:t>
        </w:r>
        <w:r>
          <w:rPr>
            <w:noProof/>
            <w:webHidden/>
          </w:rPr>
          <w:tab/>
        </w:r>
        <w:r>
          <w:rPr>
            <w:noProof/>
            <w:webHidden/>
          </w:rPr>
          <w:fldChar w:fldCharType="begin"/>
        </w:r>
        <w:r>
          <w:rPr>
            <w:noProof/>
            <w:webHidden/>
          </w:rPr>
          <w:instrText xml:space="preserve"> PAGEREF _113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14">
        <w:r>
          <w:rPr>
            <w:rStyle w:val="a4"/>
            <w:rFonts w:hAnsi="Arial" w:cs="Arial" w:eastAsia="Arial" w:ascii="Arial"/>
            <w:noProof/>
          </w:rPr>
          <w:t>3.1.</w:t>
        </w:r>
        <w:r>
          <w:rPr>
            <w:rFonts w:hAnsi="Arial" w:cs="Arial" w:eastAsia="Arial" w:ascii="Arial"/>
            <w:noProof/>
            <w:kern w:val="2"/>
            <w:sz w:val="24"/>
          </w:rPr>
          <w:tab/>
        </w:r>
        <w:r>
          <w:rPr>
            <w:rStyle w:val="a4"/>
            <w:rFonts w:hAnsi="Arial" w:cs="Arial" w:eastAsia="Arial" w:ascii="Arial"/>
            <w:noProof/>
          </w:rPr>
          <w:t>主观下线/客观下线</w:t>
        </w:r>
        <w:r>
          <w:rPr>
            <w:noProof/>
            <w:webHidden/>
          </w:rPr>
          <w:tab/>
        </w:r>
        <w:r>
          <w:rPr>
            <w:noProof/>
            <w:webHidden/>
          </w:rPr>
          <w:fldChar w:fldCharType="begin"/>
        </w:r>
        <w:r>
          <w:rPr>
            <w:noProof/>
            <w:webHidden/>
          </w:rPr>
          <w:instrText xml:space="preserve"> PAGEREF _114 \h </w:instrText>
        </w:r>
        <w:r>
          <w:rPr>
            <w:noProof/>
            <w:webHidden/>
          </w:rPr>
        </w:r>
        <w:r>
          <w:rPr>
            <w:noProof/>
            <w:webHidden/>
          </w:rPr>
          <w:fldChar w:fldCharType="separate"/>
        </w:r>
        <w:r>
          <w:rPr>
            <w:noProof/>
            <w:webHidden/>
          </w:rPr>
          <w:t>2</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15">
        <w:r>
          <w:rPr>
            <w:rStyle w:val="a4"/>
            <w:rFonts w:hAnsi="Arial" w:cs="Arial" w:eastAsia="Arial" w:ascii="Arial"/>
            <w:noProof/>
          </w:rPr>
          <w:t>3.2.</w:t>
        </w:r>
        <w:r>
          <w:rPr>
            <w:rFonts w:hAnsi="Arial" w:cs="Arial" w:eastAsia="Arial" w:ascii="Arial"/>
            <w:noProof/>
            <w:kern w:val="2"/>
            <w:sz w:val="24"/>
          </w:rPr>
          <w:tab/>
        </w:r>
        <w:r>
          <w:rPr>
            <w:rStyle w:val="a4"/>
            <w:rFonts w:hAnsi="Arial" w:cs="Arial" w:eastAsia="Arial" w:ascii="Arial"/>
            <w:noProof/>
          </w:rPr>
          <w:t>major选举，主备切换</w:t>
        </w:r>
        <w:r>
          <w:rPr>
            <w:noProof/>
            <w:webHidden/>
          </w:rPr>
          <w:tab/>
        </w:r>
        <w:r>
          <w:rPr>
            <w:noProof/>
            <w:webHidden/>
          </w:rPr>
          <w:fldChar w:fldCharType="begin"/>
        </w:r>
        <w:r>
          <w:rPr>
            <w:noProof/>
            <w:webHidden/>
          </w:rPr>
          <w:instrText xml:space="preserve"> PAGEREF _115 \h </w:instrText>
        </w:r>
        <w:r>
          <w:rPr>
            <w:noProof/>
            <w:webHidden/>
          </w:rPr>
        </w:r>
        <w:r>
          <w:rPr>
            <w:noProof/>
            <w:webHidden/>
          </w:rPr>
          <w:fldChar w:fldCharType="separate"/>
        </w:r>
        <w:r>
          <w:rPr>
            <w:noProof/>
            <w:webHidden/>
          </w:rPr>
          <w:t>2</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01">
        <w:r>
          <w:rPr>
            <w:rStyle w:val="a4"/>
            <w:rFonts w:hAnsi="Arial" w:cs="Arial" w:eastAsia="Arial" w:ascii="Arial"/>
            <w:noProof/>
          </w:rPr>
          <w:t>4.</w:t>
        </w:r>
        <w:r>
          <w:rPr>
            <w:rFonts w:hAnsi="Arial" w:cs="Arial" w:eastAsia="Arial" w:ascii="Arial"/>
            <w:noProof/>
            <w:kern w:val="2"/>
            <w:sz w:val="24"/>
          </w:rPr>
          <w:tab/>
        </w:r>
        <w:r>
          <w:rPr>
            <w:rStyle w:val="a4"/>
            <w:rFonts w:hAnsi="Arial" w:cs="Arial" w:eastAsia="Arial" w:ascii="Arial"/>
            <w:noProof/>
          </w:rPr>
          <w:t>数据类型</w:t>
        </w:r>
        <w:r>
          <w:rPr>
            <w:noProof/>
            <w:webHidden/>
          </w:rPr>
          <w:tab/>
        </w:r>
        <w:r>
          <w:rPr>
            <w:noProof/>
            <w:webHidden/>
          </w:rPr>
          <w:fldChar w:fldCharType="begin"/>
        </w:r>
        <w:r>
          <w:rPr>
            <w:noProof/>
            <w:webHidden/>
          </w:rPr>
          <w:instrText xml:space="preserve"> PAGEREF _101 \h </w:instrText>
        </w:r>
        <w:r>
          <w:rPr>
            <w:noProof/>
            <w:webHidden/>
          </w:rPr>
        </w:r>
        <w:r>
          <w:rPr>
            <w:noProof/>
            <w:webHidden/>
          </w:rPr>
          <w:fldChar w:fldCharType="separate"/>
        </w:r>
        <w:r>
          <w:rPr>
            <w:noProof/>
            <w:webHidden/>
          </w:rPr>
          <w:t>2</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02">
        <w:r>
          <w:rPr>
            <w:rStyle w:val="a4"/>
            <w:rFonts w:hAnsi="Arial" w:cs="Arial" w:eastAsia="Arial" w:ascii="Arial"/>
            <w:noProof/>
          </w:rPr>
          <w:t>4.1.</w:t>
        </w:r>
        <w:r>
          <w:rPr>
            <w:rFonts w:hAnsi="Arial" w:cs="Arial" w:eastAsia="Arial" w:ascii="Arial"/>
            <w:noProof/>
            <w:kern w:val="2"/>
            <w:sz w:val="24"/>
          </w:rPr>
          <w:tab/>
        </w:r>
        <w:r>
          <w:rPr>
            <w:rStyle w:val="a4"/>
            <w:rFonts w:hAnsi="Arial" w:cs="Arial" w:eastAsia="Arial" w:ascii="Arial"/>
            <w:noProof/>
          </w:rPr>
          <w:t>普通数据类型</w:t>
        </w:r>
        <w:r>
          <w:rPr>
            <w:noProof/>
            <w:webHidden/>
          </w:rPr>
          <w:tab/>
        </w:r>
        <w:r>
          <w:rPr>
            <w:noProof/>
            <w:webHidden/>
          </w:rPr>
          <w:fldChar w:fldCharType="begin"/>
        </w:r>
        <w:r>
          <w:rPr>
            <w:noProof/>
            <w:webHidden/>
          </w:rPr>
          <w:instrText xml:space="preserve"> PAGEREF _102 \h </w:instrText>
        </w:r>
        <w:r>
          <w:rPr>
            <w:noProof/>
            <w:webHidden/>
          </w:rPr>
        </w:r>
        <w:r>
          <w:rPr>
            <w:noProof/>
            <w:webHidden/>
          </w:rPr>
          <w:fldChar w:fldCharType="separate"/>
        </w:r>
        <w:r>
          <w:rPr>
            <w:noProof/>
            <w:webHidden/>
          </w:rPr>
          <w:t>2</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03">
        <w:r>
          <w:rPr>
            <w:rStyle w:val="a4"/>
            <w:rFonts w:hAnsi="Arial" w:cs="Arial" w:eastAsia="Arial" w:ascii="Arial"/>
            <w:noProof/>
          </w:rPr>
          <w:t>4.2.</w:t>
        </w:r>
        <w:r>
          <w:rPr>
            <w:rFonts w:hAnsi="Arial" w:cs="Arial" w:eastAsia="Arial" w:ascii="Arial"/>
            <w:noProof/>
            <w:kern w:val="2"/>
            <w:sz w:val="24"/>
          </w:rPr>
          <w:tab/>
        </w:r>
        <w:r>
          <w:rPr>
            <w:rStyle w:val="a4"/>
            <w:rFonts w:hAnsi="Arial" w:cs="Arial" w:eastAsia="Arial" w:ascii="Arial"/>
            <w:noProof/>
          </w:rPr>
          <w:t>特殊数据类型</w:t>
        </w:r>
        <w:r>
          <w:rPr>
            <w:noProof/>
            <w:webHidden/>
          </w:rPr>
          <w:tab/>
        </w:r>
        <w:r>
          <w:rPr>
            <w:noProof/>
            <w:webHidden/>
          </w:rPr>
          <w:fldChar w:fldCharType="begin"/>
        </w:r>
        <w:r>
          <w:rPr>
            <w:noProof/>
            <w:webHidden/>
          </w:rPr>
          <w:instrText xml:space="preserve"> PAGEREF _103 \h </w:instrText>
        </w:r>
        <w:r>
          <w:rPr>
            <w:noProof/>
            <w:webHidden/>
          </w:rPr>
        </w:r>
        <w:r>
          <w:rPr>
            <w:noProof/>
            <w:webHidden/>
          </w:rPr>
          <w:fldChar w:fldCharType="separate"/>
        </w:r>
        <w:r>
          <w:rPr>
            <w:noProof/>
            <w:webHidden/>
          </w:rPr>
          <w:t>2</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04">
        <w:r>
          <w:rPr>
            <w:rStyle w:val="a4"/>
            <w:rFonts w:hAnsi="Arial" w:cs="Arial" w:eastAsia="Arial" w:ascii="Arial"/>
            <w:noProof/>
          </w:rPr>
          <w:t>5.</w:t>
        </w:r>
        <w:r>
          <w:rPr>
            <w:rFonts w:hAnsi="Arial" w:cs="Arial" w:eastAsia="Arial" w:ascii="Arial"/>
            <w:noProof/>
            <w:kern w:val="2"/>
            <w:sz w:val="24"/>
          </w:rPr>
          <w:tab/>
        </w:r>
        <w:r>
          <w:rPr>
            <w:rStyle w:val="a4"/>
            <w:rFonts w:hAnsi="Arial" w:cs="Arial" w:eastAsia="Arial" w:ascii="Arial"/>
            <w:noProof/>
          </w:rPr>
          <w:t>与Memcached的区别</w:t>
        </w:r>
        <w:r>
          <w:rPr>
            <w:noProof/>
            <w:webHidden/>
          </w:rPr>
          <w:tab/>
        </w:r>
        <w:r>
          <w:rPr>
            <w:noProof/>
            <w:webHidden/>
          </w:rPr>
          <w:fldChar w:fldCharType="begin"/>
        </w:r>
        <w:r>
          <w:rPr>
            <w:noProof/>
            <w:webHidden/>
          </w:rPr>
          <w:instrText xml:space="preserve"> PAGEREF _104 \h </w:instrText>
        </w:r>
        <w:r>
          <w:rPr>
            <w:noProof/>
            <w:webHidden/>
          </w:rPr>
        </w:r>
        <w:r>
          <w:rPr>
            <w:noProof/>
            <w:webHidden/>
          </w:rPr>
          <w:fldChar w:fldCharType="separate"/>
        </w:r>
        <w:r>
          <w:rPr>
            <w:noProof/>
            <w:webHidden/>
          </w:rPr>
          <w:t>3</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05">
        <w:r>
          <w:rPr>
            <w:rStyle w:val="a4"/>
            <w:rFonts w:hAnsi="Arial" w:cs="Arial" w:eastAsia="Arial" w:ascii="Arial"/>
            <w:noProof/>
          </w:rPr>
          <w:t>6.</w:t>
        </w:r>
        <w:r>
          <w:rPr>
            <w:rFonts w:hAnsi="Arial" w:cs="Arial" w:eastAsia="Arial" w:ascii="Arial"/>
            <w:noProof/>
            <w:kern w:val="2"/>
            <w:sz w:val="24"/>
          </w:rPr>
          <w:tab/>
        </w:r>
        <w:r>
          <w:rPr>
            <w:rStyle w:val="a4"/>
            <w:rFonts w:hAnsi="Arial" w:cs="Arial" w:eastAsia="Arial" w:ascii="Arial"/>
            <w:noProof/>
          </w:rPr>
          <w:t>持久化</w:t>
        </w:r>
        <w:r>
          <w:rPr>
            <w:noProof/>
            <w:webHidden/>
          </w:rPr>
          <w:tab/>
        </w:r>
        <w:r>
          <w:rPr>
            <w:noProof/>
            <w:webHidden/>
          </w:rPr>
          <w:fldChar w:fldCharType="begin"/>
        </w:r>
        <w:r>
          <w:rPr>
            <w:noProof/>
            <w:webHidden/>
          </w:rPr>
          <w:instrText xml:space="preserve"> PAGEREF _105 \h </w:instrText>
        </w:r>
        <w:r>
          <w:rPr>
            <w:noProof/>
            <w:webHidden/>
          </w:rPr>
        </w:r>
        <w:r>
          <w:rPr>
            <w:noProof/>
            <w:webHidden/>
          </w:rPr>
          <w:fldChar w:fldCharType="separate"/>
        </w:r>
        <w:r>
          <w:rPr>
            <w:noProof/>
            <w:webHidden/>
          </w:rPr>
          <w:t>3</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06">
        <w:r>
          <w:rPr>
            <w:rStyle w:val="a4"/>
            <w:rFonts w:hAnsi="Arial" w:cs="Arial" w:eastAsia="Arial" w:ascii="Arial"/>
            <w:noProof/>
          </w:rPr>
          <w:t>6.1.</w:t>
        </w:r>
        <w:r>
          <w:rPr>
            <w:rFonts w:hAnsi="Arial" w:cs="Arial" w:eastAsia="Arial" w:ascii="Arial"/>
            <w:noProof/>
            <w:kern w:val="2"/>
            <w:sz w:val="24"/>
          </w:rPr>
          <w:tab/>
        </w:r>
        <w:r>
          <w:rPr>
            <w:rStyle w:val="a4"/>
            <w:rFonts w:hAnsi="Arial" w:cs="Arial" w:eastAsia="Arial" w:ascii="Arial"/>
            <w:noProof/>
          </w:rPr>
          <w:t>rdb</w:t>
        </w:r>
        <w:r>
          <w:rPr>
            <w:noProof/>
            <w:webHidden/>
          </w:rPr>
          <w:tab/>
        </w:r>
        <w:r>
          <w:rPr>
            <w:noProof/>
            <w:webHidden/>
          </w:rPr>
          <w:fldChar w:fldCharType="begin"/>
        </w:r>
        <w:r>
          <w:rPr>
            <w:noProof/>
            <w:webHidden/>
          </w:rPr>
          <w:instrText xml:space="preserve"> PAGEREF _106 \h </w:instrText>
        </w:r>
        <w:r>
          <w:rPr>
            <w:noProof/>
            <w:webHidden/>
          </w:rPr>
        </w:r>
        <w:r>
          <w:rPr>
            <w:noProof/>
            <w:webHidden/>
          </w:rPr>
          <w:fldChar w:fldCharType="separate"/>
        </w:r>
        <w:r>
          <w:rPr>
            <w:noProof/>
            <w:webHidden/>
          </w:rPr>
          <w:t>3</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07">
        <w:r>
          <w:rPr>
            <w:rStyle w:val="a4"/>
            <w:rFonts w:hAnsi="Arial" w:cs="Arial" w:eastAsia="Arial" w:ascii="Arial"/>
            <w:noProof/>
          </w:rPr>
          <w:t>6.2.</w:t>
        </w:r>
        <w:r>
          <w:rPr>
            <w:rFonts w:hAnsi="Arial" w:cs="Arial" w:eastAsia="Arial" w:ascii="Arial"/>
            <w:noProof/>
            <w:kern w:val="2"/>
            <w:sz w:val="24"/>
          </w:rPr>
          <w:tab/>
        </w:r>
        <w:r>
          <w:rPr>
            <w:rStyle w:val="a4"/>
            <w:rFonts w:hAnsi="Arial" w:cs="Arial" w:eastAsia="Arial" w:ascii="Arial"/>
            <w:noProof/>
          </w:rPr>
          <w:t>aof</w:t>
        </w:r>
        <w:r>
          <w:rPr>
            <w:noProof/>
            <w:webHidden/>
          </w:rPr>
          <w:tab/>
        </w:r>
        <w:r>
          <w:rPr>
            <w:noProof/>
            <w:webHidden/>
          </w:rPr>
          <w:fldChar w:fldCharType="begin"/>
        </w:r>
        <w:r>
          <w:rPr>
            <w:noProof/>
            <w:webHidden/>
          </w:rPr>
          <w:instrText xml:space="preserve"> PAGEREF _107 \h </w:instrText>
        </w:r>
        <w:r>
          <w:rPr>
            <w:noProof/>
            <w:webHidden/>
          </w:rPr>
        </w:r>
        <w:r>
          <w:rPr>
            <w:noProof/>
            <w:webHidden/>
          </w:rPr>
          <w:fldChar w:fldCharType="separate"/>
        </w:r>
        <w:r>
          <w:rPr>
            <w:noProof/>
            <w:webHidden/>
          </w:rPr>
          <w:t>3</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25">
        <w:r>
          <w:rPr>
            <w:rStyle w:val="a4"/>
            <w:rFonts w:hAnsi="Arial" w:cs="Arial" w:eastAsia="Arial" w:ascii="Arial"/>
            <w:noProof/>
          </w:rPr>
          <w:t>6.3.</w:t>
        </w:r>
        <w:r>
          <w:rPr>
            <w:rFonts w:hAnsi="Arial" w:cs="Arial" w:eastAsia="Arial" w:ascii="Arial"/>
            <w:noProof/>
            <w:kern w:val="2"/>
            <w:sz w:val="24"/>
          </w:rPr>
          <w:tab/>
        </w:r>
        <w:r>
          <w:rPr>
            <w:rStyle w:val="a4"/>
            <w:rFonts w:hAnsi="Arial" w:cs="Arial" w:eastAsia="Arial" w:ascii="Arial"/>
            <w:noProof/>
          </w:rPr>
          <w:t>企业备份</w:t>
        </w:r>
        <w:r>
          <w:rPr>
            <w:noProof/>
            <w:webHidden/>
          </w:rPr>
          <w:tab/>
        </w:r>
        <w:r>
          <w:rPr>
            <w:noProof/>
            <w:webHidden/>
          </w:rPr>
          <w:fldChar w:fldCharType="begin"/>
        </w:r>
        <w:r>
          <w:rPr>
            <w:noProof/>
            <w:webHidden/>
          </w:rPr>
          <w:instrText xml:space="preserve"> PAGEREF _125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26">
        <w:r>
          <w:rPr>
            <w:rStyle w:val="a4"/>
            <w:rFonts w:hAnsi="Arial" w:cs="Arial" w:eastAsia="Arial" w:ascii="Arial"/>
            <w:noProof/>
          </w:rPr>
          <w:t>7.</w:t>
        </w:r>
        <w:r>
          <w:rPr>
            <w:rFonts w:hAnsi="Arial" w:cs="Arial" w:eastAsia="Arial" w:ascii="Arial"/>
            <w:noProof/>
            <w:kern w:val="2"/>
            <w:sz w:val="24"/>
          </w:rPr>
          <w:tab/>
        </w:r>
        <w:r>
          <w:rPr>
            <w:rStyle w:val="a4"/>
            <w:rFonts w:hAnsi="Arial" w:cs="Arial" w:eastAsia="Arial" w:ascii="Arial"/>
            <w:noProof/>
          </w:rPr>
          <w:t>缓存一致性</w:t>
        </w:r>
        <w:r>
          <w:rPr>
            <w:noProof/>
            <w:webHidden/>
          </w:rPr>
          <w:tab/>
        </w:r>
        <w:r>
          <w:rPr>
            <w:noProof/>
            <w:webHidden/>
          </w:rPr>
          <w:fldChar w:fldCharType="begin"/>
        </w:r>
        <w:r>
          <w:rPr>
            <w:noProof/>
            <w:webHidden/>
          </w:rPr>
          <w:instrText xml:space="preserve"> PAGEREF _126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27">
        <w:r>
          <w:rPr>
            <w:rStyle w:val="a4"/>
            <w:rFonts w:hAnsi="Arial" w:cs="Arial" w:eastAsia="Arial" w:ascii="Arial"/>
            <w:noProof/>
          </w:rPr>
          <w:t>7.1.</w:t>
        </w:r>
        <w:r>
          <w:rPr>
            <w:rFonts w:hAnsi="Arial" w:cs="Arial" w:eastAsia="Arial" w:ascii="Arial"/>
            <w:noProof/>
            <w:kern w:val="2"/>
            <w:sz w:val="24"/>
          </w:rPr>
          <w:tab/>
        </w:r>
        <w:r>
          <w:rPr>
            <w:rStyle w:val="a4"/>
            <w:rFonts w:hAnsi="Arial" w:cs="Arial" w:eastAsia="Arial" w:ascii="Arial"/>
            <w:noProof/>
          </w:rPr>
          <w:t>Cache Aside Pattern</w:t>
        </w:r>
        <w:r>
          <w:rPr>
            <w:noProof/>
            <w:webHidden/>
          </w:rPr>
          <w:tab/>
        </w:r>
        <w:r>
          <w:rPr>
            <w:noProof/>
            <w:webHidden/>
          </w:rPr>
          <w:fldChar w:fldCharType="begin"/>
        </w:r>
        <w:r>
          <w:rPr>
            <w:noProof/>
            <w:webHidden/>
          </w:rPr>
          <w:instrText xml:space="preserve"> PAGEREF _127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28">
        <w:r>
          <w:rPr>
            <w:rStyle w:val="a4"/>
            <w:rFonts w:hAnsi="Arial" w:cs="Arial" w:eastAsia="Arial" w:ascii="Arial"/>
            <w:noProof/>
          </w:rPr>
          <w:t>7.2.</w:t>
        </w:r>
        <w:r>
          <w:rPr>
            <w:rFonts w:hAnsi="Arial" w:cs="Arial" w:eastAsia="Arial" w:ascii="Arial"/>
            <w:noProof/>
            <w:kern w:val="2"/>
            <w:sz w:val="24"/>
          </w:rPr>
          <w:tab/>
        </w:r>
        <w:r>
          <w:rPr>
            <w:rStyle w:val="a4"/>
            <w:rFonts w:hAnsi="Arial" w:cs="Arial" w:eastAsia="Arial" w:ascii="Arial"/>
            <w:noProof/>
          </w:rPr>
          <w:t>更新时的步骤</w:t>
        </w:r>
        <w:r>
          <w:rPr>
            <w:noProof/>
            <w:webHidden/>
          </w:rPr>
          <w:tab/>
        </w:r>
        <w:r>
          <w:rPr>
            <w:noProof/>
            <w:webHidden/>
          </w:rPr>
          <w:fldChar w:fldCharType="begin"/>
        </w:r>
        <w:r>
          <w:rPr>
            <w:noProof/>
            <w:webHidden/>
          </w:rPr>
          <w:instrText xml:space="preserve"> PAGEREF _128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29">
        <w:r>
          <w:rPr>
            <w:rStyle w:val="a4"/>
            <w:rFonts w:hAnsi="Arial" w:cs="Arial" w:eastAsia="Arial" w:ascii="Arial"/>
            <w:noProof/>
          </w:rPr>
          <w:t>7.2.1.</w:t>
        </w:r>
        <w:r>
          <w:rPr>
            <w:rFonts w:hAnsi="Arial" w:cs="Arial" w:eastAsia="Arial" w:ascii="Arial"/>
            <w:noProof/>
            <w:kern w:val="2"/>
            <w:sz w:val="24"/>
          </w:rPr>
          <w:tab/>
        </w:r>
        <w:r>
          <w:rPr>
            <w:rStyle w:val="a4"/>
            <w:rFonts w:hAnsi="Arial" w:cs="Arial" w:eastAsia="Arial" w:ascii="Arial"/>
            <w:noProof/>
          </w:rPr>
          <w:t>先更新缓存，再更新数据库</w:t>
        </w:r>
        <w:r>
          <w:rPr>
            <w:noProof/>
            <w:webHidden/>
          </w:rPr>
          <w:tab/>
        </w:r>
        <w:r>
          <w:rPr>
            <w:noProof/>
            <w:webHidden/>
          </w:rPr>
          <w:fldChar w:fldCharType="begin"/>
        </w:r>
        <w:r>
          <w:rPr>
            <w:noProof/>
            <w:webHidden/>
          </w:rPr>
          <w:instrText xml:space="preserve"> PAGEREF _129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30">
        <w:r>
          <w:rPr>
            <w:rStyle w:val="a4"/>
            <w:rFonts w:hAnsi="Arial" w:cs="Arial" w:eastAsia="Arial" w:ascii="Arial"/>
            <w:noProof/>
          </w:rPr>
          <w:t>7.2.2.</w:t>
        </w:r>
        <w:r>
          <w:rPr>
            <w:rFonts w:hAnsi="Arial" w:cs="Arial" w:eastAsia="Arial" w:ascii="Arial"/>
            <w:noProof/>
            <w:kern w:val="2"/>
            <w:sz w:val="24"/>
          </w:rPr>
          <w:tab/>
        </w:r>
        <w:r>
          <w:rPr>
            <w:rStyle w:val="a4"/>
            <w:rFonts w:hAnsi="Arial" w:cs="Arial" w:eastAsia="Arial" w:ascii="Arial"/>
            <w:noProof/>
          </w:rPr>
          <w:t>先更新数据库，再更新缓存</w:t>
        </w:r>
        <w:r>
          <w:rPr>
            <w:noProof/>
            <w:webHidden/>
          </w:rPr>
          <w:tab/>
        </w:r>
        <w:r>
          <w:rPr>
            <w:noProof/>
            <w:webHidden/>
          </w:rPr>
          <w:fldChar w:fldCharType="begin"/>
        </w:r>
        <w:r>
          <w:rPr>
            <w:noProof/>
            <w:webHidden/>
          </w:rPr>
          <w:instrText xml:space="preserve"> PAGEREF _130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31">
        <w:r>
          <w:rPr>
            <w:rStyle w:val="a4"/>
            <w:rFonts w:hAnsi="Arial" w:cs="Arial" w:eastAsia="Arial" w:ascii="Arial"/>
            <w:noProof/>
          </w:rPr>
          <w:t>7.2.3.</w:t>
        </w:r>
        <w:r>
          <w:rPr>
            <w:rFonts w:hAnsi="Arial" w:cs="Arial" w:eastAsia="Arial" w:ascii="Arial"/>
            <w:noProof/>
            <w:kern w:val="2"/>
            <w:sz w:val="24"/>
          </w:rPr>
          <w:tab/>
        </w:r>
        <w:r>
          <w:rPr>
            <w:rStyle w:val="a4"/>
            <w:rFonts w:hAnsi="Arial" w:cs="Arial" w:eastAsia="Arial" w:ascii="Arial"/>
            <w:noProof/>
          </w:rPr>
          <w:t>先删除缓存，再更新数据库</w:t>
        </w:r>
        <w:r>
          <w:rPr>
            <w:noProof/>
            <w:webHidden/>
          </w:rPr>
          <w:tab/>
        </w:r>
        <w:r>
          <w:rPr>
            <w:noProof/>
            <w:webHidden/>
          </w:rPr>
          <w:fldChar w:fldCharType="begin"/>
        </w:r>
        <w:r>
          <w:rPr>
            <w:noProof/>
            <w:webHidden/>
          </w:rPr>
          <w:instrText xml:space="preserve"> PAGEREF _131 \h </w:instrText>
        </w:r>
        <w:r>
          <w:rPr>
            <w:noProof/>
            <w:webHidden/>
          </w:rPr>
        </w:r>
        <w:r>
          <w:rPr>
            <w:noProof/>
            <w:webHidden/>
          </w:rPr>
          <w:fldChar w:fldCharType="separate"/>
        </w:r>
        <w:r>
          <w:rPr>
            <w:noProof/>
            <w:webHidden/>
          </w:rPr>
          <w:t>6</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32">
        <w:r>
          <w:rPr>
            <w:rStyle w:val="a4"/>
            <w:rFonts w:hAnsi="Arial" w:cs="Arial" w:eastAsia="Arial" w:ascii="Arial"/>
            <w:noProof/>
          </w:rPr>
          <w:t>7.2.4.</w:t>
        </w:r>
        <w:r>
          <w:rPr>
            <w:rFonts w:hAnsi="Arial" w:cs="Arial" w:eastAsia="Arial" w:ascii="Arial"/>
            <w:noProof/>
            <w:kern w:val="2"/>
            <w:sz w:val="24"/>
          </w:rPr>
          <w:tab/>
        </w:r>
        <w:r>
          <w:rPr>
            <w:rStyle w:val="a4"/>
            <w:rFonts w:hAnsi="Arial" w:cs="Arial" w:eastAsia="Arial" w:ascii="Arial"/>
            <w:noProof/>
          </w:rPr>
          <w:t>先更新数据库，再删除缓存</w:t>
        </w:r>
        <w:r>
          <w:rPr>
            <w:noProof/>
            <w:webHidden/>
          </w:rPr>
          <w:tab/>
        </w:r>
        <w:r>
          <w:rPr>
            <w:noProof/>
            <w:webHidden/>
          </w:rPr>
          <w:fldChar w:fldCharType="begin"/>
        </w:r>
        <w:r>
          <w:rPr>
            <w:noProof/>
            <w:webHidden/>
          </w:rPr>
          <w:instrText xml:space="preserve"> PAGEREF _132 \h </w:instrText>
        </w:r>
        <w:r>
          <w:rPr>
            <w:noProof/>
            <w:webHidden/>
          </w:rPr>
        </w:r>
        <w:r>
          <w:rPr>
            <w:noProof/>
            <w:webHidden/>
          </w:rPr>
          <w:fldChar w:fldCharType="separate"/>
        </w:r>
        <w:r>
          <w:rPr>
            <w:noProof/>
            <w:webHidden/>
          </w:rPr>
          <w:t>6</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08">
        <w:r>
          <w:rPr>
            <w:rStyle w:val="a4"/>
            <w:rFonts w:hAnsi="Arial" w:cs="Arial" w:eastAsia="Arial" w:ascii="Arial"/>
            <w:noProof/>
          </w:rPr>
          <w:t>8.</w:t>
        </w:r>
        <w:r>
          <w:rPr>
            <w:rFonts w:hAnsi="Arial" w:cs="Arial" w:eastAsia="Arial" w:ascii="Arial"/>
            <w:noProof/>
            <w:kern w:val="2"/>
            <w:sz w:val="24"/>
          </w:rPr>
          <w:tab/>
        </w:r>
        <w:r>
          <w:rPr>
            <w:rStyle w:val="a4"/>
            <w:rFonts w:hAnsi="Arial" w:cs="Arial" w:eastAsia="Arial" w:ascii="Arial"/>
            <w:noProof/>
          </w:rPr>
          <w:t>淘汰策略</w:t>
        </w:r>
        <w:r>
          <w:rPr>
            <w:noProof/>
            <w:webHidden/>
          </w:rPr>
          <w:tab/>
        </w:r>
        <w:r>
          <w:rPr>
            <w:noProof/>
            <w:webHidden/>
          </w:rPr>
          <w:fldChar w:fldCharType="begin"/>
        </w:r>
        <w:r>
          <w:rPr>
            <w:noProof/>
            <w:webHidden/>
          </w:rPr>
          <w:instrText xml:space="preserve"> PAGEREF _108 \h </w:instrText>
        </w:r>
        <w:r>
          <w:rPr>
            <w:noProof/>
            <w:webHidden/>
          </w:rPr>
        </w:r>
        <w:r>
          <w:rPr>
            <w:noProof/>
            <w:webHidden/>
          </w:rPr>
          <w:fldChar w:fldCharType="separate"/>
        </w:r>
        <w:r>
          <w:rPr>
            <w:noProof/>
            <w:webHidden/>
          </w:rPr>
          <w:t>7</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09">
        <w:r>
          <w:rPr>
            <w:rStyle w:val="a4"/>
            <w:rFonts w:hAnsi="Arial" w:cs="Arial" w:eastAsia="Arial" w:ascii="Arial"/>
            <w:noProof/>
          </w:rPr>
          <w:t>9.</w:t>
        </w:r>
        <w:r>
          <w:rPr>
            <w:rFonts w:hAnsi="Arial" w:cs="Arial" w:eastAsia="Arial" w:ascii="Arial"/>
            <w:noProof/>
            <w:kern w:val="2"/>
            <w:sz w:val="24"/>
          </w:rPr>
          <w:tab/>
        </w:r>
        <w:r>
          <w:rPr>
            <w:rStyle w:val="a4"/>
            <w:rFonts w:hAnsi="Arial" w:cs="Arial" w:eastAsia="Arial" w:ascii="Arial"/>
            <w:noProof/>
          </w:rPr>
          <w:t>事务</w:t>
        </w:r>
        <w:r>
          <w:rPr>
            <w:noProof/>
            <w:webHidden/>
          </w:rPr>
          <w:tab/>
        </w:r>
        <w:r>
          <w:rPr>
            <w:noProof/>
            <w:webHidden/>
          </w:rPr>
          <w:fldChar w:fldCharType="begin"/>
        </w:r>
        <w:r>
          <w:rPr>
            <w:noProof/>
            <w:webHidden/>
          </w:rPr>
          <w:instrText xml:space="preserve"> PAGEREF _109 \h </w:instrText>
        </w:r>
        <w:r>
          <w:rPr>
            <w:noProof/>
            <w:webHidden/>
          </w:rPr>
        </w:r>
        <w:r>
          <w:rPr>
            <w:noProof/>
            <w:webHidden/>
          </w:rPr>
          <w:fldChar w:fldCharType="separate"/>
        </w:r>
        <w:r>
          <w:rPr>
            <w:noProof/>
            <w:webHidden/>
          </w:rPr>
          <w:t>7</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10">
        <w:r>
          <w:rPr>
            <w:rStyle w:val="a4"/>
            <w:rFonts w:hAnsi="Arial" w:cs="Arial" w:eastAsia="Arial" w:ascii="Arial"/>
            <w:noProof/>
          </w:rPr>
          <w:t>10.</w:t>
        </w:r>
        <w:r>
          <w:rPr>
            <w:rFonts w:hAnsi="Arial" w:cs="Arial" w:eastAsia="Arial" w:ascii="Arial"/>
            <w:noProof/>
            <w:kern w:val="2"/>
            <w:sz w:val="24"/>
          </w:rPr>
          <w:tab/>
        </w:r>
        <w:r>
          <w:rPr>
            <w:rStyle w:val="a4"/>
            <w:rFonts w:hAnsi="Arial" w:cs="Arial" w:eastAsia="Arial" w:ascii="Arial"/>
            <w:noProof/>
          </w:rPr>
          <w:t>事件驱动模型</w:t>
        </w:r>
        <w:r>
          <w:rPr>
            <w:noProof/>
            <w:webHidden/>
          </w:rPr>
          <w:tab/>
        </w:r>
        <w:r>
          <w:rPr>
            <w:noProof/>
            <w:webHidden/>
          </w:rPr>
          <w:fldChar w:fldCharType="begin"/>
        </w:r>
        <w:r>
          <w:rPr>
            <w:noProof/>
            <w:webHidden/>
          </w:rPr>
          <w:instrText xml:space="preserve"> PAGEREF _110 \h </w:instrText>
        </w:r>
        <w:r>
          <w:rPr>
            <w:noProof/>
            <w:webHidden/>
          </w:rPr>
        </w:r>
        <w:r>
          <w:rPr>
            <w:noProof/>
            <w:webHidden/>
          </w:rPr>
          <w:fldChar w:fldCharType="separate"/>
        </w:r>
        <w:r>
          <w:rPr>
            <w:noProof/>
            <w:webHidden/>
          </w:rPr>
          <w:t>7</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11">
        <w:r>
          <w:rPr>
            <w:rStyle w:val="a4"/>
            <w:rFonts w:hAnsi="Arial" w:cs="Arial" w:eastAsia="Arial" w:ascii="Arial"/>
            <w:noProof/>
          </w:rPr>
          <w:t>11.</w:t>
        </w:r>
        <w:r>
          <w:rPr>
            <w:rFonts w:hAnsi="Arial" w:cs="Arial" w:eastAsia="Arial" w:ascii="Arial"/>
            <w:noProof/>
            <w:kern w:val="2"/>
            <w:sz w:val="24"/>
          </w:rPr>
          <w:tab/>
        </w:r>
        <w:r>
          <w:rPr>
            <w:rStyle w:val="a4"/>
            <w:rFonts w:hAnsi="Arial" w:cs="Arial" w:eastAsia="Arial" w:ascii="Arial"/>
            <w:noProof/>
          </w:rPr>
          <w:t>主从复制</w:t>
        </w:r>
        <w:r>
          <w:rPr>
            <w:noProof/>
            <w:webHidden/>
          </w:rPr>
          <w:tab/>
        </w:r>
        <w:r>
          <w:rPr>
            <w:noProof/>
            <w:webHidden/>
          </w:rPr>
          <w:fldChar w:fldCharType="begin"/>
        </w:r>
        <w:r>
          <w:rPr>
            <w:noProof/>
            <w:webHidden/>
          </w:rPr>
          <w:instrText xml:space="preserve"> PAGEREF _111 \h </w:instrText>
        </w:r>
        <w:r>
          <w:rPr>
            <w:noProof/>
            <w:webHidden/>
          </w:rPr>
        </w:r>
        <w:r>
          <w:rPr>
            <w:noProof/>
            <w:webHidden/>
          </w:rPr>
          <w:fldChar w:fldCharType="separate"/>
        </w:r>
        <w:r>
          <w:rPr>
            <w:noProof/>
            <w:webHidden/>
          </w:rPr>
          <w:t>8</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20">
        <w:r>
          <w:rPr>
            <w:rStyle w:val="a4"/>
            <w:rFonts w:hAnsi="Arial" w:cs="Arial" w:eastAsia="Arial" w:ascii="Arial"/>
            <w:noProof/>
          </w:rPr>
          <w:t>12.</w:t>
        </w:r>
        <w:r>
          <w:rPr>
            <w:rFonts w:hAnsi="Arial" w:cs="Arial" w:eastAsia="Arial" w:ascii="Arial"/>
            <w:noProof/>
            <w:kern w:val="2"/>
            <w:sz w:val="24"/>
          </w:rPr>
          <w:tab/>
        </w:r>
        <w:r>
          <w:rPr>
            <w:rStyle w:val="a4"/>
            <w:rFonts w:hAnsi="Arial" w:cs="Arial" w:eastAsia="Arial" w:ascii="Arial"/>
            <w:noProof/>
          </w:rPr>
          <w:t>使用场景</w:t>
        </w:r>
        <w:r>
          <w:rPr>
            <w:noProof/>
            <w:webHidden/>
          </w:rPr>
          <w:tab/>
        </w:r>
        <w:r>
          <w:rPr>
            <w:noProof/>
            <w:webHidden/>
          </w:rPr>
          <w:fldChar w:fldCharType="begin"/>
        </w:r>
        <w:r>
          <w:rPr>
            <w:noProof/>
            <w:webHidden/>
          </w:rPr>
          <w:instrText xml:space="preserve"> PAGEREF _120 \h </w:instrText>
        </w:r>
        <w:r>
          <w:rPr>
            <w:noProof/>
            <w:webHidden/>
          </w:rPr>
        </w:r>
        <w:r>
          <w:rPr>
            <w:noProof/>
            <w:webHidden/>
          </w:rPr>
          <w:fldChar w:fldCharType="separate"/>
        </w:r>
        <w:r>
          <w:rPr>
            <w:noProof/>
            <w:webHidden/>
          </w:rPr>
          <w:t>8</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21">
        <w:r>
          <w:rPr>
            <w:rStyle w:val="a4"/>
            <w:rFonts w:hAnsi="Arial" w:cs="Arial" w:eastAsia="Arial" w:ascii="Arial"/>
            <w:noProof/>
          </w:rPr>
          <w:t>12.1.</w:t>
        </w:r>
        <w:r>
          <w:rPr>
            <w:rFonts w:hAnsi="Arial" w:cs="Arial" w:eastAsia="Arial" w:ascii="Arial"/>
            <w:noProof/>
            <w:kern w:val="2"/>
            <w:sz w:val="24"/>
          </w:rPr>
          <w:tab/>
        </w:r>
        <w:r>
          <w:rPr>
            <w:rStyle w:val="a4"/>
            <w:rFonts w:hAnsi="Arial" w:cs="Arial" w:eastAsia="Arial" w:ascii="Arial"/>
            <w:noProof/>
          </w:rPr>
          <w:t>LRU缓存</w:t>
        </w:r>
        <w:r>
          <w:rPr>
            <w:noProof/>
            <w:webHidden/>
          </w:rPr>
          <w:tab/>
        </w:r>
        <w:r>
          <w:rPr>
            <w:noProof/>
            <w:webHidden/>
          </w:rPr>
          <w:fldChar w:fldCharType="begin"/>
        </w:r>
        <w:r>
          <w:rPr>
            <w:noProof/>
            <w:webHidden/>
          </w:rPr>
          <w:instrText xml:space="preserve"> PAGEREF _121 \h </w:instrText>
        </w:r>
        <w:r>
          <w:rPr>
            <w:noProof/>
            <w:webHidden/>
          </w:rPr>
        </w:r>
        <w:r>
          <w:rPr>
            <w:noProof/>
            <w:webHidden/>
          </w:rPr>
          <w:fldChar w:fldCharType="separate"/>
        </w:r>
        <w:r>
          <w:rPr>
            <w:noProof/>
            <w:webHidden/>
          </w:rPr>
          <w:t>8</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22">
        <w:r>
          <w:rPr>
            <w:rStyle w:val="a4"/>
            <w:rFonts w:hAnsi="Arial" w:cs="Arial" w:eastAsia="Arial" w:ascii="Arial"/>
            <w:noProof/>
          </w:rPr>
          <w:t>12.2.</w:t>
        </w:r>
        <w:r>
          <w:rPr>
            <w:rFonts w:hAnsi="Arial" w:cs="Arial" w:eastAsia="Arial" w:ascii="Arial"/>
            <w:noProof/>
            <w:kern w:val="2"/>
            <w:sz w:val="24"/>
          </w:rPr>
          <w:tab/>
        </w:r>
        <w:r>
          <w:rPr>
            <w:rStyle w:val="a4"/>
            <w:rFonts w:hAnsi="Arial" w:cs="Arial" w:eastAsia="Arial" w:ascii="Arial"/>
            <w:noProof/>
          </w:rPr>
          <w:t>消息队列</w:t>
        </w:r>
        <w:r>
          <w:rPr>
            <w:noProof/>
            <w:webHidden/>
          </w:rPr>
          <w:tab/>
        </w:r>
        <w:r>
          <w:rPr>
            <w:noProof/>
            <w:webHidden/>
          </w:rPr>
          <w:fldChar w:fldCharType="begin"/>
        </w:r>
        <w:r>
          <w:rPr>
            <w:noProof/>
            <w:webHidden/>
          </w:rPr>
          <w:instrText xml:space="preserve"> PAGEREF _122 \h </w:instrText>
        </w:r>
        <w:r>
          <w:rPr>
            <w:noProof/>
            <w:webHidden/>
          </w:rPr>
        </w:r>
        <w:r>
          <w:rPr>
            <w:noProof/>
            <w:webHidden/>
          </w:rPr>
          <w:fldChar w:fldCharType="separate"/>
        </w:r>
        <w:r>
          <w:rPr>
            <w:noProof/>
            <w:webHidden/>
          </w:rPr>
          <w:t>8</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23">
        <w:r>
          <w:rPr>
            <w:rStyle w:val="a4"/>
            <w:rFonts w:hAnsi="Arial" w:cs="Arial" w:eastAsia="Arial" w:ascii="Arial"/>
            <w:noProof/>
          </w:rPr>
          <w:t>12.3.</w:t>
        </w:r>
        <w:r>
          <w:rPr>
            <w:rFonts w:hAnsi="Arial" w:cs="Arial" w:eastAsia="Arial" w:ascii="Arial"/>
            <w:noProof/>
            <w:kern w:val="2"/>
            <w:sz w:val="24"/>
          </w:rPr>
          <w:tab/>
        </w:r>
        <w:r>
          <w:rPr>
            <w:rStyle w:val="a4"/>
            <w:rFonts w:hAnsi="Arial" w:cs="Arial" w:eastAsia="Arial" w:ascii="Arial"/>
            <w:noProof/>
          </w:rPr>
          <w:t>分布式锁</w:t>
        </w:r>
        <w:r>
          <w:rPr>
            <w:noProof/>
            <w:webHidden/>
          </w:rPr>
          <w:tab/>
        </w:r>
        <w:r>
          <w:rPr>
            <w:noProof/>
            <w:webHidden/>
          </w:rPr>
          <w:fldChar w:fldCharType="begin"/>
        </w:r>
        <w:r>
          <w:rPr>
            <w:noProof/>
            <w:webHidden/>
          </w:rPr>
          <w:instrText xml:space="preserve"> PAGEREF _123 \h </w:instrText>
        </w:r>
        <w:r>
          <w:rPr>
            <w:noProof/>
            <w:webHidden/>
          </w:rPr>
        </w:r>
        <w:r>
          <w:rPr>
            <w:noProof/>
            <w:webHidden/>
          </w:rPr>
          <w:fldChar w:fldCharType="separate"/>
        </w:r>
        <w:r>
          <w:rPr>
            <w:noProof/>
            <w:webHidden/>
          </w:rPr>
          <w:t>8</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24">
        <w:r>
          <w:rPr>
            <w:rStyle w:val="a4"/>
            <w:rFonts w:hAnsi="Arial" w:cs="Arial" w:eastAsia="Arial" w:ascii="Arial"/>
            <w:noProof/>
          </w:rPr>
          <w:t>12.4.</w:t>
        </w:r>
        <w:r>
          <w:rPr>
            <w:rFonts w:hAnsi="Arial" w:cs="Arial" w:eastAsia="Arial" w:ascii="Arial"/>
            <w:noProof/>
            <w:kern w:val="2"/>
            <w:sz w:val="24"/>
          </w:rPr>
          <w:tab/>
        </w:r>
        <w:r>
          <w:rPr>
            <w:rStyle w:val="a4"/>
            <w:rFonts w:hAnsi="Arial" w:cs="Arial" w:eastAsia="Arial" w:ascii="Arial"/>
            <w:noProof/>
          </w:rPr>
          <w:t>会话缓存</w:t>
        </w:r>
        <w:r>
          <w:rPr>
            <w:noProof/>
            <w:webHidden/>
          </w:rPr>
          <w:tab/>
        </w:r>
        <w:r>
          <w:rPr>
            <w:noProof/>
            <w:webHidden/>
          </w:rPr>
          <w:fldChar w:fldCharType="begin"/>
        </w:r>
        <w:r>
          <w:rPr>
            <w:noProof/>
            <w:webHidden/>
          </w:rPr>
          <w:instrText xml:space="preserve"> PAGEREF _124 \h </w:instrText>
        </w:r>
        <w:r>
          <w:rPr>
            <w:noProof/>
            <w:webHidden/>
          </w:rPr>
        </w:r>
        <w:r>
          <w:rPr>
            <w:noProof/>
            <w:webHidden/>
          </w:rPr>
          <w:fldChar w:fldCharType="separate"/>
        </w:r>
        <w:r>
          <w:rPr>
            <w:noProof/>
            <w:webHidden/>
          </w:rPr>
          <w:t>9</w:t>
        </w:r>
        <w:r>
          <w:rPr>
            <w:noProof/>
            <w:webHidden/>
          </w:rPr>
          <w:fldChar w:fldCharType="end"/>
        </w:r>
      </w:hyperlink>
    </w:p>
    <w:p>
      <w:pPr>
        <w:pStyle w:val="a3"/>
        <w:spacing w:line="340" w:lineRule="auto"/>
        <w:sectPr w:rsidRPr="00B87C61" w:rsidSect="00C22B24" w:rsidR="00C22B24">
          <w:pgSz w:w="11906" w:h="16838"/>
          <w:pgMar w:left="1800" w:top="1440" w:right="1800" w:footer="992" w:bottom="1440" w:header="851" w:gutter="0"/>
          <w:pgNumType w:start="1"/>
          <w:cols w:space="425"/>
          <w:docGrid w:linePitch="312" w:type="lines"/>
        </w:sectPr>
      </w:pPr>
      <w:r>
        <w:fldChar w:fldCharType="end"/>
      </w:r>
    </w:p>
    <w:p w:rsidRDefault="00EE0374" w:rsidP="00EE0374" w:rsidR="00EE0374">
      <w:pPr>
        <w:pStyle w:val="1"/>
        <w:keepNext w:val="0"/>
        <w:numPr>
          <w:ilvl w:val="0"/>
          <w:numId w:val="1"/>
        </w:numPr>
        <w:tabs>
          <w:tab w:val="clear" w:pos="0"/>
        </w:tabs>
        <w:spacing w:line="340" w:lineRule="auto"/>
        <w:ind w:left="0" w:firstLine="0"/>
      </w:pPr>
      <w:bookmarkStart w:id="2" w:name="_____2"/>
      <w:bookmarkStart w:id="3" w:name="_116"/>
      <w:bookmarkEnd w:id="2"/>
      <w:r>
        <w:rPr>
          <w:rFonts w:hAnsi="Arial" w:cs="Arial" w:eastAsia="Arial" w:ascii="Arial"/>
          <w:sz w:val="28"/>
        </w:rPr>
        <w:t xml:space="preserve">问题</w:t>
      </w:r>
      <w:bookmarkEnd w:id="3"/>
    </w:p>
    <w:p w:rsidRDefault="00EE0374" w:rsidP="00EE0374" w:rsidR="00EE0374">
      <w:pPr>
        <w:pStyle w:val="2"/>
        <w:keepNext w:val="0"/>
        <w:numPr>
          <w:ilvl w:val="1"/>
          <w:numId w:val="1"/>
        </w:numPr>
        <w:tabs>
          <w:tab w:val="clear" w:pos="0"/>
        </w:tabs>
        <w:spacing w:line="340" w:lineRule="auto"/>
        <w:ind w:left="200" w:firstLine="0"/>
        <w:rPr w:i="0"/>
      </w:pPr>
      <w:bookmarkStart w:id="4" w:name="_____4"/>
      <w:bookmarkStart w:id="5" w:name="_117"/>
      <w:bookmarkEnd w:id="4"/>
      <w:r>
        <w:rPr>
          <w:rFonts w:hAnsi="Arial" w:cs="Arial" w:eastAsia="Arial" w:ascii="Arial"/>
          <w:sz w:val="24"/>
        </w:rPr>
        <w:t xml:space="preserve">缓存穿透</w:t>
      </w:r>
      <w:bookmarkEnd w:id="5"/>
    </w:p>
    <w:p w:rsidRDefault="00592BE2" w:rsidR="0054058D">
      <w:pPr>
        <w:ind w:left="200"/>
        <w:jc w:val="both"/>
      </w:pPr>
      <w:r>
        <w:rPr>
          <w:rFonts w:hAnsi="Consolas" w:cs="Consolas" w:eastAsia="Consolas" w:ascii="Consolas"/>
          <w:sz w:val="29"/>
        </w:rPr>
        <w:t>用户查询一个数据，发现Redis中没有，也就是缓存不命中，于是向持久层数据库查询。发现也没有，于是本次查询失败。当用户很多时，缓存都没有命中，于是请求了持久层数据库，会给持久层数据库造成很大压力。在流量大时，可能DB就挂掉了，要是有人利用不存在的key频繁攻击我们的应用，这就是漏洞。</w:t>
      </w:r>
    </w:p>
    <w:p w:rsidRDefault="00592BE2" w:rsidR="0054058D">
      <w:pPr>
        <w:ind w:left="200"/>
        <w:jc w:val="both"/>
      </w:pPr>
      <w:r>
        <w:rPr>
          <w:rFonts w:hAnsi="Consolas" w:cs="Consolas" w:eastAsia="Consolas" w:ascii="Consolas"/>
          <w:sz w:val="29"/>
        </w:rPr>
        <w:t>解决方法：</w:t>
      </w:r>
    </w:p>
    <w:p w:rsidRDefault="00592BE2" w:rsidR="0054058D">
      <w:pPr>
        <w:ind w:left="200"/>
        <w:jc w:val="both"/>
      </w:pPr>
      <w:r>
        <w:rPr>
          <w:rFonts w:hAnsi="Consolas" w:cs="Consolas" w:eastAsia="Consolas" w:ascii="Consolas"/>
          <w:sz w:val="29"/>
        </w:rPr>
        <w:t>布隆过滤器</w:t>
      </w:r>
    </w:p>
    <w:p w:rsidRDefault="00592BE2" w:rsidR="0054058D">
      <w:pPr>
        <w:ind w:left="200"/>
        <w:jc w:val="both"/>
      </w:pPr>
      <w:r>
        <w:rPr>
          <w:rFonts w:hAnsi="Consolas" w:cs="Consolas" w:eastAsia="Consolas" w:ascii="Consolas"/>
          <w:sz w:val="29"/>
        </w:rPr>
        <w:t>缓存空对象</w:t>
      </w:r>
    </w:p>
    <w:p w:rsidRDefault="00EE0374" w:rsidP="00EE0374" w:rsidR="00EE0374">
      <w:pPr>
        <w:pStyle w:val="2"/>
        <w:keepNext w:val="0"/>
        <w:numPr>
          <w:ilvl w:val="1"/>
          <w:numId w:val="1"/>
        </w:numPr>
        <w:tabs>
          <w:tab w:val="clear" w:pos="0"/>
        </w:tabs>
        <w:spacing w:line="340" w:lineRule="auto"/>
        <w:ind w:left="200" w:firstLine="0"/>
        <w:rPr w:i="0"/>
      </w:pPr>
      <w:bookmarkStart w:id="6" w:name="_____6"/>
      <w:bookmarkStart w:id="7" w:name="_118"/>
      <w:bookmarkEnd w:id="6"/>
      <w:r>
        <w:rPr>
          <w:rFonts w:hAnsi="Arial" w:cs="Arial" w:eastAsia="Arial" w:ascii="Arial"/>
          <w:sz w:val="24"/>
        </w:rPr>
        <w:t xml:space="preserve">缓存击穿</w:t>
      </w:r>
      <w:bookmarkEnd w:id="7"/>
    </w:p>
    <w:p w:rsidRDefault="00592BE2" w:rsidR="0054058D">
      <w:pPr>
        <w:ind w:left="200"/>
        <w:jc w:val="both"/>
      </w:pPr>
      <w:r>
        <w:rPr>
          <w:rFonts w:hAnsi="Consolas" w:cs="Consolas" w:eastAsia="Consolas" w:ascii="Consolas"/>
          <w:sz w:val="29"/>
        </w:rPr>
        <w:t>对于一些设置了过期时间的key，如果这些key可能会在某些时间点被超高并发地访问，是一种非常“热点”的数据。这个时候，需要考虑一个问题：</w:t>
      </w:r>
      <w:r>
        <w:rPr>
          <w:rFonts w:hAnsi="Consolas" w:cs="Consolas" w:eastAsia="Consolas" w:ascii="Consolas"/>
          <w:sz w:val="29"/>
        </w:rPr>
        <w:t>缓存被“击穿”的问题，这个和缓存雪崩的区别在于这里针对某一key缓存，后者则是很多key。</w:t>
      </w:r>
    </w:p>
    <w:p w:rsidRDefault="00592BE2" w:rsidR="0054058D">
      <w:pPr>
        <w:ind w:left="200"/>
        <w:jc w:val="both"/>
      </w:pPr>
      <w:r>
        <w:rPr>
          <w:rFonts w:hAnsi="Consolas" w:cs="Consolas" w:eastAsia="Consolas" w:ascii="Consolas"/>
          <w:sz w:val="29"/>
        </w:rPr>
        <w:t>缓存在某个时间点过期的时候，恰好在这个时间点对这个Key有大量的并发请求过来，这些请求发现缓存过期一般都会从后端DB加载数据并回设到缓存，这个时候大并发的请求可能会瞬间把后端DB压垮。</w:t>
      </w:r>
    </w:p>
    <w:p w:rsidRDefault="00592BE2" w:rsidR="0054058D">
      <w:pPr>
        <w:ind w:left="200"/>
        <w:jc w:val="both"/>
      </w:pPr>
      <w:r>
        <w:rPr>
          <w:rFonts w:hAnsi="Consolas" w:cs="Consolas" w:eastAsia="Consolas" w:ascii="Consolas"/>
          <w:sz w:val="29"/>
        </w:rPr>
        <w:t>解决方法：</w:t>
      </w:r>
    </w:p>
    <w:p w:rsidRDefault="00592BE2" w:rsidR="0054058D">
      <w:pPr>
        <w:ind w:left="200"/>
        <w:jc w:val="both"/>
      </w:pPr>
      <w:r>
        <w:rPr>
          <w:rFonts w:hAnsi="Consolas" w:cs="Consolas" w:eastAsia="Consolas" w:ascii="Consolas"/>
          <w:sz w:val="29"/>
        </w:rPr>
        <w:t>分布式锁</w:t>
      </w:r>
    </w:p>
    <w:p w:rsidRDefault="00592BE2" w:rsidR="0054058D">
      <w:pPr>
        <w:ind w:left="200"/>
        <w:jc w:val="both"/>
      </w:pPr>
      <w:r>
        <w:rPr>
          <w:rFonts w:hAnsi="Consolas" w:cs="Consolas" w:eastAsia="Consolas" w:ascii="Consolas"/>
          <w:sz w:val="29"/>
        </w:rPr>
        <w:t>热点数据永不过期</w:t>
      </w:r>
    </w:p>
    <w:p w:rsidRDefault="00EE0374" w:rsidP="00EE0374" w:rsidR="00EE0374">
      <w:pPr>
        <w:pStyle w:val="2"/>
        <w:keepNext w:val="0"/>
        <w:numPr>
          <w:ilvl w:val="1"/>
          <w:numId w:val="1"/>
        </w:numPr>
        <w:tabs>
          <w:tab w:val="clear" w:pos="0"/>
        </w:tabs>
        <w:spacing w:line="340" w:lineRule="auto"/>
        <w:ind w:left="200" w:firstLine="0"/>
        <w:rPr w:i="0"/>
      </w:pPr>
      <w:bookmarkStart w:id="8" w:name="_____8"/>
      <w:bookmarkStart w:id="9" w:name="_119"/>
      <w:bookmarkEnd w:id="8"/>
      <w:r>
        <w:rPr>
          <w:rFonts w:hAnsi="Arial" w:cs="Arial" w:eastAsia="Arial" w:ascii="Arial"/>
          <w:sz w:val="24"/>
        </w:rPr>
        <w:t xml:space="preserve">缓存雪崩</w:t>
      </w:r>
      <w:bookmarkEnd w:id="9"/>
    </w:p>
    <w:p w:rsidRDefault="00592BE2" w:rsidR="0054058D">
      <w:pPr>
        <w:ind w:left="200"/>
        <w:jc w:val="both"/>
      </w:pPr>
      <w:r>
        <w:rPr>
          <w:rFonts w:hAnsi="Consolas" w:cs="Consolas" w:eastAsia="Consolas" w:ascii="Consolas"/>
          <w:sz w:val="29"/>
        </w:rPr>
        <w:t>缓存雪崩是指在我们设置缓存时采用了相同的过期时间，导致缓存在某一时刻同时失效，请求全部转发到DB，DB瞬时压力过重雪崩</w:t>
      </w:r>
    </w:p>
    <w:p w:rsidRDefault="00592BE2" w:rsidR="0054058D">
      <w:pPr>
        <w:ind w:left="200"/>
        <w:jc w:val="both"/>
      </w:pPr>
      <w:r>
        <w:rPr>
          <w:rFonts w:hAnsi="Consolas" w:cs="Consolas" w:eastAsia="Consolas" w:ascii="Consolas"/>
          <w:sz w:val="29"/>
        </w:rPr>
        <w:t>处理方法：这里分享一个简单方案就时讲缓存失效时间分散开，比如我们可以在原有的失效时间基础上</w:t>
      </w:r>
      <w:r>
        <w:rPr>
          <w:rFonts w:hAnsi="Consolas" w:cs="Consolas" w:eastAsia="Consolas" w:ascii="Consolas"/>
          <w:sz w:val="29"/>
        </w:rPr>
        <w:t>增加一个随机值</w:t>
      </w:r>
      <w:r>
        <w:rPr>
          <w:rFonts w:hAnsi="Consolas" w:cs="Consolas" w:eastAsia="Consolas" w:ascii="Consolas"/>
          <w:sz w:val="29"/>
        </w:rPr>
        <w:t xml:space="preserve">，比如1-5分钟随机，这样每一个缓存的过期时间的重复率就会降低，就很难引发集体失效的事件。 </w:t>
      </w:r>
    </w:p>
    <w:p w:rsidRDefault="00EE0374" w:rsidP="00EE0374" w:rsidR="00EE0374">
      <w:pPr>
        <w:pStyle w:val="1"/>
        <w:keepNext w:val="0"/>
        <w:numPr>
          <w:ilvl w:val="0"/>
          <w:numId w:val="1"/>
        </w:numPr>
        <w:tabs>
          <w:tab w:val="clear" w:pos="0"/>
        </w:tabs>
        <w:spacing w:line="340" w:lineRule="auto"/>
        <w:ind w:left="0" w:firstLine="0"/>
      </w:pPr>
      <w:bookmarkStart w:id="10" w:name="_____10"/>
      <w:bookmarkStart w:id="11" w:name="_112"/>
      <w:bookmarkEnd w:id="10"/>
      <w:r>
        <w:rPr>
          <w:rFonts w:hAnsi="Arial" w:cs="Arial" w:eastAsia="Arial" w:ascii="Arial"/>
          <w:sz w:val="28"/>
        </w:rPr>
        <w:t xml:space="preserve">发布/订阅</w:t>
      </w:r>
      <w:bookmarkEnd w:id="11"/>
    </w:p>
    <w:p w:rsidRDefault="00592BE2" w:rsidR="0054058D">
      <w:r>
        <w:rPr>
          <w:rFonts w:hAnsi="Consolas" w:cs="Consolas" w:eastAsia="Consolas" w:ascii="Consolas"/>
          <w:sz w:val="32"/>
          <w:color w:val="#454545"/>
        </w:rPr>
        <w:t>subscribe和publish</w:t>
      </w:r>
    </w:p>
    <w:p w:rsidRDefault="00EE0374" w:rsidP="00EE0374" w:rsidR="00EE0374">
      <w:pPr>
        <w:pStyle w:val="1"/>
        <w:keepNext w:val="0"/>
        <w:numPr>
          <w:ilvl w:val="0"/>
          <w:numId w:val="1"/>
        </w:numPr>
        <w:tabs>
          <w:tab w:val="clear" w:pos="0"/>
        </w:tabs>
        <w:spacing w:line="340" w:lineRule="auto"/>
        <w:ind w:left="0" w:firstLine="0"/>
      </w:pPr>
      <w:bookmarkStart w:id="12" w:name="_____12"/>
      <w:bookmarkStart w:id="13" w:name="_113"/>
      <w:bookmarkEnd w:id="12"/>
      <w:r>
        <w:rPr>
          <w:rFonts w:hAnsi="Arial" w:cs="Arial" w:eastAsia="Arial" w:ascii="Arial"/>
          <w:sz w:val="28"/>
        </w:rPr>
        <w:t xml:space="preserve">哨兵</w:t>
      </w:r>
      <w:bookmarkEnd w:id="13"/>
    </w:p>
    <w:p w:rsidRDefault="00EE0374" w:rsidP="00EE0374" w:rsidR="00EE0374">
      <w:pPr>
        <w:pStyle w:val="2"/>
        <w:keepNext w:val="0"/>
        <w:numPr>
          <w:ilvl w:val="1"/>
          <w:numId w:val="1"/>
        </w:numPr>
        <w:tabs>
          <w:tab w:val="clear" w:pos="0"/>
        </w:tabs>
        <w:spacing w:line="340" w:lineRule="auto"/>
        <w:ind w:left="200" w:firstLine="0"/>
        <w:rPr w:i="0"/>
      </w:pPr>
      <w:bookmarkStart w:id="14" w:name="_____14"/>
      <w:bookmarkStart w:id="15" w:name="_114"/>
      <w:bookmarkEnd w:id="14"/>
      <w:r>
        <w:rPr>
          <w:rFonts w:hAnsi="Arial" w:cs="Arial" w:eastAsia="Arial" w:ascii="Arial"/>
          <w:sz w:val="24"/>
        </w:rPr>
        <w:t xml:space="preserve">主观下线/客观下线</w:t>
      </w:r>
      <w:bookmarkEnd w:id="15"/>
    </w:p>
    <w:p w:rsidRDefault="00EE0374" w:rsidP="00EE0374" w:rsidR="00EE0374">
      <w:pPr>
        <w:pStyle w:val="2"/>
        <w:keepNext w:val="0"/>
        <w:numPr>
          <w:ilvl w:val="1"/>
          <w:numId w:val="1"/>
        </w:numPr>
        <w:tabs>
          <w:tab w:val="clear" w:pos="0"/>
        </w:tabs>
        <w:spacing w:line="340" w:lineRule="auto"/>
        <w:ind w:left="200" w:firstLine="0"/>
        <w:rPr w:i="0"/>
      </w:pPr>
      <w:bookmarkStart w:id="16" w:name="_____16"/>
      <w:bookmarkStart w:id="17" w:name="_115"/>
      <w:bookmarkEnd w:id="16"/>
      <w:r>
        <w:rPr>
          <w:rFonts w:hAnsi="Arial" w:cs="Arial" w:eastAsia="Arial" w:ascii="Arial"/>
          <w:sz w:val="24"/>
        </w:rPr>
        <w:t xml:space="preserve">major选举，主备切换</w:t>
      </w:r>
      <w:bookmarkEnd w:id="17"/>
    </w:p>
    <w:p w:rsidRDefault="00EE0374" w:rsidP="00EE0374" w:rsidR="00EE0374">
      <w:pPr>
        <w:pStyle w:val="1"/>
        <w:keepNext w:val="0"/>
        <w:numPr>
          <w:ilvl w:val="0"/>
          <w:numId w:val="1"/>
        </w:numPr>
        <w:tabs>
          <w:tab w:val="clear" w:pos="0"/>
        </w:tabs>
        <w:spacing w:line="340" w:lineRule="auto"/>
        <w:ind w:left="0" w:firstLine="0"/>
      </w:pPr>
      <w:bookmarkStart w:id="18" w:name="_____18"/>
      <w:bookmarkStart w:id="19" w:name="_101"/>
      <w:bookmarkEnd w:id="18"/>
      <w:r>
        <w:rPr>
          <w:rFonts w:hAnsi="Arial" w:cs="Arial" w:eastAsia="Arial" w:ascii="Arial"/>
          <w:sz w:val="28"/>
        </w:rPr>
        <w:t xml:space="preserve">数据类型</w:t>
      </w:r>
      <w:bookmarkEnd w:id="19"/>
    </w:p>
    <w:p w:rsidRDefault="00EE0374" w:rsidP="00EE0374" w:rsidR="00EE0374">
      <w:pPr>
        <w:pStyle w:val="2"/>
        <w:keepNext w:val="0"/>
        <w:numPr>
          <w:ilvl w:val="1"/>
          <w:numId w:val="1"/>
        </w:numPr>
        <w:tabs>
          <w:tab w:val="clear" w:pos="0"/>
        </w:tabs>
        <w:spacing w:line="340" w:lineRule="auto"/>
        <w:ind w:left="200" w:firstLine="0"/>
        <w:rPr w:i="0"/>
      </w:pPr>
      <w:bookmarkStart w:id="20" w:name="_____20"/>
      <w:bookmarkStart w:id="21" w:name="_102"/>
      <w:bookmarkEnd w:id="20"/>
      <w:r>
        <w:rPr>
          <w:rFonts w:hAnsi="Arial" w:cs="Arial" w:eastAsia="Arial" w:ascii="Arial"/>
          <w:sz w:val="24"/>
        </w:rPr>
        <w:t xml:space="preserve">普通数据类型</w:t>
      </w:r>
      <w:bookmarkEnd w:id="21"/>
    </w:p>
    <w:p w:rsidRDefault="00592BE2" w:rsidR="0054058D">
      <w:pPr>
        <w:ind w:left="200"/>
        <w:jc w:val="both"/>
      </w:pPr>
      <w:r>
        <w:rPr>
          <w:rFonts w:hAnsi="Consolas" w:cs="Consolas" w:eastAsia="Consolas" w:ascii="Consolas"/>
          <w:sz w:val="29"/>
        </w:rPr>
        <w:t>共有5类普通数据类型：</w:t>
      </w:r>
    </w:p>
    <w:p w:rsidRDefault="00592BE2" w:rsidR="0054058D">
      <w:pPr>
        <w:ind w:left="200"/>
        <w:jc w:val="both"/>
      </w:pPr>
      <w:r>
        <w:rPr>
          <w:rFonts w:hAnsi="Consolas" w:cs="Consolas" w:eastAsia="Consolas" w:ascii="Consolas"/>
          <w:sz w:val="29"/>
        </w:rPr>
        <w:t>String</w:t>
      </w:r>
    </w:p>
    <w:p w:rsidRDefault="00592BE2" w:rsidR="0054058D">
      <w:pPr>
        <w:ind w:left="200"/>
        <w:jc w:val="both"/>
      </w:pPr>
      <w:r>
        <w:rPr>
          <w:rFonts w:hAnsi="Consolas" w:cs="Consolas" w:eastAsia="Consolas" w:ascii="Consolas"/>
          <w:sz w:val="29"/>
        </w:rPr>
        <w:t>Hash：使用双hash表</w:t>
      </w:r>
    </w:p>
    <w:p w:rsidRDefault="00592BE2" w:rsidR="0054058D">
      <w:pPr>
        <w:ind w:left="200"/>
        <w:jc w:val="both"/>
      </w:pPr>
      <w:r>
        <w:rPr>
          <w:rFonts w:hAnsi="Consolas" w:cs="Consolas" w:eastAsia="Consolas" w:ascii="Consolas"/>
          <w:sz w:val="29"/>
        </w:rPr>
        <w:t>List</w:t>
      </w:r>
    </w:p>
    <w:p w:rsidRDefault="00592BE2" w:rsidR="0054058D">
      <w:pPr>
        <w:ind w:left="200"/>
        <w:jc w:val="both"/>
      </w:pPr>
      <w:r>
        <w:rPr>
          <w:rFonts w:hAnsi="Consolas" w:cs="Consolas" w:eastAsia="Consolas" w:ascii="Consolas"/>
          <w:sz w:val="29"/>
          <w:color w:val="#454545"/>
        </w:rPr>
        <w:t>Set</w:t>
      </w:r>
    </w:p>
    <w:p w:rsidRDefault="00592BE2" w:rsidR="0054058D">
      <w:pPr>
        <w:ind w:left="200"/>
        <w:jc w:val="both"/>
      </w:pPr>
      <w:r>
        <w:rPr>
          <w:rFonts w:hAnsi="Consolas" w:cs="Consolas" w:eastAsia="Consolas" w:ascii="Consolas"/>
          <w:sz w:val="29"/>
          <w:color w:val="#454545"/>
        </w:rPr>
        <w:t>Zset：底层使用跳表。跳表底层是双向链表，通过多层索引来加快查找速度，并且在插入时随机决定创建几层索引，其缺点在于内存消耗高（因为要创建额外的指针）。</w:t>
      </w:r>
    </w:p>
    <w:p w:rsidRDefault="00592BE2" w:rsidR="0054058D">
      <w:pPr>
        <w:ind w:left="200"/>
        <w:jc w:val="both"/>
      </w:pPr>
    </w:p>
    <w:p w:rsidRDefault="00592BE2" w:rsidR="0054058D">
      <w:pPr>
        <w:ind w:left="200"/>
        <w:jc w:val="both"/>
      </w:pPr>
      <w:r>
        <w:rPr>
          <w:rFonts w:hAnsi="Consolas" w:cs="Consolas" w:eastAsia="Consolas" w:ascii="Consolas"/>
          <w:sz w:val="29"/>
          <w:color w:val="#454545"/>
        </w:rPr>
        <w:t>跳表的示意图</w:t>
      </w:r>
    </w:p>
    <w:p w:rsidRDefault="00592BE2" w:rsidR="0054058D">
      <w:pPr>
        <w:ind w:left="200"/>
        <w:jc w:val="both"/>
      </w:pPr>
      <w:r>
        <w:rPr>
          <w:rFonts w:hAnsi="SimSun" w:cs="SimSun" w:eastAsia="SimSun" w:ascii="SimSun"/>
          <w:sz w:val="24"/>
        </w:rPr>
        <w:t>￼</w:t>
      </w:r>
    </w:p>
    <w:p w:rsidRDefault="00592BE2" w:rsidR="0054058D">
      <w:pPr>
        <w:ind w:left="200"/>
        <w:jc w:val="both"/>
      </w:pPr>
      <w:r>
        <w:rPr>
          <w:rFonts w:hAnsi="Consolas" w:cs="Consolas" w:eastAsia="Consolas" w:ascii="Consolas"/>
          <w:sz w:val="29"/>
          <w:color w:val="#454545"/>
        </w:rPr>
        <w:t>查找过程</w:t>
      </w:r>
    </w:p>
    <w:p w:rsidRDefault="00592BE2" w:rsidR="0054058D">
      <w:pPr>
        <w:ind w:left="200"/>
        <w:jc w:val="both"/>
      </w:pPr>
      <w:r>
        <w:rPr>
          <w:rFonts w:hAnsi="SimSun" w:cs="SimSun" w:eastAsia="SimSun" w:ascii="SimSun"/>
          <w:sz w:val="24"/>
        </w:rPr>
        <w:t>￼</w:t>
      </w:r>
    </w:p>
    <w:p w:rsidRDefault="00592BE2" w:rsidR="0054058D">
      <w:pPr>
        <w:ind w:left="200"/>
        <w:jc w:val="both"/>
      </w:pPr>
    </w:p>
    <w:p w:rsidRDefault="00592BE2" w:rsidR="0054058D">
      <w:pPr>
        <w:ind w:left="200"/>
        <w:jc w:val="both"/>
      </w:pPr>
      <w:r>
        <w:rPr>
          <w:rFonts w:hAnsi="Consolas" w:cs="Consolas" w:eastAsia="Consolas" w:ascii="Consolas"/>
          <w:sz w:val="29"/>
          <w:color w:val="#ff0000"/>
        </w:rPr>
        <w:t>zset使用跳表而不使用红黑树</w:t>
      </w:r>
    </w:p>
    <w:p w:rsidRDefault="00592BE2" w:rsidR="0054058D">
      <w:pPr>
        <w:ind w:left="200"/>
        <w:jc w:val="both"/>
      </w:pPr>
      <w:r>
        <w:rPr>
          <w:rFonts w:hAnsi="Consolas" w:cs="Consolas" w:eastAsia="Consolas" w:ascii="Consolas"/>
          <w:sz w:val="29"/>
          <w:color w:val="#454545"/>
        </w:rPr>
        <w:t>1. skiplist的复杂度和红黑树一样，而且实现起来更简单。</w:t>
      </w:r>
    </w:p>
    <w:p w:rsidRDefault="00592BE2" w:rsidR="0054058D">
      <w:pPr>
        <w:ind w:left="200"/>
        <w:jc w:val="both"/>
      </w:pPr>
      <w:r>
        <w:rPr>
          <w:rFonts w:hAnsi="Consolas" w:cs="Consolas" w:eastAsia="Consolas" w:ascii="Consolas"/>
          <w:sz w:val="29"/>
          <w:color w:val="#454545"/>
        </w:rPr>
        <w:t>2. 在并发环境下skiplist有另外一个优势，红黑树在插入和删除的时候可能需要做一些rebalance的操作，这样的操作可能会涉及到整个树的其他部分，而skiplist的操作显然更加局部性一些，锁需要盯住的节点更少，因此在这样的情况下性能好一些</w:t>
      </w:r>
    </w:p>
    <w:p w:rsidRDefault="00EE0374" w:rsidP="00EE0374" w:rsidR="00EE0374">
      <w:pPr>
        <w:pStyle w:val="2"/>
        <w:keepNext w:val="0"/>
        <w:numPr>
          <w:ilvl w:val="1"/>
          <w:numId w:val="1"/>
        </w:numPr>
        <w:tabs>
          <w:tab w:val="clear" w:pos="0"/>
        </w:tabs>
        <w:spacing w:line="340" w:lineRule="auto"/>
        <w:ind w:left="200" w:firstLine="0"/>
        <w:rPr w:i="0"/>
      </w:pPr>
      <w:bookmarkStart w:id="22" w:name="_____22"/>
      <w:bookmarkStart w:id="23" w:name="_103"/>
      <w:bookmarkEnd w:id="22"/>
      <w:r>
        <w:rPr>
          <w:rFonts w:hAnsi="Arial" w:cs="Arial" w:eastAsia="Arial" w:ascii="Arial"/>
          <w:sz w:val="24"/>
        </w:rPr>
        <w:t xml:space="preserve">特殊数据类型</w:t>
      </w:r>
      <w:bookmarkEnd w:id="23"/>
    </w:p>
    <w:p w:rsidRDefault="00592BE2" w:rsidR="0054058D">
      <w:pPr>
        <w:ind w:left="200"/>
        <w:jc w:val="both"/>
      </w:pPr>
      <w:r>
        <w:rPr>
          <w:rFonts w:hAnsi="Consolas" w:cs="Consolas" w:eastAsia="Consolas" w:ascii="Consolas"/>
          <w:sz w:val="29"/>
        </w:rPr>
        <w:t>共有3种特殊数据类型：</w:t>
      </w:r>
    </w:p>
    <w:p w:rsidRDefault="00592BE2" w:rsidR="0054058D">
      <w:pPr>
        <w:ind w:left="200"/>
        <w:jc w:val="both"/>
      </w:pPr>
      <w:r>
        <w:rPr>
          <w:rFonts w:hAnsi="Consolas" w:cs="Consolas" w:eastAsia="Consolas" w:ascii="Consolas"/>
          <w:sz w:val="29"/>
        </w:rPr>
        <w:t>Geospatial：地理信息</w:t>
      </w:r>
    </w:p>
    <w:p w:rsidRDefault="00592BE2" w:rsidR="0054058D">
      <w:pPr>
        <w:ind w:left="200"/>
        <w:jc w:val="both"/>
      </w:pPr>
      <w:r>
        <w:rPr>
          <w:rFonts w:hAnsi="Consolas" w:cs="Consolas" w:eastAsia="Consolas" w:ascii="Consolas"/>
          <w:sz w:val="29"/>
        </w:rPr>
        <w:t>HyperLoglog：在loglog算法基础上改进（使用调和平均数）</w:t>
      </w:r>
    </w:p>
    <w:p w:rsidRDefault="00592BE2" w:rsidR="0054058D">
      <w:pPr>
        <w:ind w:left="200"/>
        <w:jc w:val="both"/>
      </w:pPr>
      <w:r>
        <w:rPr>
          <w:rFonts w:hAnsi="Consolas" w:cs="Consolas" w:eastAsia="Consolas" w:ascii="Consolas"/>
          <w:sz w:val="29"/>
        </w:rPr>
        <w:t>BitMap：位图</w:t>
      </w:r>
    </w:p>
    <w:p w:rsidRDefault="00592BE2" w:rsidR="0054058D">
      <w:pPr>
        <w:ind w:left="200"/>
        <w:jc w:val="both"/>
      </w:pPr>
    </w:p>
    <w:p w:rsidRDefault="00592BE2" w:rsidR="0054058D">
      <w:pPr>
        <w:ind w:left="200"/>
        <w:jc w:val="both"/>
      </w:pPr>
      <w:r>
        <w:rPr>
          <w:rFonts w:hAnsi="Consolas" w:cs="Consolas" w:eastAsia="Consolas" w:ascii="Consolas"/>
          <w:sz w:val="29"/>
        </w:rPr>
        <w:t>HyperLoglog实际上是基于伯努利试验。伯努利试验实际上来源于抛硬币，对于一次抛硬币，我们都知道最终出现正反面的概率都是50%。</w:t>
      </w:r>
      <w:r>
        <w:rPr>
          <w:rFonts w:hAnsi="Consolas" w:cs="Consolas" w:eastAsia="Consolas" w:ascii="Consolas"/>
          <w:sz w:val="29"/>
        </w:rPr>
        <w:t>假设一直抛硬币，直到它出现正面为止，这是一次完整的试验。假设进行了n次的伯努利试验，第一次伯努利试验出现正面经历的抛掷次数为k1，第n次试验的抛掷次数则是kn。这k1到kn中显然有一个kmax。</w:t>
      </w:r>
    </w:p>
    <w:p w:rsidRDefault="00592BE2" w:rsidR="0054058D">
      <w:pPr>
        <w:ind w:left="200"/>
        <w:jc w:val="both"/>
      </w:pPr>
      <w:r>
        <w:rPr>
          <w:rFonts w:hAnsi="Consolas" w:cs="Consolas" w:eastAsia="Consolas" w:ascii="Consolas"/>
          <w:sz w:val="29"/>
        </w:rPr>
        <w:t>通过结合极大似然估计的方法，发现n和kmax之间存在这样的关系：</w:t>
      </w:r>
      <w:r>
        <w:rPr>
          <w:rFonts w:hAnsi="Consolas" w:cs="Consolas" w:eastAsia="Consolas" w:ascii="Consolas"/>
          <w:sz w:val="29"/>
        </w:rPr>
        <w:t>n=2^(kmax)</w:t>
      </w:r>
    </w:p>
    <w:p w:rsidRDefault="00592BE2" w:rsidR="0054058D">
      <w:pPr>
        <w:ind w:left="200"/>
        <w:jc w:val="both"/>
      </w:pPr>
      <w:r>
        <w:rPr>
          <w:rFonts w:hAnsi="Consolas" w:cs="Consolas" w:eastAsia="Consolas" w:ascii="Consolas"/>
          <w:sz w:val="29"/>
        </w:rPr>
        <w:t>最后得到以下公式：</w:t>
      </w:r>
    </w:p>
    <w:p w:rsidRDefault="00592BE2" w:rsidR="0054058D">
      <w:pPr>
        <w:ind w:left="200"/>
        <w:jc w:val="both"/>
      </w:pPr>
      <w:r>
        <w:rPr>
          <w:rFonts w:hAnsi="SimSun" w:cs="SimSun" w:eastAsia="SimSun" w:ascii="SimSun"/>
          <w:sz w:val="24"/>
        </w:rPr>
        <w:t>￼</w:t>
      </w:r>
    </w:p>
    <w:p w:rsidRDefault="00592BE2" w:rsidR="0054058D">
      <w:pPr>
        <w:ind w:left="200"/>
        <w:jc w:val="both"/>
      </w:pPr>
    </w:p>
    <w:p w:rsidRDefault="00EE0374" w:rsidP="00EE0374" w:rsidR="00EE0374">
      <w:pPr>
        <w:pStyle w:val="1"/>
        <w:keepNext w:val="0"/>
        <w:numPr>
          <w:ilvl w:val="0"/>
          <w:numId w:val="1"/>
        </w:numPr>
        <w:tabs>
          <w:tab w:val="clear" w:pos="0"/>
        </w:tabs>
        <w:spacing w:line="340" w:lineRule="auto"/>
        <w:ind w:left="0" w:firstLine="0"/>
      </w:pPr>
      <w:bookmarkStart w:id="24" w:name="_____24"/>
      <w:bookmarkStart w:id="25" w:name="_104"/>
      <w:bookmarkEnd w:id="24"/>
      <w:r>
        <w:rPr>
          <w:rFonts w:hAnsi="Arial" w:cs="Arial" w:eastAsia="Arial" w:ascii="Arial"/>
          <w:sz w:val="28"/>
        </w:rPr>
        <w:t xml:space="preserve">与Memcached的区别</w:t>
      </w:r>
      <w:bookmarkEnd w:id="25"/>
    </w:p>
    <w:p w:rsidRDefault="00592BE2" w:rsidR="0054058D">
      <w:r>
        <w:rPr>
          <w:rFonts w:hAnsi="Consolas" w:cs="Consolas" w:eastAsia="Consolas" w:ascii="Consolas"/>
          <w:sz w:val="29"/>
          <w:color w:val="#454545"/>
        </w:rPr>
        <w:t>Redis支持持久化，Memcached不支持</w:t>
      </w:r>
    </w:p>
    <w:p w:rsidRDefault="00592BE2" w:rsidR="0054058D">
      <w:r>
        <w:rPr>
          <w:rFonts w:hAnsi="Consolas" w:cs="Consolas" w:eastAsia="Consolas" w:ascii="Consolas"/>
          <w:sz w:val="29"/>
          <w:color w:val="#454545"/>
        </w:rPr>
        <w:t>Memcached仅支持字符串，Redis支持更多数据类型</w:t>
      </w:r>
    </w:p>
    <w:p w:rsidRDefault="00592BE2" w:rsidR="0054058D">
      <w:r>
        <w:rPr>
          <w:rFonts w:hAnsi="Consolas" w:cs="Consolas" w:eastAsia="Consolas" w:ascii="Consolas"/>
          <w:sz w:val="29"/>
          <w:color w:val="#454545"/>
        </w:rPr>
        <w:t>Memcached不支持分布式，Redis使用哨兵可形成可靠集群</w:t>
      </w:r>
    </w:p>
    <w:p w:rsidRDefault="00592BE2" w:rsidR="0054058D">
      <w:r>
        <w:rPr>
          <w:rFonts w:hAnsi="Consolas" w:cs="Consolas" w:eastAsia="Consolas" w:ascii="Consolas"/>
          <w:sz w:val="29"/>
          <w:color w:val="#454545"/>
        </w:rPr>
        <w:t>Redis可以将很久没用的value交换到磁盘，而Memcached会一直存在内存</w:t>
      </w:r>
    </w:p>
    <w:p w:rsidRDefault="00592BE2" w:rsidR="0054058D">
      <w:r>
        <w:rPr>
          <w:rFonts w:hAnsi="Consolas" w:cs="Consolas" w:eastAsia="Consolas" w:ascii="Consolas"/>
          <w:sz w:val="29"/>
          <w:color w:val="#454545"/>
        </w:rPr>
        <w:t>Memcached将内存分割成特定长度的块来存储数据，但这种方法内存利用率不高</w:t>
      </w:r>
    </w:p>
    <w:p w:rsidRDefault="00EE0374" w:rsidP="00EE0374" w:rsidR="00EE0374">
      <w:pPr>
        <w:pStyle w:val="1"/>
        <w:keepNext w:val="0"/>
        <w:numPr>
          <w:ilvl w:val="0"/>
          <w:numId w:val="1"/>
        </w:numPr>
        <w:tabs>
          <w:tab w:val="clear" w:pos="0"/>
        </w:tabs>
        <w:spacing w:line="340" w:lineRule="auto"/>
        <w:ind w:left="0" w:firstLine="0"/>
      </w:pPr>
      <w:bookmarkStart w:id="26" w:name="_____26"/>
      <w:bookmarkStart w:id="27" w:name="_105"/>
      <w:bookmarkEnd w:id="26"/>
      <w:r>
        <w:rPr>
          <w:rFonts w:hAnsi="Arial" w:cs="Arial" w:eastAsia="Arial" w:ascii="Arial"/>
          <w:sz w:val="28"/>
        </w:rPr>
        <w:t xml:space="preserve">持久化</w:t>
      </w:r>
      <w:bookmarkEnd w:id="27"/>
    </w:p>
    <w:p w:rsidRDefault="00EE0374" w:rsidP="00EE0374" w:rsidR="00EE0374">
      <w:pPr>
        <w:pStyle w:val="2"/>
        <w:keepNext w:val="0"/>
        <w:numPr>
          <w:ilvl w:val="1"/>
          <w:numId w:val="1"/>
        </w:numPr>
        <w:tabs>
          <w:tab w:val="clear" w:pos="0"/>
        </w:tabs>
        <w:spacing w:line="340" w:lineRule="auto"/>
        <w:ind w:left="200" w:firstLine="0"/>
        <w:rPr w:i="0"/>
      </w:pPr>
      <w:bookmarkStart w:id="28" w:name="_____28"/>
      <w:bookmarkStart w:id="29" w:name="_106"/>
      <w:bookmarkEnd w:id="28"/>
      <w:r>
        <w:rPr>
          <w:rFonts w:hAnsi="Arial" w:cs="Arial" w:eastAsia="Arial" w:ascii="Arial"/>
          <w:sz w:val="24"/>
        </w:rPr>
        <w:t xml:space="preserve">rdb</w:t>
      </w:r>
      <w:bookmarkEnd w:id="29"/>
    </w:p>
    <w:p w:rsidRDefault="00592BE2" w:rsidR="0054058D">
      <w:pPr>
        <w:ind w:left="200"/>
        <w:jc w:val="both"/>
      </w:pPr>
      <w:r>
        <w:rPr>
          <w:rFonts w:hAnsi="宋体" w:cs="宋体" w:eastAsia="宋体" w:ascii="宋体"/>
          <w:sz w:val="29"/>
          <w:color w:val="#4b4b4b"/>
        </w:rPr>
        <w:t>简而言之，就是在不同的时间点，将redis存储的数据生成快照并存储到磁盘等介质上。</w:t>
      </w:r>
    </w:p>
    <w:p w:rsidRDefault="00592BE2" w:rsidR="0054058D">
      <w:pPr>
        <w:ind w:left="200"/>
        <w:jc w:val="both"/>
      </w:pPr>
      <w:r>
        <w:rPr>
          <w:rFonts w:hAnsi="Consolas" w:cs="Consolas" w:eastAsia="Consolas" w:ascii="Consolas"/>
          <w:sz w:val="29"/>
        </w:rPr>
        <w:t>触发时机（会生成dump.rdb）：</w:t>
      </w:r>
    </w:p>
    <w:p w:rsidRDefault="00592BE2" w:rsidR="0054058D">
      <w:pPr>
        <w:ind w:left="200"/>
        <w:jc w:val="both"/>
      </w:pPr>
      <w:r>
        <w:rPr>
          <w:rFonts w:hAnsi="Consolas" w:cs="Consolas" w:eastAsia="Consolas" w:ascii="Consolas"/>
          <w:sz w:val="29"/>
        </w:rPr>
        <w:t>save规则，手动save（save，bgsave）</w:t>
      </w:r>
    </w:p>
    <w:p w:rsidRDefault="00592BE2" w:rsidR="0054058D">
      <w:pPr>
        <w:ind w:left="200"/>
        <w:jc w:val="both"/>
      </w:pPr>
      <w:r>
        <w:rPr>
          <w:rFonts w:hAnsi="Consolas" w:cs="Consolas" w:eastAsia="Consolas" w:ascii="Consolas"/>
          <w:sz w:val="29"/>
        </w:rPr>
        <w:t>退出redis</w:t>
      </w:r>
    </w:p>
    <w:p w:rsidRDefault="00592BE2" w:rsidR="0054058D">
      <w:pPr>
        <w:ind w:left="200"/>
        <w:jc w:val="both"/>
      </w:pPr>
      <w:r>
        <w:rPr>
          <w:rFonts w:hAnsi="Consolas" w:cs="Consolas" w:eastAsia="Consolas" w:ascii="Consolas"/>
          <w:sz w:val="29"/>
        </w:rPr>
        <w:t xml:space="preserve">恢复方法：在包含有dump.rdb目录下启动redis，即可恢复。 </w:t>
      </w:r>
    </w:p>
    <w:p w:rsidRDefault="00592BE2" w:rsidR="0054058D">
      <w:pPr>
        <w:ind w:left="200"/>
        <w:jc w:val="both"/>
      </w:pPr>
    </w:p>
    <w:p w:rsidRDefault="00592BE2" w:rsidR="0054058D">
      <w:pPr>
        <w:ind w:left="200"/>
        <w:jc w:val="both"/>
      </w:pPr>
      <w:r>
        <w:rPr>
          <w:rFonts w:hAnsi="Consolas" w:cs="Consolas" w:eastAsia="Consolas" w:ascii="Consolas"/>
          <w:sz w:val="29"/>
        </w:rPr>
        <w:t>RDB文件在生成时会检查每个键的过期时间，过期键不会被添加进RDB文件里。</w:t>
      </w:r>
    </w:p>
    <w:p w:rsidRDefault="00EE0374" w:rsidP="00EE0374" w:rsidR="00EE0374">
      <w:pPr>
        <w:pStyle w:val="2"/>
        <w:keepNext w:val="0"/>
        <w:numPr>
          <w:ilvl w:val="1"/>
          <w:numId w:val="1"/>
        </w:numPr>
        <w:tabs>
          <w:tab w:val="clear" w:pos="0"/>
        </w:tabs>
        <w:spacing w:line="340" w:lineRule="auto"/>
        <w:ind w:left="200" w:firstLine="0"/>
        <w:rPr w:i="0"/>
      </w:pPr>
      <w:bookmarkStart w:id="30" w:name="_____30"/>
      <w:bookmarkStart w:id="31" w:name="_107"/>
      <w:bookmarkEnd w:id="30"/>
      <w:r>
        <w:rPr>
          <w:rFonts w:hAnsi="Arial" w:cs="Arial" w:eastAsia="Arial" w:ascii="Arial"/>
          <w:sz w:val="24"/>
        </w:rPr>
        <w:t xml:space="preserve">aof</w:t>
      </w:r>
      <w:bookmarkEnd w:id="31"/>
    </w:p>
    <w:p w:rsidRDefault="00592BE2" w:rsidR="0054058D">
      <w:pPr>
        <w:ind w:left="200"/>
        <w:jc w:val="both"/>
      </w:pPr>
      <w:r>
        <w:rPr>
          <w:rFonts w:hAnsi="Consolas" w:cs="Consolas" w:eastAsia="Consolas" w:ascii="Consolas"/>
          <w:sz w:val="29"/>
          <w:color w:val="#4b4b4b"/>
        </w:rPr>
        <w:t>则是换了一个角度来实现持久化，那就是将redis执行过的所有写指令记录下来，在下次redis重新启动时，只要把这些写指令从前到后再重复执行一遍，就可以实现数据恢复了。</w:t>
      </w:r>
      <w:r>
        <w:rPr>
          <w:rFonts w:hAnsi="Consolas" w:cs="Consolas" w:eastAsia="Consolas" w:ascii="Consolas"/>
          <w:sz w:val="29"/>
          <w:color w:val="#4b4b4b"/>
        </w:rPr>
        <w:t>AOF恢复程度更高，但是恢复速度更慢。</w:t>
      </w:r>
    </w:p>
    <w:p w:rsidRDefault="00592BE2" w:rsidR="0054058D">
      <w:pPr>
        <w:ind w:left="200"/>
        <w:jc w:val="both"/>
      </w:pPr>
      <w:r>
        <w:rPr>
          <w:rFonts w:hAnsi="Consolas" w:cs="Consolas" w:eastAsia="Consolas" w:ascii="Consolas"/>
          <w:sz w:val="29"/>
        </w:rPr>
        <w:t xml:space="preserve">如果appendonly.aof中有错误，可以使用redis-check-aof进行修复，会删除产生错误的那次操作。 </w:t>
      </w:r>
    </w:p>
    <w:p w:rsidRDefault="00592BE2" w:rsidR="0054058D">
      <w:pPr>
        <w:ind w:left="200"/>
        <w:jc w:val="both"/>
      </w:pPr>
    </w:p>
    <w:p w:rsidRDefault="00592BE2" w:rsidR="0054058D">
      <w:pPr>
        <w:ind w:left="200"/>
        <w:jc w:val="both"/>
      </w:pPr>
      <w:r>
        <w:rPr>
          <w:rFonts w:hAnsi="Consolas" w:cs="Consolas" w:eastAsia="Consolas" w:ascii="Consolas"/>
          <w:sz w:val="29"/>
        </w:rPr>
        <w:t>AOF重写：重新生成一个AOF文件替换原有的AOF文件，这里的重写不会对原有的文件进行读取、分析或写入，而是把数据库中的键值对折算成命令，重写写入文件。</w:t>
      </w:r>
      <w:r>
        <w:rPr>
          <w:rFonts w:hAnsi="Consolas" w:cs="Consolas" w:eastAsia="Consolas" w:ascii="Consolas"/>
          <w:sz w:val="29"/>
        </w:rPr>
        <w:t>可以通过bgrewriteaof命令在后台重写，重写时Redis会维护一个AOF重写缓冲区（记录在重写期间收到的写命令），在重写完成后追加都AOF文件末尾</w:t>
      </w:r>
      <w:r>
        <w:rPr>
          <w:rFonts w:hAnsi="Consolas" w:cs="Consolas" w:eastAsia="Consolas" w:ascii="Consolas"/>
          <w:sz w:val="29"/>
        </w:rPr>
        <w:t>。</w:t>
      </w:r>
    </w:p>
    <w:p w:rsidRDefault="00592BE2" w:rsidR="0054058D">
      <w:pPr>
        <w:ind w:left="200"/>
        <w:jc w:val="both"/>
      </w:pPr>
    </w:p>
    <w:p w:rsidRDefault="00592BE2" w:rsidR="0054058D">
      <w:pPr>
        <w:ind w:left="200"/>
        <w:jc w:val="both"/>
      </w:pPr>
      <w:r>
        <w:rPr>
          <w:rFonts w:hAnsi="Consolas" w:cs="Consolas" w:eastAsia="Consolas" w:ascii="Consolas"/>
          <w:sz w:val="29"/>
        </w:rPr>
        <w:t>对于过期键，当它被惰性删除或定期删除之后，程序会向AOF文件追加一条DEL命令显示记录该键已被删除。</w:t>
      </w:r>
    </w:p>
    <w:p w:rsidRDefault="00EE0374" w:rsidP="00EE0374" w:rsidR="00EE0374">
      <w:pPr>
        <w:pStyle w:val="2"/>
        <w:keepNext w:val="0"/>
        <w:numPr>
          <w:ilvl w:val="1"/>
          <w:numId w:val="1"/>
        </w:numPr>
        <w:tabs>
          <w:tab w:val="clear" w:pos="0"/>
        </w:tabs>
        <w:spacing w:line="340" w:lineRule="auto"/>
        <w:ind w:left="200" w:firstLine="0"/>
        <w:rPr w:i="0"/>
      </w:pPr>
      <w:bookmarkStart w:id="32" w:name="_____32"/>
      <w:bookmarkStart w:id="33" w:name="_125"/>
      <w:bookmarkEnd w:id="32"/>
      <w:r>
        <w:rPr>
          <w:rFonts w:hAnsi="Arial" w:cs="Arial" w:eastAsia="Arial" w:ascii="Arial"/>
          <w:sz w:val="24"/>
        </w:rPr>
        <w:t xml:space="preserve">企业备份</w:t>
      </w:r>
      <w:bookmarkEnd w:id="33"/>
    </w:p>
    <w:p w:rsidRDefault="00592BE2" w:rsidR="0054058D">
      <w:pPr>
        <w:ind w:left="200"/>
        <w:jc w:val="both"/>
      </w:pPr>
      <w:r>
        <w:rPr>
          <w:rFonts w:hAnsi="Consolas" w:cs="Consolas" w:eastAsia="Consolas" w:ascii="Consolas"/>
          <w:sz w:val="29"/>
          <w:color w:val="#ff0000"/>
        </w:rPr>
        <w:t>rdb备份</w:t>
      </w:r>
      <w:r>
        <w:rPr>
          <w:rFonts w:hAnsi="Consolas" w:cs="Consolas" w:eastAsia="Consolas" w:ascii="Consolas"/>
          <w:sz w:val="29"/>
        </w:rPr>
        <w:t>：</w:t>
      </w:r>
    </w:p>
    <w:p w:rsidRDefault="00592BE2" w:rsidR="0054058D">
      <w:pPr>
        <w:ind w:left="200"/>
        <w:jc w:val="both"/>
      </w:pPr>
      <w:r>
        <w:rPr>
          <w:rFonts w:hAnsi="Consolas" w:cs="Consolas" w:eastAsia="Consolas" w:ascii="Consolas"/>
          <w:sz w:val="29"/>
        </w:rPr>
        <w:t>写crontab定时调度脚本去做数据备份。</w:t>
      </w:r>
    </w:p>
    <w:p w:rsidRDefault="00592BE2" w:rsidR="0054058D">
      <w:pPr>
        <w:ind w:left="200"/>
        <w:jc w:val="both"/>
      </w:pPr>
      <w:r>
        <w:rPr>
          <w:rFonts w:hAnsi="Consolas" w:cs="Consolas" w:eastAsia="Consolas" w:ascii="Consolas"/>
          <w:sz w:val="29"/>
        </w:rPr>
        <w:t>每小时都copy一份redis的rdb文件到一个其他目录中，这个目录里的rdb文件仅仅保留48小时内的。也就是每小时都做备份，保留2天内的rdb，只保留48个rdb。</w:t>
      </w:r>
    </w:p>
    <w:p w:rsidRDefault="00592BE2" w:rsidR="0054058D">
      <w:pPr>
        <w:ind w:left="200"/>
        <w:jc w:val="both"/>
      </w:pPr>
      <w:r>
        <w:rPr>
          <w:rFonts w:hAnsi="Consolas" w:cs="Consolas" w:eastAsia="Consolas" w:ascii="Consolas"/>
          <w:sz w:val="29"/>
        </w:rPr>
        <w:t>每天0点0分copy一份redis的rdb文件到一个其他目录中，这个保留一个月的。也就是按天备份。</w:t>
      </w:r>
    </w:p>
    <w:p w:rsidRDefault="00592BE2" w:rsidR="0054058D">
      <w:pPr>
        <w:ind w:left="200"/>
        <w:jc w:val="both"/>
      </w:pPr>
      <w:r>
        <w:rPr>
          <w:rFonts w:hAnsi="Consolas" w:cs="Consolas" w:eastAsia="Consolas" w:ascii="Consolas"/>
          <w:sz w:val="29"/>
        </w:rPr>
        <w:t xml:space="preserve">每天半夜找个时间将当前服务上的所有rdb备份都上传到云服务上。 </w:t>
      </w:r>
    </w:p>
    <w:p w:rsidRDefault="00592BE2" w:rsidR="0054058D">
      <w:pPr>
        <w:ind w:left="200"/>
        <w:jc w:val="both"/>
      </w:pPr>
    </w:p>
    <w:p w:rsidRDefault="00592BE2" w:rsidR="0054058D">
      <w:pPr>
        <w:ind w:left="200"/>
        <w:jc w:val="both"/>
      </w:pPr>
      <w:r>
        <w:rPr>
          <w:rFonts w:hAnsi="Consolas" w:cs="Consolas" w:eastAsia="Consolas" w:ascii="Consolas"/>
          <w:sz w:val="29"/>
          <w:color w:val="#ff0000"/>
        </w:rPr>
        <w:t>恢复方案</w:t>
      </w:r>
      <w:r>
        <w:rPr>
          <w:rFonts w:hAnsi="Consolas" w:cs="Consolas" w:eastAsia="Consolas" w:ascii="Consolas"/>
          <w:sz w:val="29"/>
        </w:rPr>
        <w:t>：</w:t>
      </w:r>
    </w:p>
    <w:p w:rsidRDefault="00592BE2" w:rsidR="0054058D">
      <w:pPr>
        <w:ind w:left="200"/>
        <w:jc w:val="both"/>
      </w:pPr>
      <w:r>
        <w:rPr>
          <w:rFonts w:hAnsi="Consolas" w:cs="Consolas" w:eastAsia="Consolas" w:ascii="Consolas"/>
          <w:sz w:val="29"/>
        </w:rPr>
        <w:t>停止redis进程</w:t>
      </w:r>
    </w:p>
    <w:p w:rsidRDefault="00592BE2" w:rsidR="0054058D">
      <w:pPr>
        <w:ind w:left="200"/>
        <w:jc w:val="both"/>
      </w:pPr>
      <w:r>
        <w:rPr>
          <w:rFonts w:hAnsi="Consolas" w:cs="Consolas" w:eastAsia="Consolas" w:ascii="Consolas"/>
          <w:sz w:val="29"/>
        </w:rPr>
        <w:t>删除坏掉的rdb和aof持久化文件。</w:t>
      </w:r>
    </w:p>
    <w:p w:rsidRDefault="00592BE2" w:rsidR="0054058D">
      <w:pPr>
        <w:ind w:left="200"/>
        <w:jc w:val="both"/>
      </w:pPr>
      <w:r>
        <w:rPr>
          <w:rFonts w:hAnsi="Consolas" w:cs="Consolas" w:eastAsia="Consolas" w:ascii="Consolas"/>
          <w:sz w:val="29"/>
        </w:rPr>
        <w:t>修改配置文件</w:t>
      </w:r>
      <w:r>
        <w:rPr>
          <w:rFonts w:hAnsi="Consolas" w:cs="Consolas" w:eastAsia="Consolas" w:ascii="Consolas"/>
          <w:sz w:val="29"/>
        </w:rPr>
        <w:t>关闭redis的aof持久化</w:t>
      </w:r>
      <w:r>
        <w:rPr>
          <w:rFonts w:hAnsi="Consolas" w:cs="Consolas" w:eastAsia="Consolas" w:ascii="Consolas"/>
          <w:sz w:val="29"/>
        </w:rPr>
        <w:t>。</w:t>
      </w:r>
    </w:p>
    <w:p w:rsidRDefault="00592BE2" w:rsidR="0054058D">
      <w:pPr>
        <w:ind w:left="200"/>
        <w:jc w:val="both"/>
      </w:pPr>
      <w:r>
        <w:rPr>
          <w:rFonts w:hAnsi="Consolas" w:cs="Consolas" w:eastAsia="Consolas" w:ascii="Consolas"/>
          <w:sz w:val="29"/>
        </w:rPr>
        <w:t>找到最新备份的rdb文件扔到redis的持久化目录里。（这里最新的肯定是按照小时备份的最后一个）</w:t>
      </w:r>
    </w:p>
    <w:p w:rsidRDefault="00592BE2" w:rsidR="0054058D">
      <w:pPr>
        <w:ind w:left="200"/>
        <w:jc w:val="both"/>
      </w:pPr>
      <w:r>
        <w:rPr>
          <w:rFonts w:hAnsi="Consolas" w:cs="Consolas" w:eastAsia="Consolas" w:ascii="Consolas"/>
          <w:sz w:val="29"/>
        </w:rPr>
        <w:t>启动Redis进程</w:t>
      </w:r>
    </w:p>
    <w:p w:rsidRDefault="00592BE2" w:rsidR="0054058D">
      <w:pPr>
        <w:ind w:left="200"/>
        <w:jc w:val="both"/>
      </w:pPr>
      <w:r>
        <w:rPr>
          <w:rFonts w:hAnsi="Consolas" w:cs="Consolas" w:eastAsia="Consolas" w:ascii="Consolas"/>
          <w:sz w:val="29"/>
        </w:rPr>
        <w:t>执行</w:t>
      </w:r>
      <w:r>
        <w:rPr>
          <w:rFonts w:hAnsi="Consolas" w:cs="Consolas" w:eastAsia="Consolas" w:ascii="Consolas"/>
          <w:sz w:val="29"/>
        </w:rPr>
        <w:t>config set appendonly yes动态打开aof持久化</w:t>
      </w:r>
      <w:r>
        <w:rPr>
          <w:rFonts w:hAnsi="Consolas" w:cs="Consolas" w:eastAsia="Consolas" w:ascii="Consolas"/>
          <w:sz w:val="29"/>
        </w:rPr>
        <w:t>。</w:t>
      </w:r>
    </w:p>
    <w:p w:rsidRDefault="00592BE2" w:rsidR="0054058D">
      <w:pPr>
        <w:ind w:left="200"/>
        <w:jc w:val="both"/>
      </w:pPr>
      <w:r>
        <w:rPr>
          <w:rFonts w:hAnsi="Consolas" w:cs="Consolas" w:eastAsia="Consolas" w:ascii="Consolas"/>
          <w:sz w:val="29"/>
        </w:rPr>
        <w:t>也就是说打开aof的操作不是修改配置文件然后重启，而是先热修改让他生成aof，这次生成肯定是会带着内存中完整的数据的。</w:t>
      </w:r>
    </w:p>
    <w:p w:rsidRDefault="00592BE2" w:rsidR="0054058D">
      <w:pPr>
        <w:ind w:left="200"/>
        <w:jc w:val="both"/>
      </w:pPr>
      <w:r>
        <w:rPr>
          <w:rFonts w:hAnsi="Consolas" w:cs="Consolas" w:eastAsia="Consolas" w:ascii="Consolas"/>
          <w:sz w:val="29"/>
        </w:rPr>
        <w:t>等aof文件生成后再修改redis配置文件打开aof。</w:t>
      </w:r>
    </w:p>
    <w:p w:rsidRDefault="00592BE2" w:rsidR="0054058D">
      <w:pPr>
        <w:ind w:left="200"/>
        <w:jc w:val="both"/>
      </w:pPr>
      <w:r>
        <w:rPr>
          <w:rFonts w:hAnsi="Consolas" w:cs="Consolas" w:eastAsia="Consolas" w:ascii="Consolas"/>
          <w:sz w:val="29"/>
        </w:rPr>
        <w:t>重启redis进程。</w:t>
      </w:r>
    </w:p>
    <w:p w:rsidRDefault="00592BE2" w:rsidR="0054058D">
      <w:pPr>
        <w:ind w:left="200"/>
        <w:jc w:val="both"/>
      </w:pPr>
      <w:r>
        <w:rPr>
          <w:rFonts w:hAnsi="Consolas" w:cs="Consolas" w:eastAsia="Consolas" w:ascii="Consolas"/>
          <w:sz w:val="29"/>
        </w:rPr>
        <w:t xml:space="preserve">完美收官。 </w:t>
      </w:r>
    </w:p>
    <w:p w:rsidRDefault="00EE0374" w:rsidP="00EE0374" w:rsidR="00EE0374">
      <w:pPr>
        <w:pStyle w:val="1"/>
        <w:keepNext w:val="0"/>
        <w:numPr>
          <w:ilvl w:val="0"/>
          <w:numId w:val="1"/>
        </w:numPr>
        <w:tabs>
          <w:tab w:val="clear" w:pos="0"/>
        </w:tabs>
        <w:spacing w:line="340" w:lineRule="auto"/>
        <w:ind w:left="0" w:firstLine="0"/>
      </w:pPr>
      <w:bookmarkStart w:id="34" w:name="_____34"/>
      <w:bookmarkStart w:id="35" w:name="_126"/>
      <w:bookmarkEnd w:id="34"/>
      <w:r>
        <w:rPr>
          <w:rFonts w:hAnsi="Arial" w:cs="Arial" w:eastAsia="Arial" w:ascii="Arial"/>
          <w:sz w:val="28"/>
        </w:rPr>
        <w:t xml:space="preserve">缓存一致性</w:t>
      </w:r>
      <w:bookmarkEnd w:id="35"/>
    </w:p>
    <w:p w:rsidRDefault="00592BE2" w:rsidR="0054058D">
      <w:r>
        <w:rPr>
          <w:rFonts w:hAnsi="Consolas" w:cs="Consolas" w:eastAsia="Consolas" w:ascii="Consolas"/>
          <w:sz w:val="29"/>
        </w:rPr>
        <w:t>有两个前提：</w:t>
      </w:r>
    </w:p>
    <w:p w:rsidRDefault="00592BE2" w:rsidR="0054058D">
      <w:r>
        <w:rPr>
          <w:rFonts w:hAnsi="Consolas" w:cs="Consolas" w:eastAsia="Consolas" w:ascii="Consolas"/>
          <w:sz w:val="29"/>
        </w:rPr>
        <w:t>1. 缓存</w:t>
      </w:r>
      <w:r>
        <w:rPr>
          <w:rFonts w:hAnsi="Consolas" w:cs="Consolas" w:eastAsia="Consolas" w:ascii="Consolas"/>
          <w:sz w:val="29"/>
        </w:rPr>
        <w:t>必须要有过期时间</w:t>
      </w:r>
    </w:p>
    <w:p w:rsidRDefault="00592BE2" w:rsidR="0054058D">
      <w:r>
        <w:rPr>
          <w:rFonts w:hAnsi="Consolas" w:cs="Consolas" w:eastAsia="Consolas" w:ascii="Consolas"/>
          <w:sz w:val="29"/>
        </w:rPr>
        <w:t xml:space="preserve">2. </w:t>
      </w:r>
      <w:r>
        <w:rPr>
          <w:rFonts w:hAnsi="Consolas" w:cs="Consolas" w:eastAsia="Consolas" w:ascii="Consolas"/>
          <w:sz w:val="29"/>
        </w:rPr>
        <w:t>保证数据库与缓存的最终一致性即可</w:t>
      </w:r>
      <w:r>
        <w:rPr>
          <w:rFonts w:hAnsi="Consolas" w:cs="Consolas" w:eastAsia="Consolas" w:ascii="Consolas"/>
          <w:sz w:val="29"/>
        </w:rPr>
        <w:t>，不必追求强一致性。</w:t>
      </w:r>
    </w:p>
    <w:p w:rsidRDefault="00592BE2" w:rsidR="0054058D"/>
    <w:p w:rsidRDefault="00592BE2" w:rsidR="0054058D">
      <w:r>
        <w:rPr>
          <w:rFonts w:hAnsi="Consolas" w:cs="Consolas" w:eastAsia="Consolas" w:ascii="Consolas"/>
          <w:sz w:val="29"/>
          <w:color w:val="#ff0000"/>
        </w:rPr>
        <w:t>为什么必须要有过期时间？</w:t>
      </w:r>
    </w:p>
    <w:p w:rsidRDefault="00592BE2" w:rsidR="0054058D">
      <w:r>
        <w:rPr>
          <w:rFonts w:hAnsi="Consolas" w:cs="Consolas" w:eastAsia="Consolas" w:ascii="Consolas"/>
          <w:sz w:val="29"/>
          <w:color w:val="#ff0000"/>
        </w:rPr>
        <w:t>总结来讲就是：通过设置过期时间，使得热点数据被缓存，而非热点数据随时间被淘汰；另外过期时间的限制，使得数据库和缓存的不一致仅持续一定时间。</w:t>
      </w:r>
    </w:p>
    <w:p w:rsidRDefault="00592BE2" w:rsidR="0054058D">
      <w:r>
        <w:rPr>
          <w:rFonts w:hAnsi="Consolas" w:cs="Consolas" w:eastAsia="Consolas" w:ascii="Consolas"/>
          <w:sz w:val="29"/>
        </w:rPr>
        <w:t>首先对于缓存来说，当它的命中率越高的时候，我们的系统性能也就越好。如果某个缓存项没有过期时间，而它命中的概率又很低，这就是在浪费缓存的空间。而如果有了过期时间，且在某个缓存项经常被命中的情况下，</w:t>
      </w:r>
      <w:r>
        <w:rPr>
          <w:rFonts w:hAnsi="Consolas" w:cs="Consolas" w:eastAsia="Consolas" w:ascii="Consolas"/>
          <w:sz w:val="29"/>
        </w:rPr>
        <w:t>我们可以在每次命中的时候都刷新一下它的过期时间，这样也就保证了热点数据会一直在缓存中存在，从而保证了缓存的命中率，提高了系统的性能</w:t>
      </w:r>
      <w:r>
        <w:rPr>
          <w:rFonts w:hAnsi="Consolas" w:cs="Consolas" w:eastAsia="Consolas" w:ascii="Consolas"/>
          <w:sz w:val="29"/>
        </w:rPr>
        <w:t>。</w:t>
      </w:r>
    </w:p>
    <w:p w:rsidRDefault="00592BE2" w:rsidR="0054058D">
      <w:r>
        <w:rPr>
          <w:rFonts w:hAnsi="Consolas" w:cs="Consolas" w:eastAsia="Consolas" w:ascii="Consolas"/>
          <w:sz w:val="29"/>
        </w:rPr>
        <w:t>设置过期时间还有一个好处，就是当数据库跟缓存出现数据不一致的情况时，这个可以作为一个最后的兜底手段。也就是说，当数据确实出现不一致的情况时，过期时间可以保证只有在出现不一致的时间点到缓存过期这段时间之内，数据库跟缓存的数据是不一致的，因此也保证了数据的最终一致性。</w:t>
      </w:r>
    </w:p>
    <w:p w:rsidRDefault="00592BE2" w:rsidR="0054058D"/>
    <w:p w:rsidRDefault="00592BE2" w:rsidR="0054058D"/>
    <w:p w:rsidRDefault="00EE0374" w:rsidP="00EE0374" w:rsidR="00EE0374">
      <w:pPr>
        <w:pStyle w:val="2"/>
        <w:keepNext w:val="0"/>
        <w:numPr>
          <w:ilvl w:val="1"/>
          <w:numId w:val="1"/>
        </w:numPr>
        <w:tabs>
          <w:tab w:val="clear" w:pos="0"/>
        </w:tabs>
        <w:spacing w:line="340" w:lineRule="auto"/>
        <w:ind w:left="200" w:firstLine="0"/>
        <w:rPr w:i="0"/>
      </w:pPr>
      <w:bookmarkStart w:id="36" w:name="_____36"/>
      <w:bookmarkStart w:id="37" w:name="_127"/>
      <w:bookmarkEnd w:id="36"/>
      <w:r>
        <w:rPr>
          <w:rFonts w:hAnsi="Arial" w:cs="Arial" w:eastAsia="Arial" w:ascii="Arial"/>
          <w:sz w:val="24"/>
        </w:rPr>
        <w:t xml:space="preserve">Cache Aside Pattern</w:t>
      </w:r>
      <w:bookmarkEnd w:id="37"/>
    </w:p>
    <w:p w:rsidRDefault="00592BE2" w:rsidR="0054058D">
      <w:pPr>
        <w:ind w:left="200"/>
        <w:jc w:val="both"/>
      </w:pPr>
      <w:r>
        <w:rPr>
          <w:rFonts w:hAnsi="Consolas" w:cs="Consolas" w:eastAsia="Consolas" w:ascii="Consolas"/>
          <w:sz w:val="29"/>
        </w:rPr>
        <w:t>失效：程序先从缓存中读取数据，如果没有命中，则从数据库中读取，成功之后将数据放到缓存中</w:t>
      </w:r>
    </w:p>
    <w:p w:rsidRDefault="00592BE2" w:rsidR="0054058D">
      <w:pPr>
        <w:ind w:left="200"/>
        <w:jc w:val="both"/>
      </w:pPr>
      <w:r>
        <w:rPr>
          <w:rFonts w:hAnsi="Consolas" w:cs="Consolas" w:eastAsia="Consolas" w:ascii="Consolas"/>
          <w:sz w:val="29"/>
        </w:rPr>
        <w:t>命中：程序先从缓存中读取数据，如果命中，则直接返回</w:t>
      </w:r>
    </w:p>
    <w:p w:rsidRDefault="00592BE2" w:rsidR="0054058D">
      <w:pPr>
        <w:ind w:left="200"/>
        <w:jc w:val="both"/>
      </w:pPr>
      <w:r>
        <w:rPr>
          <w:rFonts w:hAnsi="Consolas" w:cs="Consolas" w:eastAsia="Consolas" w:ascii="Consolas"/>
          <w:sz w:val="29"/>
        </w:rPr>
        <w:t>更新：程序先更新数据库，在删除缓存</w:t>
      </w:r>
    </w:p>
    <w:p w:rsidRDefault="00EE0374" w:rsidP="00EE0374" w:rsidR="00EE0374">
      <w:pPr>
        <w:pStyle w:val="2"/>
        <w:keepNext w:val="0"/>
        <w:numPr>
          <w:ilvl w:val="1"/>
          <w:numId w:val="1"/>
        </w:numPr>
        <w:tabs>
          <w:tab w:val="clear" w:pos="0"/>
        </w:tabs>
        <w:spacing w:line="340" w:lineRule="auto"/>
        <w:ind w:left="200" w:firstLine="0"/>
        <w:rPr w:i="0"/>
      </w:pPr>
      <w:bookmarkStart w:id="38" w:name="_____38"/>
      <w:bookmarkStart w:id="39" w:name="_128"/>
      <w:bookmarkEnd w:id="38"/>
      <w:r>
        <w:rPr>
          <w:rFonts w:hAnsi="Arial" w:cs="Arial" w:eastAsia="Arial" w:ascii="Arial"/>
          <w:sz w:val="24"/>
        </w:rPr>
        <w:t xml:space="preserve">更新时的步骤</w:t>
      </w:r>
      <w:bookmarkEnd w:id="39"/>
    </w:p>
    <w:p w:rsidRDefault="00EE0374" w:rsidP="00EE0374" w:rsidR="00EE0374">
      <w:pPr>
        <w:pStyle w:val="3"/>
        <w:keepNext w:val="0"/>
        <w:numPr>
          <w:ilvl w:val="2"/>
          <w:numId w:val="1"/>
        </w:numPr>
        <w:tabs>
          <w:tab w:val="clear" w:pos="0"/>
        </w:tabs>
        <w:spacing w:line="340" w:lineRule="auto"/>
        <w:ind w:left="400" w:firstLine="0"/>
      </w:pPr>
      <w:bookmarkStart w:id="40" w:name="_____40"/>
      <w:bookmarkStart w:id="41" w:name="_129"/>
      <w:bookmarkEnd w:id="40"/>
      <w:r>
        <w:rPr>
          <w:rFonts w:hAnsi="Arial" w:cs="Arial" w:eastAsia="Arial" w:ascii="Arial"/>
          <w:sz w:val="24"/>
        </w:rPr>
        <w:t xml:space="preserve">先更新缓存，再更新数据库</w:t>
      </w:r>
      <w:bookmarkEnd w:id="41"/>
    </w:p>
    <w:p w:rsidRDefault="00592BE2" w:rsidR="0054058D">
      <w:pPr>
        <w:ind w:left="400"/>
        <w:jc w:val="both"/>
      </w:pPr>
      <w:r>
        <w:rPr>
          <w:rFonts w:hAnsi="Consolas" w:cs="Consolas" w:eastAsia="Consolas" w:ascii="Consolas"/>
          <w:sz w:val="29"/>
        </w:rPr>
        <w:t>我们都知道不管是操作数据库还是操作缓存，都有失败的可能。如果我们先更新缓存，再更新数据库，假设更新数据库失败了，那数据库中就存的是老数据。当然你可以选择重试更新数据库，那么再极端点，负责更新数据库的机器也宕机了，那么数据库中的数据将一直得不到更新，</w:t>
      </w:r>
      <w:r>
        <w:rPr>
          <w:rFonts w:hAnsi="Consolas" w:cs="Consolas" w:eastAsia="Consolas" w:ascii="Consolas"/>
          <w:sz w:val="29"/>
        </w:rPr>
        <w:t>并且当缓存失效之后，其他机器再从数据库中读到的数据是老数据，然后再放到缓存中，这就导致先前的更新操作被丢失了，因此这么做的隐患是很大的</w:t>
      </w:r>
      <w:r>
        <w:rPr>
          <w:rFonts w:hAnsi="Consolas" w:cs="Consolas" w:eastAsia="Consolas" w:ascii="Consolas"/>
          <w:sz w:val="29"/>
        </w:rPr>
        <w:t>。</w:t>
      </w:r>
    </w:p>
    <w:p w:rsidRDefault="00592BE2" w:rsidR="0054058D">
      <w:pPr>
        <w:ind w:left="400"/>
        <w:jc w:val="both"/>
      </w:pPr>
      <w:r>
        <w:rPr>
          <w:rFonts w:hAnsi="Consolas" w:cs="Consolas" w:eastAsia="Consolas" w:ascii="Consolas"/>
          <w:sz w:val="29"/>
        </w:rPr>
        <w:t>从数据持久化的角度来说，数据库当然要比缓存做的好，</w:t>
      </w:r>
      <w:r>
        <w:rPr>
          <w:rFonts w:hAnsi="Consolas" w:cs="Consolas" w:eastAsia="Consolas" w:ascii="Consolas"/>
          <w:sz w:val="29"/>
        </w:rPr>
        <w:t>我们也应当以数据库中的数据为主，所以需要更新数据的时候我们应当首先更新数据库</w:t>
      </w:r>
      <w:r>
        <w:rPr>
          <w:rFonts w:hAnsi="Consolas" w:cs="Consolas" w:eastAsia="Consolas" w:ascii="Consolas"/>
          <w:sz w:val="29"/>
        </w:rPr>
        <w:t>，而不是缓存。</w:t>
      </w:r>
    </w:p>
    <w:p w:rsidRDefault="00EE0374" w:rsidP="00EE0374" w:rsidR="00EE0374">
      <w:pPr>
        <w:pStyle w:val="3"/>
        <w:keepNext w:val="0"/>
        <w:numPr>
          <w:ilvl w:val="2"/>
          <w:numId w:val="1"/>
        </w:numPr>
        <w:tabs>
          <w:tab w:val="clear" w:pos="0"/>
        </w:tabs>
        <w:spacing w:line="340" w:lineRule="auto"/>
        <w:ind w:left="400" w:firstLine="0"/>
      </w:pPr>
      <w:bookmarkStart w:id="42" w:name="_____42"/>
      <w:bookmarkStart w:id="43" w:name="_130"/>
      <w:bookmarkEnd w:id="42"/>
      <w:r>
        <w:rPr>
          <w:rFonts w:hAnsi="Arial" w:cs="Arial" w:eastAsia="Arial" w:ascii="Arial"/>
          <w:sz w:val="24"/>
        </w:rPr>
        <w:t xml:space="preserve">先更新数据库，再更新缓存</w:t>
      </w:r>
      <w:bookmarkEnd w:id="43"/>
    </w:p>
    <w:p w:rsidRDefault="00592BE2" w:rsidR="0054058D">
      <w:pPr>
        <w:ind w:left="400"/>
        <w:jc w:val="both"/>
      </w:pPr>
      <w:r>
        <w:rPr>
          <w:rFonts w:hAnsi="Consolas" w:cs="Consolas" w:eastAsia="Consolas" w:ascii="Consolas"/>
          <w:sz w:val="29"/>
        </w:rPr>
        <w:t>这里主要有两个问题，首先是并发的问题：假设线程A（或者机器A，道理是一样的）和线程B需要更新同一个数据，A先于B但时间间隔很短，那么就有可能会出现：</w:t>
      </w:r>
    </w:p>
    <w:p w:rsidRDefault="00592BE2" w:rsidR="0054058D">
      <w:pPr>
        <w:ind w:left="400"/>
        <w:jc w:val="both"/>
      </w:pPr>
      <w:r>
        <w:rPr>
          <w:rFonts w:hAnsi="Consolas" w:cs="Consolas" w:eastAsia="Consolas" w:ascii="Consolas"/>
          <w:sz w:val="29"/>
        </w:rPr>
        <w:t>线程A更新了数据库</w:t>
      </w:r>
    </w:p>
    <w:p w:rsidRDefault="00592BE2" w:rsidR="0054058D">
      <w:pPr>
        <w:ind w:left="400"/>
        <w:jc w:val="both"/>
      </w:pPr>
      <w:r>
        <w:rPr>
          <w:rFonts w:hAnsi="Consolas" w:cs="Consolas" w:eastAsia="Consolas" w:ascii="Consolas"/>
          <w:sz w:val="29"/>
        </w:rPr>
        <w:t>线程B更新了数据库</w:t>
      </w:r>
    </w:p>
    <w:p w:rsidRDefault="00592BE2" w:rsidR="0054058D">
      <w:pPr>
        <w:ind w:left="400"/>
        <w:jc w:val="both"/>
      </w:pPr>
      <w:r>
        <w:rPr>
          <w:rFonts w:hAnsi="Consolas" w:cs="Consolas" w:eastAsia="Consolas" w:ascii="Consolas"/>
          <w:sz w:val="29"/>
        </w:rPr>
        <w:t>线程B更新了缓存</w:t>
      </w:r>
    </w:p>
    <w:p w:rsidRDefault="00592BE2" w:rsidR="0054058D">
      <w:pPr>
        <w:ind w:left="400"/>
        <w:jc w:val="both"/>
      </w:pPr>
      <w:r>
        <w:rPr>
          <w:rFonts w:hAnsi="Consolas" w:cs="Consolas" w:eastAsia="Consolas" w:ascii="Consolas"/>
          <w:sz w:val="29"/>
        </w:rPr>
        <w:t>线程A更新了缓存</w:t>
      </w:r>
    </w:p>
    <w:p w:rsidRDefault="00592BE2" w:rsidR="0054058D">
      <w:pPr>
        <w:ind w:left="400"/>
        <w:jc w:val="both"/>
      </w:pPr>
      <w:r>
        <w:rPr>
          <w:rFonts w:hAnsi="Consolas" w:cs="Consolas" w:eastAsia="Consolas" w:ascii="Consolas"/>
          <w:sz w:val="29"/>
        </w:rPr>
        <w:t>按理说线程B应该最后更新缓存，</w:t>
      </w:r>
      <w:r>
        <w:rPr>
          <w:rFonts w:hAnsi="Consolas" w:cs="Consolas" w:eastAsia="Consolas" w:ascii="Consolas"/>
          <w:sz w:val="29"/>
        </w:rPr>
        <w:t>但是可能因为网络等原因，导致线程B先于线程A对缓存进行了更新，这就导致缓存中的数据不是最新的</w:t>
      </w:r>
      <w:r>
        <w:rPr>
          <w:rFonts w:hAnsi="Consolas" w:cs="Consolas" w:eastAsia="Consolas" w:ascii="Consolas"/>
          <w:sz w:val="29"/>
        </w:rPr>
        <w:t>。</w:t>
      </w:r>
    </w:p>
    <w:p w:rsidRDefault="00592BE2" w:rsidR="0054058D">
      <w:pPr>
        <w:ind w:left="400"/>
        <w:jc w:val="both"/>
      </w:pPr>
      <w:r>
        <w:rPr>
          <w:rFonts w:hAnsi="Consolas" w:cs="Consolas" w:eastAsia="Consolas" w:ascii="Consolas"/>
          <w:sz w:val="29"/>
        </w:rPr>
        <w:t>第二个问题是，我们不确定要更新的这个缓存项是否会被经常读取，假设每次更新数据库都会导致缓存的更新，</w:t>
      </w:r>
      <w:r>
        <w:rPr>
          <w:rFonts w:hAnsi="Consolas" w:cs="Consolas" w:eastAsia="Consolas" w:ascii="Consolas"/>
          <w:sz w:val="29"/>
        </w:rPr>
        <w:t>有可能数据还没有被读取过就已经再次更新了，这就造成了缓存空间的浪费。</w:t>
      </w:r>
      <w:r>
        <w:rPr>
          <w:rFonts w:hAnsi="Consolas" w:cs="Consolas" w:eastAsia="Consolas" w:ascii="Consolas"/>
          <w:sz w:val="29"/>
        </w:rPr>
        <w:t>另外，缓存中的值可能是经过一系列计算的，而并不是直接跟数据库中的数据对应的，频繁更新缓存会导致大量无效的计算，造成机器性能的浪费。</w:t>
      </w:r>
    </w:p>
    <w:p w:rsidRDefault="00592BE2" w:rsidR="0054058D">
      <w:pPr>
        <w:ind w:left="400"/>
        <w:jc w:val="both"/>
      </w:pPr>
      <w:r>
        <w:rPr>
          <w:rFonts w:hAnsi="Consolas" w:cs="Consolas" w:eastAsia="Consolas" w:ascii="Consolas"/>
          <w:sz w:val="29"/>
        </w:rPr>
        <w:t>综上所述，更新缓存这一方案是不可取的，我们应当</w:t>
      </w:r>
      <w:r>
        <w:rPr>
          <w:rFonts w:hAnsi="Consolas" w:cs="Consolas" w:eastAsia="Consolas" w:ascii="Consolas"/>
          <w:sz w:val="29"/>
          <w:color w:val="#ff0000"/>
        </w:rPr>
        <w:t>考虑删除缓存</w:t>
      </w:r>
      <w:r>
        <w:rPr>
          <w:rFonts w:hAnsi="Consolas" w:cs="Consolas" w:eastAsia="Consolas" w:ascii="Consolas"/>
          <w:sz w:val="29"/>
        </w:rPr>
        <w:t>。</w:t>
      </w:r>
    </w:p>
    <w:p w:rsidRDefault="00EE0374" w:rsidP="00EE0374" w:rsidR="00EE0374">
      <w:pPr>
        <w:pStyle w:val="3"/>
        <w:keepNext w:val="0"/>
        <w:numPr>
          <w:ilvl w:val="2"/>
          <w:numId w:val="1"/>
        </w:numPr>
        <w:tabs>
          <w:tab w:val="clear" w:pos="0"/>
        </w:tabs>
        <w:spacing w:line="340" w:lineRule="auto"/>
        <w:ind w:left="400" w:firstLine="0"/>
      </w:pPr>
      <w:bookmarkStart w:id="44" w:name="_____44"/>
      <w:bookmarkStart w:id="45" w:name="_131"/>
      <w:bookmarkEnd w:id="44"/>
      <w:r>
        <w:rPr>
          <w:rFonts w:hAnsi="Arial" w:cs="Arial" w:eastAsia="Arial" w:ascii="Arial"/>
          <w:sz w:val="24"/>
        </w:rPr>
        <w:t xml:space="preserve">先删除缓存，再更新数据库</w:t>
      </w:r>
      <w:bookmarkEnd w:id="45"/>
    </w:p>
    <w:p w:rsidRDefault="00592BE2" w:rsidR="0054058D">
      <w:pPr>
        <w:ind w:left="400"/>
        <w:jc w:val="both"/>
      </w:pPr>
      <w:r>
        <w:rPr>
          <w:rFonts w:hAnsi="Consolas" w:cs="Consolas" w:eastAsia="Consolas" w:ascii="Consolas"/>
          <w:sz w:val="29"/>
        </w:rPr>
        <w:t>这个方案的问题也是很明显的，假设现在有两个请求，一个是写请求A，一个是读请求B，那么可能出现如下的执行序列：</w:t>
      </w:r>
    </w:p>
    <w:p w:rsidRDefault="00592BE2" w:rsidR="0054058D">
      <w:pPr>
        <w:ind w:left="400"/>
        <w:jc w:val="both"/>
      </w:pPr>
      <w:r>
        <w:rPr>
          <w:rFonts w:hAnsi="Consolas" w:cs="Consolas" w:eastAsia="Consolas" w:ascii="Consolas"/>
          <w:sz w:val="29"/>
        </w:rPr>
        <w:t>请求A删除缓存</w:t>
      </w:r>
    </w:p>
    <w:p w:rsidRDefault="00592BE2" w:rsidR="0054058D">
      <w:pPr>
        <w:ind w:left="400"/>
        <w:jc w:val="both"/>
      </w:pPr>
      <w:r>
        <w:rPr>
          <w:rFonts w:hAnsi="Consolas" w:cs="Consolas" w:eastAsia="Consolas" w:ascii="Consolas"/>
          <w:sz w:val="29"/>
        </w:rPr>
        <w:t>请求B读取缓存，发现不存在，从数据库中读取到旧值</w:t>
      </w:r>
    </w:p>
    <w:p w:rsidRDefault="00592BE2" w:rsidR="0054058D">
      <w:pPr>
        <w:ind w:left="400"/>
        <w:jc w:val="both"/>
      </w:pPr>
      <w:r>
        <w:rPr>
          <w:rFonts w:hAnsi="Consolas" w:cs="Consolas" w:eastAsia="Consolas" w:ascii="Consolas"/>
          <w:sz w:val="29"/>
        </w:rPr>
        <w:t>请求A将新值写入数据库</w:t>
      </w:r>
    </w:p>
    <w:p w:rsidRDefault="00592BE2" w:rsidR="0054058D">
      <w:pPr>
        <w:ind w:left="400"/>
        <w:jc w:val="both"/>
      </w:pPr>
      <w:r>
        <w:rPr>
          <w:rFonts w:hAnsi="Consolas" w:cs="Consolas" w:eastAsia="Consolas" w:ascii="Consolas"/>
          <w:sz w:val="29"/>
        </w:rPr>
        <w:t>请求B将旧值写入缓存</w:t>
      </w:r>
    </w:p>
    <w:p w:rsidRDefault="00592BE2" w:rsidR="0054058D">
      <w:pPr>
        <w:ind w:left="400"/>
        <w:jc w:val="both"/>
      </w:pPr>
      <w:r>
        <w:rPr>
          <w:rFonts w:hAnsi="Consolas" w:cs="Consolas" w:eastAsia="Consolas" w:ascii="Consolas"/>
          <w:sz w:val="29"/>
        </w:rPr>
        <w:t>这样就会导致缓存中存的还是旧值，在缓存过期之前都无法读到新值。这个问题在数据库读写分离的情况下会更明显，因为主从同步需要时间，请求B获取到的数据很可能还是旧值，那么写入缓存中的也会是旧值。</w:t>
      </w:r>
    </w:p>
    <w:p w:rsidRDefault="00EE0374" w:rsidP="00EE0374" w:rsidR="00EE0374">
      <w:pPr>
        <w:pStyle w:val="3"/>
        <w:keepNext w:val="0"/>
        <w:numPr>
          <w:ilvl w:val="2"/>
          <w:numId w:val="1"/>
        </w:numPr>
        <w:tabs>
          <w:tab w:val="clear" w:pos="0"/>
        </w:tabs>
        <w:spacing w:line="340" w:lineRule="auto"/>
        <w:ind w:left="400" w:firstLine="0"/>
      </w:pPr>
      <w:bookmarkStart w:id="46" w:name="_____46"/>
      <w:bookmarkStart w:id="47" w:name="_132"/>
      <w:bookmarkEnd w:id="46"/>
      <w:r>
        <w:rPr>
          <w:rFonts w:hAnsi="Arial" w:cs="Arial" w:eastAsia="Arial" w:ascii="Arial"/>
          <w:sz w:val="24"/>
        </w:rPr>
        <w:t xml:space="preserve">先更新数据库，再删除缓存</w:t>
      </w:r>
      <w:bookmarkEnd w:id="47"/>
    </w:p>
    <w:p w:rsidRDefault="00592BE2" w:rsidR="0054058D">
      <w:pPr>
        <w:ind w:left="400"/>
        <w:jc w:val="both"/>
      </w:pPr>
      <w:r>
        <w:rPr>
          <w:rFonts w:hAnsi="Consolas" w:cs="Consolas" w:eastAsia="Consolas" w:ascii="Consolas"/>
          <w:sz w:val="29"/>
        </w:rPr>
        <w:t>终于来到我们最常用的方案了，但是最常用并不是说就一定不会有任何问题，我们依然假设有两个请求，请求A是查询请求，请求B是更新请求，那么可能会出现下述情形：</w:t>
      </w:r>
    </w:p>
    <w:p w:rsidRDefault="00592BE2" w:rsidR="0054058D">
      <w:pPr>
        <w:ind w:left="400"/>
        <w:jc w:val="both"/>
      </w:pPr>
      <w:r>
        <w:rPr>
          <w:rFonts w:hAnsi="Consolas" w:cs="Consolas" w:eastAsia="Consolas" w:ascii="Consolas"/>
          <w:sz w:val="29"/>
        </w:rPr>
        <w:t>先前缓存刚好失效</w:t>
      </w:r>
    </w:p>
    <w:p w:rsidRDefault="00592BE2" w:rsidR="0054058D">
      <w:pPr>
        <w:ind w:left="400"/>
        <w:jc w:val="both"/>
      </w:pPr>
      <w:r>
        <w:rPr>
          <w:rFonts w:hAnsi="Consolas" w:cs="Consolas" w:eastAsia="Consolas" w:ascii="Consolas"/>
          <w:sz w:val="29"/>
        </w:rPr>
        <w:t>请求A查数据库，得到旧值</w:t>
      </w:r>
    </w:p>
    <w:p w:rsidRDefault="00592BE2" w:rsidR="0054058D">
      <w:pPr>
        <w:ind w:left="400"/>
        <w:jc w:val="both"/>
      </w:pPr>
      <w:r>
        <w:rPr>
          <w:rFonts w:hAnsi="Consolas" w:cs="Consolas" w:eastAsia="Consolas" w:ascii="Consolas"/>
          <w:sz w:val="29"/>
        </w:rPr>
        <w:t>请求B更新数据库</w:t>
      </w:r>
    </w:p>
    <w:p w:rsidRDefault="00592BE2" w:rsidR="0054058D">
      <w:pPr>
        <w:ind w:left="400"/>
        <w:jc w:val="both"/>
      </w:pPr>
      <w:r>
        <w:rPr>
          <w:rFonts w:hAnsi="Consolas" w:cs="Consolas" w:eastAsia="Consolas" w:ascii="Consolas"/>
          <w:sz w:val="29"/>
        </w:rPr>
        <w:t>请求B删除缓存</w:t>
      </w:r>
    </w:p>
    <w:p w:rsidRDefault="00592BE2" w:rsidR="0054058D">
      <w:pPr>
        <w:ind w:left="400"/>
        <w:jc w:val="both"/>
      </w:pPr>
      <w:r>
        <w:rPr>
          <w:rFonts w:hAnsi="Consolas" w:cs="Consolas" w:eastAsia="Consolas" w:ascii="Consolas"/>
          <w:sz w:val="29"/>
        </w:rPr>
        <w:t>请求A将旧值写入缓存</w:t>
      </w:r>
    </w:p>
    <w:p w:rsidRDefault="00592BE2" w:rsidR="0054058D">
      <w:pPr>
        <w:ind w:left="400"/>
        <w:jc w:val="both"/>
      </w:pPr>
      <w:r>
        <w:rPr>
          <w:rFonts w:hAnsi="Consolas" w:cs="Consolas" w:eastAsia="Consolas" w:ascii="Consolas"/>
          <w:sz w:val="29"/>
        </w:rPr>
        <w:t>上述情况确实有可能出现，但是出现的概率可能不高，因为上述情形成立的条件是在读取数据时，缓存刚好失效，并且此时正好又有一个并发的写请求。考虑到数据库上的写操作一般都会比读操作要慢，（这里指的是在写数据库时，数据库一般都会上锁，而普通的查询语句是不会上锁的。当然，复杂的查询语句除外，但是这种语句的占比不会太高）并且联系常见的数据库读写分离的架构，可以合理认为在现实生活中，读请求的比例要远高于写请求，因此我们可以得出结论。这种情况下缓存中存在脏数据的可能性是不高的。</w:t>
      </w:r>
    </w:p>
    <w:p w:rsidRDefault="00EE0374" w:rsidP="00EE0374" w:rsidR="00EE0374">
      <w:pPr>
        <w:pStyle w:val="1"/>
        <w:keepNext w:val="0"/>
        <w:numPr>
          <w:ilvl w:val="0"/>
          <w:numId w:val="1"/>
        </w:numPr>
        <w:tabs>
          <w:tab w:val="clear" w:pos="0"/>
        </w:tabs>
        <w:spacing w:line="340" w:lineRule="auto"/>
        <w:ind w:left="0" w:firstLine="0"/>
      </w:pPr>
      <w:bookmarkStart w:id="48" w:name="_____48"/>
      <w:bookmarkStart w:id="49" w:name="_108"/>
      <w:bookmarkEnd w:id="48"/>
      <w:r>
        <w:rPr>
          <w:rFonts w:hAnsi="Arial" w:cs="Arial" w:eastAsia="Arial" w:ascii="Arial"/>
          <w:sz w:val="28"/>
        </w:rPr>
        <w:t xml:space="preserve">淘汰策略</w:t>
      </w:r>
      <w:bookmarkEnd w:id="49"/>
    </w:p>
    <w:p w:rsidRDefault="00592BE2" w:rsidR="0054058D">
      <w:r>
        <w:rPr>
          <w:rFonts w:hAnsi="Consolas" w:cs="Consolas" w:eastAsia="Consolas" w:ascii="Consolas"/>
          <w:sz w:val="29"/>
          <w:color w:val="#454545"/>
        </w:rPr>
        <w:t>当内存使用量达到最大时，进行数据淘汰策略。共分为以下几种：</w:t>
      </w:r>
    </w:p>
    <w:p w:rsidRDefault="00592BE2" w:rsidR="0054058D">
      <w:r>
        <w:rPr>
          <w:rFonts w:hAnsi="Consolas" w:cs="Consolas" w:eastAsia="Consolas" w:ascii="Consolas"/>
          <w:sz w:val="29"/>
          <w:color w:val="#454545"/>
        </w:rPr>
        <w:t>lru是最近最久未使用，lfu（从4.0开始）是最近最不经常使用，volatile是针对设置了有效期的key。</w:t>
      </w:r>
    </w:p>
    <w:p w:rsidRDefault="00592BE2" w:rsidR="0054058D">
      <w:r>
        <w:rPr>
          <w:rFonts w:hAnsi="Consolas" w:cs="Consolas" w:eastAsia="Consolas" w:ascii="Consolas"/>
          <w:sz w:val="29"/>
          <w:color w:val="#454545"/>
        </w:rPr>
        <w:t>volatile-lru</w:t>
      </w:r>
    </w:p>
    <w:p w:rsidRDefault="00592BE2" w:rsidR="0054058D">
      <w:r>
        <w:rPr>
          <w:rFonts w:hAnsi="Consolas" w:cs="Consolas" w:eastAsia="Consolas" w:ascii="Consolas"/>
          <w:sz w:val="29"/>
          <w:color w:val="#454545"/>
        </w:rPr>
        <w:t>volatile-ttl</w:t>
      </w:r>
    </w:p>
    <w:p w:rsidRDefault="00592BE2" w:rsidR="0054058D">
      <w:r>
        <w:rPr>
          <w:rFonts w:hAnsi="Consolas" w:cs="Consolas" w:eastAsia="Consolas" w:ascii="Consolas"/>
          <w:sz w:val="29"/>
          <w:color w:val="#454545"/>
        </w:rPr>
        <w:t>volatile-random</w:t>
      </w:r>
    </w:p>
    <w:p w:rsidRDefault="00592BE2" w:rsidR="0054058D">
      <w:r>
        <w:rPr>
          <w:rFonts w:hAnsi="Consolas" w:cs="Consolas" w:eastAsia="Consolas" w:ascii="Consolas"/>
          <w:sz w:val="29"/>
          <w:color w:val="#454545"/>
        </w:rPr>
        <w:t>volatile-lfu</w:t>
      </w:r>
    </w:p>
    <w:p w:rsidRDefault="00592BE2" w:rsidR="0054058D">
      <w:r>
        <w:rPr>
          <w:rFonts w:hAnsi="Consolas" w:cs="Consolas" w:eastAsia="Consolas" w:ascii="Consolas"/>
          <w:sz w:val="29"/>
          <w:color w:val="#454545"/>
        </w:rPr>
        <w:t>allkeys-lru</w:t>
      </w:r>
    </w:p>
    <w:p w:rsidRDefault="00592BE2" w:rsidR="0054058D">
      <w:r>
        <w:rPr>
          <w:rFonts w:hAnsi="Consolas" w:cs="Consolas" w:eastAsia="Consolas" w:ascii="Consolas"/>
          <w:sz w:val="29"/>
          <w:color w:val="#454545"/>
        </w:rPr>
        <w:t>allkeys-random</w:t>
      </w:r>
    </w:p>
    <w:p w:rsidRDefault="00592BE2" w:rsidR="0054058D">
      <w:r>
        <w:rPr>
          <w:rFonts w:hAnsi="Consolas" w:cs="Consolas" w:eastAsia="Consolas" w:ascii="Consolas"/>
          <w:sz w:val="29"/>
          <w:color w:val="#454545"/>
        </w:rPr>
        <w:t>allkeys-lfu</w:t>
      </w:r>
    </w:p>
    <w:p w:rsidRDefault="00592BE2" w:rsidR="0054058D">
      <w:r>
        <w:rPr>
          <w:rFonts w:hAnsi="Consolas" w:cs="Consolas" w:eastAsia="Consolas" w:ascii="Consolas"/>
          <w:sz w:val="29"/>
          <w:color w:val="#454545"/>
        </w:rPr>
        <w:t>noeviction：不对数据进行淘汰，只是报错。</w:t>
      </w:r>
    </w:p>
    <w:p w:rsidRDefault="00592BE2" w:rsidR="0054058D"/>
    <w:p w:rsidRDefault="00592BE2" w:rsidR="0054058D">
      <w:r>
        <w:rPr>
          <w:rFonts w:hAnsi="Consolas" w:cs="Consolas" w:eastAsia="Consolas" w:ascii="Consolas"/>
          <w:sz w:val="29"/>
          <w:color w:val="#454545"/>
        </w:rPr>
        <w:t>驱逐过程如下：</w:t>
      </w:r>
    </w:p>
    <w:p w:rsidRDefault="00592BE2" w:rsidR="0054058D">
      <w:r>
        <w:rPr>
          <w:rFonts w:hAnsi="Consolas" w:cs="Consolas" w:eastAsia="Consolas" w:ascii="Consolas"/>
          <w:sz w:val="29"/>
          <w:color w:val="#333333"/>
        </w:rPr>
        <w:t>客户端运行新命令，从而添加更多数据。</w:t>
      </w:r>
    </w:p>
    <w:p w:rsidRDefault="00592BE2" w:rsidR="0054058D">
      <w:r>
        <w:rPr>
          <w:rFonts w:hAnsi="Consolas" w:cs="Consolas" w:eastAsia="Consolas" w:ascii="Consolas"/>
          <w:sz w:val="29"/>
          <w:color w:val="#333333"/>
        </w:rPr>
        <w:t>Redis会检查内存使用情况，如果大于使用maxmemory限制，则会根据策略逐出密钥。</w:t>
      </w:r>
    </w:p>
    <w:p w:rsidRDefault="00592BE2" w:rsidR="0054058D">
      <w:r>
        <w:rPr>
          <w:rFonts w:hAnsi="Consolas" w:cs="Consolas" w:eastAsia="Consolas" w:ascii="Consolas"/>
          <w:sz w:val="29"/>
          <w:color w:val="#333333"/>
        </w:rPr>
        <w:t>执行新命令，依此类推。</w:t>
      </w:r>
    </w:p>
    <w:p w:rsidRDefault="00EE0374" w:rsidP="00EE0374" w:rsidR="00EE0374">
      <w:pPr>
        <w:pStyle w:val="1"/>
        <w:keepNext w:val="0"/>
        <w:numPr>
          <w:ilvl w:val="0"/>
          <w:numId w:val="1"/>
        </w:numPr>
        <w:tabs>
          <w:tab w:val="clear" w:pos="0"/>
        </w:tabs>
        <w:spacing w:line="340" w:lineRule="auto"/>
        <w:ind w:left="0" w:firstLine="0"/>
      </w:pPr>
      <w:bookmarkStart w:id="50" w:name="_____50"/>
      <w:bookmarkStart w:id="51" w:name="_109"/>
      <w:bookmarkEnd w:id="50"/>
      <w:r>
        <w:rPr>
          <w:rFonts w:hAnsi="Arial" w:cs="Arial" w:eastAsia="Arial" w:ascii="Arial"/>
          <w:sz w:val="28"/>
        </w:rPr>
        <w:t xml:space="preserve">事务</w:t>
      </w:r>
      <w:bookmarkEnd w:id="51"/>
    </w:p>
    <w:p w:rsidRDefault="00592BE2" w:rsidR="0054058D">
      <w:r>
        <w:rPr>
          <w:rFonts w:hAnsi="Consolas" w:cs="Consolas" w:eastAsia="Consolas" w:ascii="Consolas"/>
          <w:sz w:val="29"/>
        </w:rPr>
        <w:t>通过multi开启事务，通过exec执行或discard丢弃事务。</w:t>
      </w:r>
    </w:p>
    <w:p w:rsidRDefault="00592BE2" w:rsidR="0054058D"/>
    <w:p w:rsidRDefault="00592BE2" w:rsidR="0054058D">
      <w:r>
        <w:rPr>
          <w:rFonts w:hAnsi="Consolas" w:cs="Consolas" w:eastAsia="Consolas" w:ascii="Consolas"/>
          <w:sz w:val="29"/>
        </w:rPr>
        <w:t>事务会受到异常的影响：</w:t>
      </w:r>
    </w:p>
    <w:p w:rsidRDefault="00592BE2" w:rsidR="0054058D">
      <w:r>
        <w:rPr>
          <w:rFonts w:hAnsi="Consolas" w:cs="Consolas" w:eastAsia="Consolas" w:ascii="Consolas"/>
          <w:sz w:val="29"/>
          <w:color w:val="#ff0000"/>
        </w:rPr>
        <w:t>编译型异常</w:t>
      </w:r>
      <w:r>
        <w:rPr>
          <w:rFonts w:hAnsi="Consolas" w:cs="Consolas" w:eastAsia="Consolas" w:ascii="Consolas"/>
          <w:sz w:val="29"/>
        </w:rPr>
        <w:t>：如命令打错等，如果出现该类异常，</w:t>
      </w:r>
      <w:r>
        <w:rPr>
          <w:rFonts w:hAnsi="Consolas" w:cs="Consolas" w:eastAsia="Consolas" w:ascii="Consolas"/>
          <w:sz w:val="29"/>
        </w:rPr>
        <w:t>事务所有命令都不能执行</w:t>
      </w:r>
      <w:r>
        <w:rPr>
          <w:rFonts w:hAnsi="Consolas" w:cs="Consolas" w:eastAsia="Consolas" w:ascii="Consolas"/>
          <w:sz w:val="29"/>
        </w:rPr>
        <w:t>。</w:t>
      </w:r>
    </w:p>
    <w:p w:rsidRDefault="00592BE2" w:rsidR="0054058D">
      <w:r>
        <w:rPr>
          <w:rFonts w:hAnsi="Consolas" w:cs="Consolas" w:eastAsia="Consolas" w:ascii="Consolas"/>
          <w:sz w:val="29"/>
          <w:color w:val="#ff0000"/>
        </w:rPr>
        <w:t>运行时异常</w:t>
      </w:r>
      <w:r>
        <w:rPr>
          <w:rFonts w:hAnsi="Consolas" w:cs="Consolas" w:eastAsia="Consolas" w:ascii="Consolas"/>
          <w:sz w:val="29"/>
        </w:rPr>
        <w:t>：运行时才会发生的异常，如对非法字符串incr。出现该类异常，</w:t>
      </w:r>
      <w:r>
        <w:rPr>
          <w:rFonts w:hAnsi="Consolas" w:cs="Consolas" w:eastAsia="Consolas" w:ascii="Consolas"/>
          <w:sz w:val="29"/>
        </w:rPr>
        <w:t>事务其他命令可以正常执行</w:t>
      </w:r>
      <w:r>
        <w:rPr>
          <w:rFonts w:hAnsi="Consolas" w:cs="Consolas" w:eastAsia="Consolas" w:ascii="Consolas"/>
          <w:sz w:val="29"/>
        </w:rPr>
        <w:t>。</w:t>
      </w:r>
    </w:p>
    <w:p w:rsidRDefault="00EE0374" w:rsidP="00EE0374" w:rsidR="00EE0374">
      <w:pPr>
        <w:pStyle w:val="1"/>
        <w:keepNext w:val="0"/>
        <w:numPr>
          <w:ilvl w:val="0"/>
          <w:numId w:val="1"/>
        </w:numPr>
        <w:tabs>
          <w:tab w:val="clear" w:pos="0"/>
        </w:tabs>
        <w:spacing w:line="340" w:lineRule="auto"/>
        <w:ind w:left="0" w:firstLine="0"/>
      </w:pPr>
      <w:bookmarkStart w:id="52" w:name="_____52"/>
      <w:bookmarkStart w:id="53" w:name="_110"/>
      <w:bookmarkEnd w:id="52"/>
      <w:r>
        <w:rPr>
          <w:rFonts w:hAnsi="Arial" w:cs="Arial" w:eastAsia="Arial" w:ascii="Arial"/>
          <w:sz w:val="28"/>
        </w:rPr>
        <w:t xml:space="preserve">事件驱动模型</w:t>
      </w:r>
      <w:bookmarkEnd w:id="53"/>
    </w:p>
    <w:p w:rsidRDefault="00592BE2" w:rsidR="0054058D">
      <w:r>
        <w:rPr>
          <w:rFonts w:hAnsi="Consolas" w:cs="Consolas" w:eastAsia="Consolas" w:ascii="Consolas"/>
          <w:sz w:val="29"/>
        </w:rPr>
        <w:t>Redis服务器通过socket实现与客户端（或其他Redis服务器）的交互，</w:t>
      </w:r>
      <w:r>
        <w:rPr>
          <w:rFonts w:hAnsi="Consolas" w:cs="Consolas" w:eastAsia="Consolas" w:ascii="Consolas"/>
          <w:sz w:val="29"/>
        </w:rPr>
        <w:t>文件事件就是服务器对socket操作的抽象</w:t>
      </w:r>
      <w:r>
        <w:rPr>
          <w:rFonts w:hAnsi="Consolas" w:cs="Consolas" w:eastAsia="Consolas" w:ascii="Consolas"/>
          <w:sz w:val="29"/>
        </w:rPr>
        <w:t>。Redis通过监听这些socket产生的文件事件并处理这些事件，实现对客户端调用的响应。</w:t>
      </w:r>
    </w:p>
    <w:p w:rsidRDefault="00592BE2" w:rsidR="0054058D"/>
    <w:p w:rsidRDefault="00592BE2" w:rsidR="0054058D">
      <w:r>
        <w:rPr>
          <w:rFonts w:hAnsi="Consolas" w:cs="Consolas" w:eastAsia="Consolas" w:ascii="Consolas"/>
          <w:sz w:val="29"/>
        </w:rPr>
        <w:t>文件事件处理器的类型</w:t>
      </w:r>
    </w:p>
    <w:p w:rsidRDefault="00592BE2" w:rsidR="0054058D">
      <w:r>
        <w:rPr>
          <w:rFonts w:hAnsi="Consolas" w:cs="Consolas" w:eastAsia="Consolas" w:ascii="Consolas"/>
          <w:sz w:val="29"/>
        </w:rPr>
        <w:t>连接应答处理器：处理连接相关的事件</w:t>
      </w:r>
    </w:p>
    <w:p w:rsidRDefault="00592BE2" w:rsidR="0054058D">
      <w:r>
        <w:rPr>
          <w:rFonts w:hAnsi="Consolas" w:cs="Consolas" w:eastAsia="Consolas" w:ascii="Consolas"/>
          <w:sz w:val="29"/>
        </w:rPr>
        <w:t>命令请求处理器：负责读取通过socket发送来的命令</w:t>
      </w:r>
    </w:p>
    <w:p w:rsidRDefault="00592BE2" w:rsidR="0054058D">
      <w:r>
        <w:rPr>
          <w:rFonts w:hAnsi="Consolas" w:cs="Consolas" w:eastAsia="Consolas" w:ascii="Consolas"/>
          <w:sz w:val="29"/>
        </w:rPr>
        <w:t>命令回复处理器：当Redis处理完命令后，会产生AW_WRITEABLE事件，将数据回复给client</w:t>
      </w:r>
    </w:p>
    <w:p w:rsidRDefault="00592BE2" w:rsidR="0054058D"/>
    <w:p w:rsidRDefault="00592BE2" w:rsidR="0054058D">
      <w:r>
        <w:rPr>
          <w:rFonts w:hAnsi="Consolas" w:cs="Consolas" w:eastAsia="Consolas" w:ascii="Consolas"/>
          <w:sz w:val="29"/>
        </w:rPr>
        <w:t>时间事件：</w:t>
      </w:r>
    </w:p>
    <w:p w:rsidRDefault="00592BE2" w:rsidR="0054058D">
      <w:r>
        <w:rPr>
          <w:rFonts w:hAnsi="Consolas" w:cs="Consolas" w:eastAsia="Consolas" w:ascii="Consolas"/>
          <w:sz w:val="29"/>
        </w:rPr>
        <w:t>定时任务</w:t>
      </w:r>
    </w:p>
    <w:p w:rsidRDefault="00592BE2" w:rsidR="0054058D">
      <w:r>
        <w:rPr>
          <w:rFonts w:hAnsi="Consolas" w:cs="Consolas" w:eastAsia="Consolas" w:ascii="Consolas"/>
          <w:sz w:val="29"/>
        </w:rPr>
        <w:t>周期任务（如</w:t>
      </w:r>
      <w:r>
        <w:rPr>
          <w:rFonts w:hAnsi="Consolas" w:cs="Consolas" w:eastAsia="Consolas" w:ascii="Consolas"/>
          <w:sz w:val="29"/>
        </w:rPr>
        <w:t>定期删除</w:t>
      </w:r>
      <w:r>
        <w:rPr>
          <w:rFonts w:hAnsi="Consolas" w:cs="Consolas" w:eastAsia="Consolas" w:ascii="Consolas"/>
          <w:sz w:val="29"/>
        </w:rPr>
        <w:t>）</w:t>
      </w:r>
    </w:p>
    <w:p w:rsidRDefault="00592BE2" w:rsidR="0054058D">
      <w:r>
        <w:rPr>
          <w:rFonts w:hAnsi="Consolas" w:cs="Consolas" w:eastAsia="Consolas" w:ascii="Consolas"/>
          <w:sz w:val="29"/>
        </w:rPr>
        <w:t>服务器将时间事件都放在一个无序链表中（不是按时间顺序排序，而是按照ID排序，新产生的时间事件放在链表的表头），每次时间事件执行器运行时，它就遍历整个链表，查找所有已经到达的时间事件，并调用相应的事件处理器。</w:t>
      </w:r>
    </w:p>
    <w:p w:rsidRDefault="00592BE2" w:rsidR="0054058D"/>
    <w:p w:rsidRDefault="00592BE2" w:rsidR="0054058D">
      <w:r>
        <w:rPr>
          <w:rFonts w:hAnsi="Consolas" w:cs="Consolas" w:eastAsia="Consolas" w:ascii="Consolas"/>
          <w:sz w:val="29"/>
          <w:color w:val="#333333"/>
        </w:rPr>
        <w:t>定期删除是另一种过期键删除方式。Redis 会维护一个过期字典（如下图所示），所有声明了过期时间的键都会被添加进这个字典中。周期操作函数 serverCron 执行时，会在规定时间内随机检查一部分键的过期时间，并删除其中的过期键。</w:t>
      </w:r>
    </w:p>
    <w:p w:rsidRDefault="00EE0374" w:rsidP="00EE0374" w:rsidR="00EE0374">
      <w:pPr>
        <w:pStyle w:val="1"/>
        <w:keepNext w:val="0"/>
        <w:numPr>
          <w:ilvl w:val="0"/>
          <w:numId w:val="1"/>
        </w:numPr>
        <w:tabs>
          <w:tab w:val="clear" w:pos="0"/>
        </w:tabs>
        <w:spacing w:line="340" w:lineRule="auto"/>
        <w:ind w:left="0" w:firstLine="0"/>
      </w:pPr>
      <w:bookmarkStart w:id="54" w:name="_____54"/>
      <w:bookmarkStart w:id="55" w:name="_111"/>
      <w:bookmarkEnd w:id="54"/>
      <w:r>
        <w:rPr>
          <w:rFonts w:hAnsi="Arial" w:cs="Arial" w:eastAsia="Arial" w:ascii="Arial"/>
          <w:sz w:val="28"/>
        </w:rPr>
        <w:t xml:space="preserve">主从复制</w:t>
      </w:r>
      <w:bookmarkEnd w:id="55"/>
    </w:p>
    <w:p w:rsidRDefault="00592BE2" w:rsidR="0054058D">
      <w:r>
        <w:rPr>
          <w:rFonts w:hAnsi="Consolas" w:cs="Consolas" w:eastAsia="Consolas" w:ascii="Consolas"/>
          <w:sz w:val="29"/>
          <w:color w:val="#454545"/>
        </w:rPr>
        <w:t>master创建快照，发送给slave，同时记录执行的写命令。</w:t>
      </w:r>
    </w:p>
    <w:p w:rsidRDefault="00592BE2" w:rsidR="0054058D">
      <w:r>
        <w:rPr>
          <w:rFonts w:hAnsi="Consolas" w:cs="Consolas" w:eastAsia="Consolas" w:ascii="Consolas"/>
          <w:sz w:val="29"/>
          <w:color w:val="#454545"/>
        </w:rPr>
        <w:t>快照发送结束，发送缓冲区的写命令</w:t>
      </w:r>
    </w:p>
    <w:p w:rsidRDefault="00592BE2" w:rsidR="0054058D">
      <w:r>
        <w:rPr>
          <w:rFonts w:hAnsi="Consolas" w:cs="Consolas" w:eastAsia="Consolas" w:ascii="Consolas"/>
          <w:sz w:val="29"/>
          <w:color w:val="#454545"/>
        </w:rPr>
        <w:t>从服务器丢弃旧数据，载入master发来的快照数据，然后接收master发来的写命令</w:t>
      </w:r>
    </w:p>
    <w:p w:rsidRDefault="00592BE2" w:rsidR="0054058D">
      <w:r>
        <w:rPr>
          <w:rFonts w:hAnsi="Consolas" w:cs="Consolas" w:eastAsia="Consolas" w:ascii="Consolas"/>
          <w:sz w:val="29"/>
          <w:color w:val="#454545"/>
        </w:rPr>
        <w:t>master每执行一次写命令，就向从服务器发送相同的写命令</w:t>
      </w:r>
    </w:p>
    <w:p w:rsidRDefault="00EE0374" w:rsidP="00EE0374" w:rsidR="00EE0374">
      <w:pPr>
        <w:pStyle w:val="1"/>
        <w:keepNext w:val="0"/>
        <w:numPr>
          <w:ilvl w:val="0"/>
          <w:numId w:val="1"/>
        </w:numPr>
        <w:tabs>
          <w:tab w:val="clear" w:pos="0"/>
        </w:tabs>
        <w:spacing w:line="340" w:lineRule="auto"/>
        <w:ind w:left="0" w:firstLine="0"/>
      </w:pPr>
      <w:bookmarkStart w:id="56" w:name="_____56"/>
      <w:bookmarkStart w:id="57" w:name="_120"/>
      <w:bookmarkEnd w:id="56"/>
      <w:r>
        <w:rPr>
          <w:rFonts w:hAnsi="Arial" w:cs="Arial" w:eastAsia="Arial" w:ascii="Arial"/>
          <w:sz w:val="28"/>
        </w:rPr>
        <w:t xml:space="preserve">使用场景</w:t>
      </w:r>
      <w:bookmarkEnd w:id="57"/>
    </w:p>
    <w:p w:rsidRDefault="00EE0374" w:rsidP="00EE0374" w:rsidR="00EE0374">
      <w:pPr>
        <w:pStyle w:val="2"/>
        <w:keepNext w:val="0"/>
        <w:numPr>
          <w:ilvl w:val="1"/>
          <w:numId w:val="1"/>
        </w:numPr>
        <w:tabs>
          <w:tab w:val="clear" w:pos="0"/>
        </w:tabs>
        <w:spacing w:line="340" w:lineRule="auto"/>
        <w:ind w:left="200" w:firstLine="0"/>
        <w:rPr w:i="0"/>
      </w:pPr>
      <w:bookmarkStart w:id="58" w:name="_____58"/>
      <w:bookmarkStart w:id="59" w:name="_121"/>
      <w:bookmarkEnd w:id="58"/>
      <w:r>
        <w:rPr>
          <w:rFonts w:hAnsi="Arial" w:cs="Arial" w:eastAsia="Arial" w:ascii="Arial"/>
          <w:sz w:val="24"/>
        </w:rPr>
        <w:t xml:space="preserve">LRU缓存</w:t>
      </w:r>
      <w:bookmarkEnd w:id="59"/>
    </w:p>
    <w:p w:rsidRDefault="00592BE2" w:rsidR="0054058D">
      <w:pPr>
        <w:ind w:left="200"/>
        <w:jc w:val="both"/>
      </w:pPr>
      <w:r>
        <w:rPr>
          <w:rFonts w:hAnsi="Consolas" w:cs="Consolas" w:eastAsia="Consolas" w:ascii="Consolas"/>
          <w:sz w:val="29"/>
        </w:rPr>
        <w:t># 设置最大内存使用量</w:t>
      </w:r>
    </w:p>
    <w:p w:rsidRDefault="00592BE2" w:rsidR="0054058D">
      <w:pPr>
        <w:ind w:left="200"/>
        <w:jc w:val="both"/>
      </w:pPr>
      <w:r>
        <w:rPr>
          <w:rFonts w:hAnsi="Consolas" w:cs="Consolas" w:eastAsia="Consolas" w:ascii="Consolas"/>
          <w:sz w:val="29"/>
        </w:rPr>
        <w:t>maxmemory 100mb</w:t>
      </w:r>
    </w:p>
    <w:p w:rsidRDefault="00592BE2" w:rsidR="0054058D">
      <w:pPr>
        <w:ind w:left="200"/>
        <w:jc w:val="both"/>
      </w:pPr>
    </w:p>
    <w:p w:rsidRDefault="00592BE2" w:rsidR="0054058D">
      <w:pPr>
        <w:ind w:left="200"/>
        <w:jc w:val="both"/>
      </w:pPr>
      <w:r>
        <w:rPr>
          <w:rFonts w:hAnsi="Consolas" w:cs="Consolas" w:eastAsia="Consolas" w:ascii="Consolas"/>
          <w:sz w:val="29"/>
        </w:rPr>
        <w:t># 设置驱除策略</w:t>
      </w:r>
    </w:p>
    <w:p w:rsidRDefault="00592BE2" w:rsidR="0054058D">
      <w:pPr>
        <w:ind w:left="200"/>
        <w:jc w:val="both"/>
      </w:pPr>
      <w:r>
        <w:rPr>
          <w:rFonts w:hAnsi="Consolas" w:cs="Consolas" w:eastAsia="Consolas" w:ascii="Consolas"/>
          <w:sz w:val="29"/>
        </w:rPr>
        <w:t>maxmemory-policy volatile-lru/allkeys-lru</w:t>
      </w:r>
    </w:p>
    <w:p w:rsidRDefault="00592BE2" w:rsidR="0054058D">
      <w:pPr>
        <w:ind w:left="200"/>
        <w:jc w:val="both"/>
      </w:pPr>
    </w:p>
    <w:p w:rsidRDefault="00592BE2" w:rsidR="0054058D">
      <w:pPr>
        <w:ind w:left="200"/>
        <w:jc w:val="both"/>
      </w:pPr>
      <w:r>
        <w:rPr>
          <w:rFonts w:hAnsi="Consolas" w:cs="Consolas" w:eastAsia="Consolas" w:ascii="Consolas"/>
          <w:sz w:val="29"/>
        </w:rPr>
        <w:t># 设置采样点</w:t>
      </w:r>
    </w:p>
    <w:p w:rsidRDefault="00592BE2" w:rsidR="0054058D">
      <w:pPr>
        <w:ind w:left="200"/>
        <w:jc w:val="both"/>
      </w:pPr>
      <w:r>
        <w:rPr>
          <w:rFonts w:hAnsi="Consolas" w:cs="Consolas" w:eastAsia="Consolas" w:ascii="Consolas"/>
          <w:sz w:val="29"/>
        </w:rPr>
        <w:t>maxmemory-sample 10</w:t>
      </w:r>
    </w:p>
    <w:p w:rsidRDefault="00EE0374" w:rsidP="00EE0374" w:rsidR="00EE0374">
      <w:pPr>
        <w:pStyle w:val="2"/>
        <w:keepNext w:val="0"/>
        <w:numPr>
          <w:ilvl w:val="1"/>
          <w:numId w:val="1"/>
        </w:numPr>
        <w:tabs>
          <w:tab w:val="clear" w:pos="0"/>
        </w:tabs>
        <w:spacing w:line="340" w:lineRule="auto"/>
        <w:ind w:left="200" w:firstLine="0"/>
        <w:rPr w:i="0"/>
      </w:pPr>
      <w:bookmarkStart w:id="60" w:name="_____60"/>
      <w:bookmarkStart w:id="61" w:name="_122"/>
      <w:bookmarkEnd w:id="60"/>
      <w:r>
        <w:rPr>
          <w:rFonts w:hAnsi="Arial" w:cs="Arial" w:eastAsia="Arial" w:ascii="Arial"/>
          <w:sz w:val="24"/>
        </w:rPr>
        <w:t xml:space="preserve">消息队列</w:t>
      </w:r>
      <w:bookmarkEnd w:id="61"/>
    </w:p>
    <w:p w:rsidRDefault="00592BE2" w:rsidR="0054058D">
      <w:pPr>
        <w:ind w:left="200"/>
        <w:jc w:val="both"/>
      </w:pPr>
      <w:r>
        <w:rPr>
          <w:rFonts w:hAnsi="Consolas" w:cs="Consolas" w:eastAsia="Consolas" w:ascii="Consolas"/>
          <w:sz w:val="29"/>
        </w:rPr>
        <w:t>使用subscribe channel和publish channel msg来构建轻量级消息队列。</w:t>
      </w:r>
    </w:p>
    <w:p w:rsidRDefault="00EE0374" w:rsidP="00EE0374" w:rsidR="00EE0374">
      <w:pPr>
        <w:pStyle w:val="2"/>
        <w:keepNext w:val="0"/>
        <w:numPr>
          <w:ilvl w:val="1"/>
          <w:numId w:val="1"/>
        </w:numPr>
        <w:tabs>
          <w:tab w:val="clear" w:pos="0"/>
        </w:tabs>
        <w:spacing w:line="340" w:lineRule="auto"/>
        <w:ind w:left="200" w:firstLine="0"/>
        <w:rPr w:i="0"/>
      </w:pPr>
      <w:bookmarkStart w:id="62" w:name="_____62"/>
      <w:bookmarkStart w:id="63" w:name="_123"/>
      <w:bookmarkEnd w:id="62"/>
      <w:r>
        <w:rPr>
          <w:rFonts w:hAnsi="Arial" w:cs="Arial" w:eastAsia="Arial" w:ascii="Arial"/>
          <w:sz w:val="24"/>
        </w:rPr>
        <w:t xml:space="preserve">分布式锁</w:t>
      </w:r>
      <w:bookmarkEnd w:id="63"/>
    </w:p>
    <w:p w:rsidRDefault="00592BE2" w:rsidR="0054058D">
      <w:pPr>
        <w:ind w:left="200"/>
        <w:jc w:val="both"/>
      </w:pPr>
      <w:r>
        <w:rPr>
          <w:rFonts w:hAnsi="Consolas" w:cs="Consolas" w:eastAsia="Consolas" w:ascii="Consolas"/>
          <w:sz w:val="29"/>
        </w:rPr>
        <w:t>单Redis实例：</w:t>
      </w:r>
    </w:p>
    <w:p w:rsidRDefault="00592BE2" w:rsidR="0054058D">
      <w:pPr>
        <w:ind w:left="200"/>
        <w:jc w:val="both"/>
      </w:pPr>
      <w:r>
        <w:rPr>
          <w:rFonts w:hAnsi="Consolas" w:cs="Consolas" w:eastAsia="Consolas" w:ascii="Consolas"/>
          <w:sz w:val="29"/>
        </w:rPr>
        <w:t xml:space="preserve">获取锁：set resource_name </w:t>
      </w:r>
      <w:r>
        <w:rPr>
          <w:rFonts w:hAnsi="Consolas" w:cs="Consolas" w:eastAsia="Consolas" w:ascii="Consolas"/>
          <w:sz w:val="29"/>
        </w:rPr>
        <w:t>PX</w:t>
      </w:r>
      <w:r>
        <w:rPr>
          <w:rFonts w:hAnsi="Consolas" w:cs="Consolas" w:eastAsia="Consolas" w:ascii="Consolas"/>
          <w:sz w:val="29"/>
        </w:rPr>
        <w:t xml:space="preserve"> 30000 </w:t>
      </w:r>
      <w:r>
        <w:rPr>
          <w:rFonts w:hAnsi="Consolas" w:cs="Consolas" w:eastAsia="Consolas" w:ascii="Consolas"/>
          <w:sz w:val="29"/>
        </w:rPr>
        <w:t>NX</w:t>
      </w:r>
    </w:p>
    <w:p w:rsidRDefault="00592BE2" w:rsidR="0054058D">
      <w:pPr>
        <w:ind w:left="200"/>
        <w:jc w:val="both"/>
      </w:pPr>
      <w:r>
        <w:rPr>
          <w:rFonts w:hAnsi="Consolas" w:cs="Consolas" w:eastAsia="Consolas" w:ascii="Consolas"/>
          <w:sz w:val="29"/>
        </w:rPr>
        <w:t>释放锁：</w:t>
      </w:r>
      <w:r>
        <w:rPr>
          <w:rFonts w:hAnsi="Consolas" w:cs="Consolas" w:eastAsia="Consolas" w:ascii="Consolas"/>
          <w:sz w:val="29"/>
        </w:rPr>
        <w:t>使用lua脚本</w:t>
      </w:r>
    </w:p>
    <w:p w:rsidRDefault="00592BE2" w:rsidR="0054058D">
      <w:pPr>
        <w:ind w:left="200"/>
        <w:jc w:val="both"/>
      </w:pPr>
      <w:r>
        <w:rPr>
          <w:rFonts w:hAnsi="Consolas" w:cs="Consolas" w:eastAsia="Consolas" w:ascii="Consolas"/>
          <w:sz w:val="29"/>
        </w:rPr>
        <w:t>if redis.call("get", keys[1]) == ARGV[1] then</w:t>
      </w:r>
    </w:p>
    <w:p w:rsidRDefault="00592BE2" w:rsidR="0054058D">
      <w:pPr>
        <w:ind w:left="200"/>
        <w:jc w:val="both"/>
      </w:pPr>
      <w:r>
        <w:rPr>
          <w:rFonts w:hAnsi="Consolas" w:cs="Consolas" w:eastAsia="Consolas" w:ascii="Consolas"/>
          <w:sz w:val="29"/>
        </w:rPr>
        <w:t xml:space="preserve">	return redis.call("del", keys[1])</w:t>
      </w:r>
    </w:p>
    <w:p w:rsidRDefault="00592BE2" w:rsidR="0054058D">
      <w:pPr>
        <w:ind w:left="200"/>
        <w:jc w:val="both"/>
      </w:pPr>
      <w:r>
        <w:rPr>
          <w:rFonts w:hAnsi="Consolas" w:cs="Consolas" w:eastAsia="Consolas" w:ascii="Consolas"/>
          <w:sz w:val="29"/>
        </w:rPr>
        <w:t>else</w:t>
      </w:r>
    </w:p>
    <w:p w:rsidRDefault="00592BE2" w:rsidR="0054058D">
      <w:pPr>
        <w:ind w:left="200"/>
        <w:jc w:val="both"/>
      </w:pPr>
      <w:r>
        <w:rPr>
          <w:rFonts w:hAnsi="Consolas" w:cs="Consolas" w:eastAsia="Consolas" w:ascii="Consolas"/>
          <w:sz w:val="29"/>
        </w:rPr>
        <w:t xml:space="preserve">	return 0</w:t>
      </w:r>
    </w:p>
    <w:p w:rsidRDefault="00592BE2" w:rsidR="0054058D">
      <w:pPr>
        <w:ind w:left="200"/>
        <w:jc w:val="both"/>
      </w:pPr>
      <w:r>
        <w:rPr>
          <w:rFonts w:hAnsi="Consolas" w:cs="Consolas" w:eastAsia="Consolas" w:ascii="Consolas"/>
          <w:sz w:val="29"/>
        </w:rPr>
        <w:t>end</w:t>
      </w:r>
    </w:p>
    <w:p w:rsidRDefault="00592BE2" w:rsidR="0054058D">
      <w:pPr>
        <w:ind w:left="200"/>
        <w:jc w:val="both"/>
      </w:pPr>
    </w:p>
    <w:p w:rsidRDefault="00592BE2" w:rsidR="0054058D">
      <w:pPr>
        <w:ind w:left="200"/>
        <w:jc w:val="both"/>
      </w:pPr>
      <w:r>
        <w:rPr>
          <w:rFonts w:hAnsi="Consolas" w:cs="Consolas" w:eastAsia="Consolas" w:ascii="Consolas"/>
          <w:sz w:val="29"/>
          <w:color w:val="#ff0000"/>
        </w:rPr>
        <w:t>RedLock算法</w:t>
      </w:r>
      <w:r>
        <w:rPr>
          <w:rFonts w:hAnsi="Consolas" w:cs="Consolas" w:eastAsia="Consolas" w:ascii="Consolas"/>
          <w:sz w:val="29"/>
        </w:rPr>
        <w:t>：</w:t>
      </w:r>
    </w:p>
    <w:p w:rsidRDefault="00592BE2" w:rsidR="0054058D">
      <w:pPr>
        <w:ind w:left="200"/>
        <w:jc w:val="both"/>
      </w:pPr>
      <w:r>
        <w:rPr>
          <w:rFonts w:hAnsi="Consolas" w:cs="Consolas" w:eastAsia="Consolas" w:ascii="Consolas"/>
          <w:sz w:val="29"/>
        </w:rPr>
        <w:t>假设有5个Redis master节点。</w:t>
      </w:r>
    </w:p>
    <w:p w:rsidRDefault="00592BE2" w:rsidR="0054058D">
      <w:pPr>
        <w:ind w:left="200"/>
        <w:jc w:val="both"/>
      </w:pPr>
    </w:p>
    <w:p w:rsidRDefault="00592BE2" w:rsidR="0054058D">
      <w:pPr>
        <w:ind w:left="200"/>
        <w:jc w:val="both"/>
      </w:pPr>
      <w:r>
        <w:rPr>
          <w:rFonts w:hAnsi="Consolas" w:cs="Consolas" w:eastAsia="Consolas" w:ascii="Consolas"/>
          <w:sz w:val="29"/>
        </w:rPr>
        <w:t>获取锁：</w:t>
      </w:r>
    </w:p>
    <w:p w:rsidRDefault="00592BE2" w:rsidR="0054058D">
      <w:pPr>
        <w:ind w:left="200"/>
        <w:jc w:val="both"/>
      </w:pPr>
      <w:r>
        <w:rPr>
          <w:rFonts w:hAnsi="Consolas" w:cs="Consolas" w:eastAsia="Consolas" w:ascii="Consolas"/>
          <w:sz w:val="29"/>
        </w:rPr>
        <w:t>获取当前unix时间。</w:t>
      </w:r>
    </w:p>
    <w:p w:rsidRDefault="00592BE2" w:rsidR="0054058D">
      <w:pPr>
        <w:ind w:left="200"/>
        <w:jc w:val="both"/>
      </w:pPr>
      <w:r>
        <w:rPr>
          <w:rFonts w:hAnsi="Consolas" w:cs="Consolas" w:eastAsia="Consolas" w:ascii="Consolas"/>
          <w:sz w:val="29"/>
        </w:rPr>
        <w:t>依次尝试从N个实例，使用相同的key和随机值获取锁。</w:t>
      </w:r>
    </w:p>
    <w:p w:rsidRDefault="00592BE2" w:rsidR="0054058D">
      <w:pPr>
        <w:ind w:left="200"/>
        <w:jc w:val="both"/>
      </w:pPr>
      <w:r>
        <w:rPr>
          <w:rFonts w:hAnsi="Consolas" w:cs="Consolas" w:eastAsia="Consolas" w:ascii="Consolas"/>
          <w:sz w:val="29"/>
        </w:rPr>
        <w:t>客户端使用当前时间减去开始获取锁时间（步骤1记录的时间）就得到</w:t>
      </w:r>
      <w:r>
        <w:rPr>
          <w:rFonts w:hAnsi="Consolas" w:cs="Consolas" w:eastAsia="Consolas" w:ascii="Consolas"/>
          <w:sz w:val="29"/>
        </w:rPr>
        <w:t>锁已经使用的时间</w:t>
      </w:r>
      <w:r>
        <w:rPr>
          <w:rFonts w:hAnsi="Consolas" w:cs="Consolas" w:eastAsia="Consolas" w:ascii="Consolas"/>
          <w:sz w:val="29"/>
        </w:rPr>
        <w:t>。仅当大多数（这里是3个节点）的Redis节点都获取到锁，并且使用的时间小于锁失效时间时，才算获得锁成功。</w:t>
      </w:r>
    </w:p>
    <w:p w:rsidRDefault="00592BE2" w:rsidR="0054058D">
      <w:pPr>
        <w:ind w:left="200"/>
        <w:jc w:val="both"/>
      </w:pPr>
      <w:r>
        <w:rPr>
          <w:rFonts w:hAnsi="Consolas" w:cs="Consolas" w:eastAsia="Consolas" w:ascii="Consolas"/>
          <w:sz w:val="29"/>
        </w:rPr>
        <w:t>如果获取到锁，key的真正有效时间等于有效时间 - 获取锁花费的时间。</w:t>
      </w:r>
    </w:p>
    <w:p w:rsidRDefault="00592BE2" w:rsidR="0054058D">
      <w:pPr>
        <w:ind w:left="200"/>
        <w:jc w:val="both"/>
      </w:pPr>
      <w:r>
        <w:rPr>
          <w:rFonts w:hAnsi="Consolas" w:cs="Consolas" w:eastAsia="Consolas" w:ascii="Consolas"/>
          <w:sz w:val="29"/>
        </w:rPr>
        <w:t>如果某些原因，获取锁失败，客户端应该在所有Redis实例上解锁，并在随机延迟后重试（防止脑裂）</w:t>
      </w:r>
    </w:p>
    <w:p w:rsidRDefault="00592BE2" w:rsidR="0054058D">
      <w:pPr>
        <w:ind w:left="200"/>
        <w:jc w:val="both"/>
      </w:pPr>
      <w:r>
        <w:rPr>
          <w:rFonts w:hAnsi="Consolas" w:cs="Consolas" w:eastAsia="Consolas" w:ascii="Consolas"/>
          <w:sz w:val="29"/>
        </w:rPr>
        <w:t>释放锁：直接向所有Redis发送释放锁命令即可。</w:t>
      </w:r>
    </w:p>
    <w:p w:rsidRDefault="00EE0374" w:rsidP="00EE0374" w:rsidR="00EE0374">
      <w:pPr>
        <w:pStyle w:val="2"/>
        <w:keepNext w:val="0"/>
        <w:numPr>
          <w:ilvl w:val="1"/>
          <w:numId w:val="1"/>
        </w:numPr>
        <w:tabs>
          <w:tab w:val="clear" w:pos="0"/>
        </w:tabs>
        <w:spacing w:line="340" w:lineRule="auto"/>
        <w:ind w:left="200" w:firstLine="0"/>
        <w:rPr w:i="0"/>
      </w:pPr>
      <w:bookmarkStart w:id="64" w:name="_____64"/>
      <w:bookmarkStart w:id="65" w:name="_124"/>
      <w:bookmarkEnd w:id="64"/>
      <w:r>
        <w:rPr>
          <w:rFonts w:hAnsi="Arial" w:cs="Arial" w:eastAsia="Arial" w:ascii="Arial"/>
          <w:sz w:val="24"/>
        </w:rPr>
        <w:t xml:space="preserve">会话缓存</w:t>
      </w:r>
      <w:bookmarkEnd w:id="65"/>
    </w:p>
    <w:sectPr w:rsidRPr="00B87C61" w:rsidSect="00C22B24" w:rsidR="00C22B24">
      <w:pgSz w:w="11906" w:h="16838"/>
      <w:pgMar w:left="1800" w:top="1440" w:right="1800" w:footer="992" w:bottom="1440" w:header="851" w:gutter="0"/>
      <w:cols w:space="425"/>
      <w:docGrid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0"/>
        </w:tabs>
        <w:ind w:left="360" w:hanging="360"/>
      </w:pPr>
      <w:rPr>
        <w:rFonts w:ascii="Calibri" w:eastAsia="Calibri" w:hAnsi="Calibri" w:cs="Calibri"/>
        <w:i w:val="0"/>
        <w:sz w:val="28"/>
      </w:rPr>
    </w:lvl>
    <w:lvl w:ilvl="1">
      <w:start w:val="1"/>
      <w:numFmt w:val="decimal"/>
      <w:lvlText w:val="%1.%2."/>
      <w:lvlJc w:val="left"/>
      <w:pPr>
        <w:tabs>
          <w:tab w:val="num" w:pos="0"/>
        </w:tabs>
        <w:ind w:left="792" w:hanging="432"/>
      </w:pPr>
      <w:rPr>
        <w:rFonts w:ascii="Calibri" w:eastAsia="Calibri" w:hAnsi="Calibri" w:cs="Calibri"/>
        <w:i w:val="0"/>
        <w:sz w:val="24"/>
      </w:rPr>
    </w:lvl>
    <w:lvl w:ilvl="2">
      <w:start w:val="1"/>
      <w:numFmt w:val="decimal"/>
      <w:lvlText w:val="%1.%2.%3."/>
      <w:lvlJc w:val="left"/>
      <w:pPr>
        <w:tabs>
          <w:tab w:val="num" w:pos="0"/>
        </w:tabs>
        <w:ind w:left="1224" w:hanging="504"/>
      </w:pPr>
      <w:rPr>
        <w:rFonts w:ascii="Calibri" w:eastAsia="Calibri" w:hAnsi="Calibri" w:cs="Calibri"/>
        <w:i w:val="0"/>
        <w:sz w:val="24"/>
      </w:rPr>
    </w:lvl>
    <w:lvl w:ilvl="3">
      <w:start w:val="1"/>
      <w:numFmt w:val="decimal"/>
      <w:lvlText w:val="%1.%2.%3.%4."/>
      <w:lvlJc w:val="left"/>
      <w:pPr>
        <w:tabs>
          <w:tab w:val="num" w:pos="0"/>
        </w:tabs>
        <w:ind w:left="1728" w:hanging="648"/>
      </w:pPr>
      <w:rPr>
        <w:rFonts w:ascii="Calibri" w:eastAsia="Calibri" w:hAnsi="Calibri" w:cs="Calibri"/>
        <w:i w:val="0"/>
        <w:sz w:val="24"/>
      </w:rPr>
    </w:lvl>
    <w:lvl w:ilvl="4">
      <w:start w:val="1"/>
      <w:numFmt w:val="decimal"/>
      <w:lvlText w:val="%1.%2.%3.%4.%5."/>
      <w:lvlJc w:val="left"/>
      <w:pPr>
        <w:tabs>
          <w:tab w:val="num" w:pos="0"/>
        </w:tabs>
        <w:ind w:left="2232" w:hanging="792"/>
      </w:pPr>
      <w:rPr>
        <w:rFonts w:ascii="Calibri" w:eastAsia="Calibri" w:hAnsi="Calibri" w:cs="Calibri"/>
        <w:i w:val="0"/>
        <w:sz w:val="24"/>
      </w:rPr>
    </w:lvl>
    <w:lvl w:ilvl="5">
      <w:start w:val="1"/>
      <w:numFmt w:val="decimal"/>
      <w:lvlText w:val="%1.%2.%3.%4.%5.%6."/>
      <w:lvlJc w:val="left"/>
      <w:pPr>
        <w:tabs>
          <w:tab w:val="num" w:pos="0"/>
        </w:tabs>
        <w:ind w:left="2736" w:hanging="936"/>
      </w:pPr>
      <w:rPr>
        <w:rFonts w:ascii="Calibri" w:eastAsia="Calibri" w:hAnsi="Calibri" w:cs="Calibri"/>
        <w:i w:val="0"/>
        <w:sz w:val="24"/>
      </w:rPr>
    </w:lvl>
    <w:lvl w:ilvl="6">
      <w:start w:val="1"/>
      <w:numFmt w:val="decimal"/>
      <w:lvlText w:val="%1.%2.%3.%4.%5.%6.%7."/>
      <w:lvlJc w:val="left"/>
      <w:pPr>
        <w:tabs>
          <w:tab w:val="num" w:pos="0"/>
        </w:tabs>
        <w:ind w:left="3240" w:hanging="1080"/>
      </w:pPr>
      <w:rPr>
        <w:rFonts w:ascii="Calibri" w:eastAsia="Calibri" w:hAnsi="Calibri" w:cs="Calibri"/>
        <w:i w:val="0"/>
        <w:sz w:val="24"/>
      </w:rPr>
    </w:lvl>
    <w:lvl w:ilvl="7">
      <w:start w:val="1"/>
      <w:numFmt w:val="decimal"/>
      <w:lvlText w:val="%1.%2.%3.%4.%5.%6.%7.%8."/>
      <w:lvlJc w:val="left"/>
      <w:pPr>
        <w:tabs>
          <w:tab w:val="num" w:pos="0"/>
        </w:tabs>
        <w:ind w:left="3744" w:hanging="1224"/>
      </w:pPr>
      <w:rPr>
        <w:rFonts w:ascii="Calibri" w:eastAsia="Calibri" w:hAnsi="Calibri" w:cs="Calibri"/>
        <w:i w:val="0"/>
        <w:sz w:val="24"/>
      </w:rPr>
    </w:lvl>
    <w:lvl w:ilvl="8">
      <w:start w:val="1"/>
      <w:numFmt w:val="decimal"/>
      <w:lvlText w:val="%1.%2.%3.%4.%5.%6.%7.%8.%9."/>
      <w:lvlJc w:val="left"/>
      <w:pPr>
        <w:tabs>
          <w:tab w:val="num" w:pos="0"/>
        </w:tabs>
        <w:ind w:left="4320" w:hanging="1440"/>
      </w:pPr>
      <w:rPr>
        <w:rFonts w:ascii="Calibri" w:eastAsia="Calibri" w:hAnsi="Calibri" w:cs="Calibri"/>
        <w:i w:val="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389"/>
    <w:rsid w:val="00192BFF"/>
    <w:rsid w:val="00421389"/>
    <w:rsid w:val="00484565"/>
    <w:rsid w:val="00B606A9"/>
    <w:rsid w:val="00BF570C"/>
    <w:rsid w:val="00C22B24"/>
    <w:rsid w:val="00F11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paragraph" w:styleId="2">
    <w:name w:val="heading 2"/>
    <w:basedOn w:val="a"/>
    <w:next w:val="a"/>
    <w:qFormat/>
    <w:rsid w:val="00EF7B96"/>
    <w:pPr>
      <w:keepNext/>
      <w:spacing w:before="240" w:after="60"/>
      <w:outlineLvl w:val="1"/>
    </w:pPr>
    <w:rPr>
      <w:rFonts w:ascii="Arial" w:hAnsi="Arial" w:cs="Arial"/>
      <w:b/>
      <w:bCs/>
      <w:i/>
      <w:iCs/>
      <w:sz w:val="28"/>
      <w:szCs w:val="28"/>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paragraph" w:styleId="4">
    <w:name w:val="heading 4"/>
    <w:basedOn w:val="a"/>
    <w:next w:val="a"/>
    <w:qFormat/>
    <w:rsid w:val="00EF7B96"/>
    <w:pPr>
      <w:keepNext/>
      <w:spacing w:before="240" w:after="60"/>
      <w:outlineLvl w:val="3"/>
    </w:pPr>
    <w:rPr>
      <w:b/>
      <w:bCs/>
      <w:sz w:val="28"/>
      <w:szCs w:val="28"/>
    </w:rPr>
  </w:style>
  <w:style w:type="paragraph" w:styleId="5">
    <w:name w:val="heading 5"/>
    <w:basedOn w:val="a"/>
    <w:next w:val="a"/>
    <w:qFormat/>
    <w:rsid w:val="00EF7B96"/>
    <w:pPr>
      <w:spacing w:before="240" w:after="60"/>
      <w:outlineLvl w:val="4"/>
    </w:pPr>
    <w:rPr>
      <w:b/>
      <w:bCs/>
      <w:i/>
      <w:iCs/>
      <w:sz w:val="26"/>
      <w:szCs w:val="26"/>
    </w:rPr>
  </w:style>
  <w:style w:type="paragraph" w:styleId="6">
    <w:name w:val="heading 6"/>
    <w:basedOn w:val="a"/>
    <w:next w:val="a"/>
    <w:qFormat/>
    <w:rsid w:val="00EF7B96"/>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EF7B96"/>
    <w:pPr>
      <w:spacing w:before="240" w:after="60"/>
      <w:jc w:val="center"/>
      <w:outlineLvl w:val="0"/>
    </w:pPr>
    <w:rPr>
      <w:rFonts w:ascii="Arial" w:hAnsi="Arial" w:cs="Arial"/>
      <w:b/>
      <w:bCs/>
      <w:kern w:val="28"/>
      <w:sz w:val="32"/>
      <w:szCs w:val="32"/>
    </w:rPr>
  </w:style>
  <w:style w:type="paragraph" w:styleId="10">
    <w:name w:val="toc 1"/>
    <w:basedOn w:val="a"/>
    <w:next w:val="a"/>
    <w:autoRedefine/>
    <w:uiPriority w:val="39"/>
    <w:rsid w:val="00805BCE"/>
  </w:style>
  <w:style w:type="character" w:styleId="a4">
    <w:name w:val="Hyperlink"/>
    <w:basedOn w:val="a0"/>
    <w:uiPriority w:val="99"/>
    <w:rsid w:val="00EF7B96"/>
    <w:rPr>
      <w:color w:val="0000FF"/>
      <w:u w:val="single"/>
    </w:rPr>
  </w:style>
  <w:style w:type="paragraph" w:styleId="20">
    <w:name w:val="toc 2"/>
    <w:basedOn w:val="a"/>
    <w:next w:val="a"/>
    <w:autoRedefine/>
    <w:uiPriority w:val="39"/>
    <w:rsid w:val="00805BCE"/>
    <w:pPr>
      <w:ind w:left="240"/>
    </w:pPr>
  </w:style>
  <w:style w:type="paragraph" w:styleId="30">
    <w:name w:val="toc 3"/>
    <w:basedOn w:val="a"/>
    <w:next w:val="a"/>
    <w:autoRedefine/>
    <w:uiPriority w:val="39"/>
    <w:rsid w:val="00805BCE"/>
    <w:pPr>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138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 Id="rId7" Type="http://schemas.microsoft.com/office/2007/relationships/stylesWithEffects" Target="stylesWithEffect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1</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14.0000</AppVersion>
</Properties>
</file>

<file path=docProps/core.xml><?xml version="1.0" encoding="utf-8"?>
<cp:coreProperties xmlns:xsi="http://www.w3.org/2001/XMLSchema-instance" xmlns:dcmitype="http://purl.org/dc/dcmitype/" xmlns:cp="http://schemas.openxmlformats.org/package/2006/metadata/core-properties" xmlns:dcterms="http://purl.org/dc/terms/" xmlns:dc="http://purl.org/dc/elements/1.1/">
  <dc:creator>Twd</dc:creator>
  <cp:lastModifiedBy>Twd</cp:lastModifiedBy>
  <cp:revision>1</cp:revision>
  <dcterms:created xsi:type="dcterms:W3CDTF">2020-09-12T15:24:56Z</dcterms:created>
  <dcterms:modified xsi:type="dcterms:W3CDTF">2020-09-12T15:24:56Z</dcterms:modified>
</cp:coreProperties>
</file>