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14="http://schemas.microsoft.com/office/word/2010/wordml" xmlns:w="http://schemas.openxmlformats.org/wordprocessingml/2006/main" xmlns:w15="http://schemas.microsoft.com/office/word/2012/wordml" xmlns:mc="http://schemas.openxmlformats.org/markup-compatibility/2006" xmlns:wne="http://schemas.microsoft.com/office/word/2006/wordml" xmlns:wp="http://schemas.openxmlformats.org/drawingml/2006/wordprocessingDrawing" xmlns:w16se="http://schemas.microsoft.com/office/word/2015/wordml/symex" xmlns:wps="http://schemas.microsoft.com/office/word/2010/wordprocessingShape" xmlns:w10="urn:schemas-microsoft-com:office:word" xmlns:o="urn:schemas-microsoft-com:office:office" xmlns:cx="http://schemas.microsoft.com/office/drawing/2014/chartex" xmlns:wpg="http://schemas.microsoft.com/office/word/2010/wordprocessingGroup" xmlns:wpi="http://schemas.microsoft.com/office/word/2010/wordprocessingInk" xmlns:wp14="http://schemas.microsoft.com/office/word/2010/wordprocessingDrawing" xmlns:wpc="http://schemas.microsoft.com/office/word/2010/wordprocessingCanvas" xmlns:r="http://schemas.openxmlformats.org/officeDocument/2006/relationships" xmlns:m="http://schemas.openxmlformats.org/officeDocument/2006/math" xmlns:v="urn:schemas-microsoft-com:vml" mc:Ignorable="w14 w15 w16se wp14">
  <w:body>
    <w:p w:rsidRDefault="0061535D" w:rsidRPr="0061535D" w:rsidP="0061535D" w:rsidR="0061535D">
      <w:pPr>
        <w:pStyle w:val="a3"/>
        <w:spacing w:line="340" w:lineRule="auto"/>
        <w:rPr>
          <w:noProof/>
        </w:rPr>
      </w:pPr>
      <w:bookmarkStart w:id="0" w:name="_____"/>
      <w:bookmarkStart w:id="1" w:name="_Toc515962800"/>
      <w:bookmarkEnd w:id="0"/>
      <w:r w:rsidRPr="00A15352">
        <w:rPr>
          <w:sz w:val="26"/>
        </w:rPr>
        <w:t>分布式</w:t>
      </w:r>
      <w:bookmarkEnd w:id="1"/>
      <w:r>
        <w:fldChar w:fldCharType="begin"/>
      </w:r>
      <w:r>
        <w:instrText>TOC \o "1-3" \h \z \u</w:instrText>
      </w:r>
      <w:r>
        <w:fldChar w:fldCharType="separate"/>
      </w:r>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35">
        <w:r>
          <w:rPr>
            <w:rStyle w:val="a4"/>
            <w:rFonts w:hAnsi="Arial" w:cs="Arial" w:eastAsia="Arial" w:ascii="Arial"/>
            <w:noProof/>
          </w:rPr>
          <w:t>1.</w:t>
        </w:r>
        <w:r>
          <w:rPr>
            <w:rFonts w:hAnsi="Arial" w:cs="Arial" w:eastAsia="Arial" w:ascii="Arial"/>
            <w:noProof/>
            <w:kern w:val="2"/>
            <w:sz w:val="24"/>
          </w:rPr>
          <w:tab/>
        </w:r>
        <w:r>
          <w:rPr>
            <w:rStyle w:val="a4"/>
            <w:rFonts w:hAnsi="Arial" w:cs="Arial" w:eastAsia="Arial" w:ascii="Arial"/>
            <w:noProof/>
          </w:rPr>
          <w:t>Raft</w:t>
        </w:r>
        <w:r>
          <w:rPr>
            <w:noProof/>
            <w:webHidden/>
          </w:rPr>
          <w:tab/>
        </w:r>
        <w:r>
          <w:rPr>
            <w:noProof/>
            <w:webHidden/>
          </w:rPr>
          <w:fldChar w:fldCharType="begin"/>
        </w:r>
        <w:r>
          <w:rPr>
            <w:noProof/>
            <w:webHidden/>
          </w:rPr>
          <w:instrText xml:space="preserve"> PAGEREF _135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74">
        <w:r>
          <w:rPr>
            <w:rStyle w:val="a4"/>
            <w:rFonts w:hAnsi="Arial" w:cs="Arial" w:eastAsia="Arial" w:ascii="Arial"/>
            <w:noProof/>
          </w:rPr>
          <w:t>1.1.</w:t>
        </w:r>
        <w:r>
          <w:rPr>
            <w:rFonts w:hAnsi="Arial" w:cs="Arial" w:eastAsia="Arial" w:ascii="Arial"/>
            <w:noProof/>
            <w:kern w:val="2"/>
            <w:sz w:val="24"/>
          </w:rPr>
          <w:tab/>
        </w:r>
        <w:r>
          <w:rPr>
            <w:rStyle w:val="a4"/>
            <w:rFonts w:hAnsi="Arial" w:cs="Arial" w:eastAsia="Arial" w:ascii="Arial"/>
            <w:noProof/>
          </w:rPr>
          <w:t>server状态</w:t>
        </w:r>
        <w:r>
          <w:rPr>
            <w:noProof/>
            <w:webHidden/>
          </w:rPr>
          <w:tab/>
        </w:r>
        <w:r>
          <w:rPr>
            <w:noProof/>
            <w:webHidden/>
          </w:rPr>
          <w:fldChar w:fldCharType="begin"/>
        </w:r>
        <w:r>
          <w:rPr>
            <w:noProof/>
            <w:webHidden/>
          </w:rPr>
          <w:instrText xml:space="preserve"> PAGEREF _174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40">
        <w:r>
          <w:rPr>
            <w:rStyle w:val="a4"/>
            <w:rFonts w:hAnsi="Arial" w:cs="Arial" w:eastAsia="Arial" w:ascii="Arial"/>
            <w:noProof/>
          </w:rPr>
          <w:t>1.2.</w:t>
        </w:r>
        <w:r>
          <w:rPr>
            <w:rFonts w:hAnsi="Arial" w:cs="Arial" w:eastAsia="Arial" w:ascii="Arial"/>
            <w:noProof/>
            <w:kern w:val="2"/>
            <w:sz w:val="24"/>
          </w:rPr>
          <w:tab/>
        </w:r>
        <w:r>
          <w:rPr>
            <w:rStyle w:val="a4"/>
            <w:rFonts w:hAnsi="Arial" w:cs="Arial" w:eastAsia="Arial" w:ascii="Arial"/>
            <w:noProof/>
          </w:rPr>
          <w:t>流程</w:t>
        </w:r>
        <w:r>
          <w:rPr>
            <w:noProof/>
            <w:webHidden/>
          </w:rPr>
          <w:tab/>
        </w:r>
        <w:r>
          <w:rPr>
            <w:noProof/>
            <w:webHidden/>
          </w:rPr>
          <w:fldChar w:fldCharType="begin"/>
        </w:r>
        <w:r>
          <w:rPr>
            <w:noProof/>
            <w:webHidden/>
          </w:rPr>
          <w:instrText xml:space="preserve"> PAGEREF _140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6">
        <w:r>
          <w:rPr>
            <w:rStyle w:val="a4"/>
            <w:rFonts w:hAnsi="Arial" w:cs="Arial" w:eastAsia="Arial" w:ascii="Arial"/>
            <w:noProof/>
          </w:rPr>
          <w:t>1.2.1.</w:t>
        </w:r>
        <w:r>
          <w:rPr>
            <w:rFonts w:hAnsi="Arial" w:cs="Arial" w:eastAsia="Arial" w:ascii="Arial"/>
            <w:noProof/>
            <w:kern w:val="2"/>
            <w:sz w:val="24"/>
          </w:rPr>
          <w:tab/>
        </w:r>
        <w:r>
          <w:rPr>
            <w:rStyle w:val="a4"/>
            <w:rFonts w:hAnsi="Arial" w:cs="Arial" w:eastAsia="Arial" w:ascii="Arial"/>
            <w:noProof/>
          </w:rPr>
          <w:t>Leader选举</w:t>
        </w:r>
        <w:r>
          <w:rPr>
            <w:noProof/>
            <w:webHidden/>
          </w:rPr>
          <w:tab/>
        </w:r>
        <w:r>
          <w:rPr>
            <w:noProof/>
            <w:webHidden/>
          </w:rPr>
          <w:fldChar w:fldCharType="begin"/>
        </w:r>
        <w:r>
          <w:rPr>
            <w:noProof/>
            <w:webHidden/>
          </w:rPr>
          <w:instrText xml:space="preserve"> PAGEREF _136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7">
        <w:r>
          <w:rPr>
            <w:rStyle w:val="a4"/>
            <w:rFonts w:hAnsi="Arial" w:cs="Arial" w:eastAsia="Arial" w:ascii="Arial"/>
            <w:noProof/>
          </w:rPr>
          <w:t>1.2.2.</w:t>
        </w:r>
        <w:r>
          <w:rPr>
            <w:rFonts w:hAnsi="Arial" w:cs="Arial" w:eastAsia="Arial" w:ascii="Arial"/>
            <w:noProof/>
            <w:kern w:val="2"/>
            <w:sz w:val="24"/>
          </w:rPr>
          <w:tab/>
        </w:r>
        <w:r>
          <w:rPr>
            <w:rStyle w:val="a4"/>
            <w:rFonts w:hAnsi="Arial" w:cs="Arial" w:eastAsia="Arial" w:ascii="Arial"/>
            <w:noProof/>
          </w:rPr>
          <w:t>日志复制</w:t>
        </w:r>
        <w:r>
          <w:rPr>
            <w:noProof/>
            <w:webHidden/>
          </w:rPr>
          <w:tab/>
        </w:r>
        <w:r>
          <w:rPr>
            <w:noProof/>
            <w:webHidden/>
          </w:rPr>
          <w:fldChar w:fldCharType="begin"/>
        </w:r>
        <w:r>
          <w:rPr>
            <w:noProof/>
            <w:webHidden/>
          </w:rPr>
          <w:instrText xml:space="preserve"> PAGEREF _137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8">
        <w:r>
          <w:rPr>
            <w:rStyle w:val="a4"/>
            <w:rFonts w:hAnsi="Arial" w:cs="Arial" w:eastAsia="Arial" w:ascii="Arial"/>
            <w:noProof/>
          </w:rPr>
          <w:t>1.2.3.</w:t>
        </w:r>
        <w:r>
          <w:rPr>
            <w:rFonts w:hAnsi="Arial" w:cs="Arial" w:eastAsia="Arial" w:ascii="Arial"/>
            <w:noProof/>
            <w:kern w:val="2"/>
            <w:sz w:val="24"/>
          </w:rPr>
          <w:tab/>
        </w:r>
        <w:r>
          <w:rPr>
            <w:rStyle w:val="a4"/>
            <w:rFonts w:hAnsi="Arial" w:cs="Arial" w:eastAsia="Arial" w:ascii="Arial"/>
            <w:noProof/>
          </w:rPr>
          <w:t>日志压缩</w:t>
        </w:r>
        <w:r>
          <w:rPr>
            <w:noProof/>
            <w:webHidden/>
          </w:rPr>
          <w:tab/>
        </w:r>
        <w:r>
          <w:rPr>
            <w:noProof/>
            <w:webHidden/>
          </w:rPr>
          <w:fldChar w:fldCharType="begin"/>
        </w:r>
        <w:r>
          <w:rPr>
            <w:noProof/>
            <w:webHidden/>
          </w:rPr>
          <w:instrText xml:space="preserve"> PAGEREF _138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9">
        <w:r>
          <w:rPr>
            <w:rStyle w:val="a4"/>
            <w:rFonts w:hAnsi="Arial" w:cs="Arial" w:eastAsia="Arial" w:ascii="Arial"/>
            <w:noProof/>
          </w:rPr>
          <w:t>1.2.4.</w:t>
        </w:r>
        <w:r>
          <w:rPr>
            <w:rFonts w:hAnsi="Arial" w:cs="Arial" w:eastAsia="Arial" w:ascii="Arial"/>
            <w:noProof/>
            <w:kern w:val="2"/>
            <w:sz w:val="24"/>
          </w:rPr>
          <w:tab/>
        </w:r>
        <w:r>
          <w:rPr>
            <w:rStyle w:val="a4"/>
            <w:rFonts w:hAnsi="Arial" w:cs="Arial" w:eastAsia="Arial" w:ascii="Arial"/>
            <w:noProof/>
          </w:rPr>
          <w:t>成员变更</w:t>
        </w:r>
        <w:r>
          <w:rPr>
            <w:noProof/>
            <w:webHidden/>
          </w:rPr>
          <w:tab/>
        </w:r>
        <w:r>
          <w:rPr>
            <w:noProof/>
            <w:webHidden/>
          </w:rPr>
          <w:fldChar w:fldCharType="begin"/>
        </w:r>
        <w:r>
          <w:rPr>
            <w:noProof/>
            <w:webHidden/>
          </w:rPr>
          <w:instrText xml:space="preserve"> PAGEREF _139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41">
        <w:r>
          <w:rPr>
            <w:rStyle w:val="a4"/>
            <w:rFonts w:hAnsi="Arial" w:cs="Arial" w:eastAsia="Arial" w:ascii="Arial"/>
            <w:noProof/>
          </w:rPr>
          <w:t>1.3.</w:t>
        </w:r>
        <w:r>
          <w:rPr>
            <w:rFonts w:hAnsi="Arial" w:cs="Arial" w:eastAsia="Arial" w:ascii="Arial"/>
            <w:noProof/>
            <w:kern w:val="2"/>
            <w:sz w:val="24"/>
          </w:rPr>
          <w:tab/>
        </w:r>
        <w:r>
          <w:rPr>
            <w:rStyle w:val="a4"/>
            <w:rFonts w:hAnsi="Arial" w:cs="Arial" w:eastAsia="Arial" w:ascii="Arial"/>
            <w:noProof/>
          </w:rPr>
          <w:t>特性</w:t>
        </w:r>
        <w:r>
          <w:rPr>
            <w:noProof/>
            <w:webHidden/>
          </w:rPr>
          <w:tab/>
        </w:r>
        <w:r>
          <w:rPr>
            <w:noProof/>
            <w:webHidden/>
          </w:rPr>
          <w:fldChar w:fldCharType="begin"/>
        </w:r>
        <w:r>
          <w:rPr>
            <w:noProof/>
            <w:webHidden/>
          </w:rPr>
          <w:instrText xml:space="preserve"> PAGEREF _141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42">
        <w:r>
          <w:rPr>
            <w:rStyle w:val="a4"/>
            <w:rFonts w:hAnsi="Arial" w:cs="Arial" w:eastAsia="Arial" w:ascii="Arial"/>
            <w:noProof/>
          </w:rPr>
          <w:t>1.3.1.</w:t>
        </w:r>
        <w:r>
          <w:rPr>
            <w:rFonts w:hAnsi="Arial" w:cs="Arial" w:eastAsia="Arial" w:ascii="Arial"/>
            <w:noProof/>
            <w:kern w:val="2"/>
            <w:sz w:val="24"/>
          </w:rPr>
          <w:tab/>
        </w:r>
        <w:r>
          <w:rPr>
            <w:rStyle w:val="a4"/>
            <w:rFonts w:hAnsi="Arial" w:cs="Arial" w:eastAsia="Arial" w:ascii="Arial"/>
            <w:noProof/>
          </w:rPr>
          <w:t>选举安全</w:t>
        </w:r>
        <w:r>
          <w:rPr>
            <w:noProof/>
            <w:webHidden/>
          </w:rPr>
          <w:tab/>
        </w:r>
        <w:r>
          <w:rPr>
            <w:noProof/>
            <w:webHidden/>
          </w:rPr>
          <w:fldChar w:fldCharType="begin"/>
        </w:r>
        <w:r>
          <w:rPr>
            <w:noProof/>
            <w:webHidden/>
          </w:rPr>
          <w:instrText xml:space="preserve"> PAGEREF _142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43">
        <w:r>
          <w:rPr>
            <w:rStyle w:val="a4"/>
            <w:rFonts w:hAnsi="Arial" w:cs="Arial" w:eastAsia="Arial" w:ascii="Arial"/>
            <w:noProof/>
          </w:rPr>
          <w:t>1.3.2.</w:t>
        </w:r>
        <w:r>
          <w:rPr>
            <w:rFonts w:hAnsi="Arial" w:cs="Arial" w:eastAsia="Arial" w:ascii="Arial"/>
            <w:noProof/>
            <w:kern w:val="2"/>
            <w:sz w:val="24"/>
          </w:rPr>
          <w:tab/>
        </w:r>
        <w:r>
          <w:rPr>
            <w:rStyle w:val="a4"/>
            <w:rFonts w:hAnsi="Arial" w:cs="Arial" w:eastAsia="Arial" w:ascii="Arial"/>
            <w:noProof/>
          </w:rPr>
          <w:t>领导人只附加原则</w:t>
        </w:r>
        <w:r>
          <w:rPr>
            <w:noProof/>
            <w:webHidden/>
          </w:rPr>
          <w:tab/>
        </w:r>
        <w:r>
          <w:rPr>
            <w:noProof/>
            <w:webHidden/>
          </w:rPr>
          <w:fldChar w:fldCharType="begin"/>
        </w:r>
        <w:r>
          <w:rPr>
            <w:noProof/>
            <w:webHidden/>
          </w:rPr>
          <w:instrText xml:space="preserve"> PAGEREF _143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44">
        <w:r>
          <w:rPr>
            <w:rStyle w:val="a4"/>
            <w:rFonts w:hAnsi="Arial" w:cs="Arial" w:eastAsia="Arial" w:ascii="Arial"/>
            <w:noProof/>
          </w:rPr>
          <w:t>1.3.3.</w:t>
        </w:r>
        <w:r>
          <w:rPr>
            <w:rFonts w:hAnsi="Arial" w:cs="Arial" w:eastAsia="Arial" w:ascii="Arial"/>
            <w:noProof/>
            <w:kern w:val="2"/>
            <w:sz w:val="24"/>
          </w:rPr>
          <w:tab/>
        </w:r>
        <w:r>
          <w:rPr>
            <w:rStyle w:val="a4"/>
            <w:rFonts w:hAnsi="Arial" w:cs="Arial" w:eastAsia="Arial" w:ascii="Arial"/>
            <w:noProof/>
          </w:rPr>
          <w:t>日志匹配原则</w:t>
        </w:r>
        <w:r>
          <w:rPr>
            <w:noProof/>
            <w:webHidden/>
          </w:rPr>
          <w:tab/>
        </w:r>
        <w:r>
          <w:rPr>
            <w:noProof/>
            <w:webHidden/>
          </w:rPr>
          <w:fldChar w:fldCharType="begin"/>
        </w:r>
        <w:r>
          <w:rPr>
            <w:noProof/>
            <w:webHidden/>
          </w:rPr>
          <w:instrText xml:space="preserve"> PAGEREF _144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45">
        <w:r>
          <w:rPr>
            <w:rStyle w:val="a4"/>
            <w:rFonts w:hAnsi="Arial" w:cs="Arial" w:eastAsia="Arial" w:ascii="Arial"/>
            <w:noProof/>
          </w:rPr>
          <w:t>1.3.4.</w:t>
        </w:r>
        <w:r>
          <w:rPr>
            <w:rFonts w:hAnsi="Arial" w:cs="Arial" w:eastAsia="Arial" w:ascii="Arial"/>
            <w:noProof/>
            <w:kern w:val="2"/>
            <w:sz w:val="24"/>
          </w:rPr>
          <w:tab/>
        </w:r>
        <w:r>
          <w:rPr>
            <w:rStyle w:val="a4"/>
            <w:rFonts w:hAnsi="Arial" w:cs="Arial" w:eastAsia="Arial" w:ascii="Arial"/>
            <w:noProof/>
          </w:rPr>
          <w:t>领导人完全特性</w:t>
        </w:r>
        <w:r>
          <w:rPr>
            <w:noProof/>
            <w:webHidden/>
          </w:rPr>
          <w:tab/>
        </w:r>
        <w:r>
          <w:rPr>
            <w:noProof/>
            <w:webHidden/>
          </w:rPr>
          <w:fldChar w:fldCharType="begin"/>
        </w:r>
        <w:r>
          <w:rPr>
            <w:noProof/>
            <w:webHidden/>
          </w:rPr>
          <w:instrText xml:space="preserve"> PAGEREF _145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46">
        <w:r>
          <w:rPr>
            <w:rStyle w:val="a4"/>
            <w:rFonts w:hAnsi="Arial" w:cs="Arial" w:eastAsia="Arial" w:ascii="Arial"/>
            <w:noProof/>
          </w:rPr>
          <w:t>1.3.5.</w:t>
        </w:r>
        <w:r>
          <w:rPr>
            <w:rFonts w:hAnsi="Arial" w:cs="Arial" w:eastAsia="Arial" w:ascii="Arial"/>
            <w:noProof/>
            <w:kern w:val="2"/>
            <w:sz w:val="24"/>
          </w:rPr>
          <w:tab/>
        </w:r>
        <w:r>
          <w:rPr>
            <w:rStyle w:val="a4"/>
            <w:rFonts w:hAnsi="Arial" w:cs="Arial" w:eastAsia="Arial" w:ascii="Arial"/>
            <w:noProof/>
          </w:rPr>
          <w:t>状态机安全</w:t>
        </w:r>
        <w:r>
          <w:rPr>
            <w:noProof/>
            <w:webHidden/>
          </w:rPr>
          <w:tab/>
        </w:r>
        <w:r>
          <w:rPr>
            <w:noProof/>
            <w:webHidden/>
          </w:rPr>
          <w:fldChar w:fldCharType="begin"/>
        </w:r>
        <w:r>
          <w:rPr>
            <w:noProof/>
            <w:webHidden/>
          </w:rPr>
          <w:instrText xml:space="preserve"> PAGEREF _146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202">
        <w:r>
          <w:rPr>
            <w:rStyle w:val="a4"/>
            <w:rFonts w:hAnsi="Arial" w:cs="Arial" w:eastAsia="Arial" w:ascii="Arial"/>
            <w:noProof/>
          </w:rPr>
          <w:t>1.4.</w:t>
        </w:r>
        <w:r>
          <w:rPr>
            <w:rFonts w:hAnsi="Arial" w:cs="Arial" w:eastAsia="Arial" w:ascii="Arial"/>
            <w:noProof/>
            <w:kern w:val="2"/>
            <w:sz w:val="24"/>
          </w:rPr>
          <w:tab/>
        </w:r>
        <w:r>
          <w:rPr>
            <w:rStyle w:val="a4"/>
            <w:rFonts w:hAnsi="Arial" w:cs="Arial" w:eastAsia="Arial" w:ascii="Arial"/>
            <w:noProof/>
          </w:rPr>
          <w:t>细节讨论</w:t>
        </w:r>
        <w:r>
          <w:rPr>
            <w:noProof/>
            <w:webHidden/>
          </w:rPr>
          <w:tab/>
        </w:r>
        <w:r>
          <w:rPr>
            <w:noProof/>
            <w:webHidden/>
          </w:rPr>
          <w:fldChar w:fldCharType="begin"/>
        </w:r>
        <w:r>
          <w:rPr>
            <w:noProof/>
            <w:webHidden/>
          </w:rPr>
          <w:instrText xml:space="preserve"> PAGEREF _202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203">
        <w:r>
          <w:rPr>
            <w:rStyle w:val="a4"/>
            <w:rFonts w:hAnsi="Arial" w:cs="Arial" w:eastAsia="Arial" w:ascii="Arial"/>
            <w:noProof/>
          </w:rPr>
          <w:t>1.4.1.</w:t>
        </w:r>
        <w:r>
          <w:rPr>
            <w:rFonts w:hAnsi="Arial" w:cs="Arial" w:eastAsia="Arial" w:ascii="Arial"/>
            <w:noProof/>
            <w:kern w:val="2"/>
            <w:sz w:val="24"/>
          </w:rPr>
          <w:tab/>
        </w:r>
        <w:r>
          <w:rPr>
            <w:rStyle w:val="a4"/>
            <w:rFonts w:hAnsi="Arial" w:cs="Arial" w:eastAsia="Arial" w:ascii="Arial"/>
            <w:noProof/>
          </w:rPr>
          <w:t>Leader崩溃</w:t>
        </w:r>
        <w:r>
          <w:rPr>
            <w:noProof/>
            <w:webHidden/>
          </w:rPr>
          <w:tab/>
        </w:r>
        <w:r>
          <w:rPr>
            <w:noProof/>
            <w:webHidden/>
          </w:rPr>
          <w:fldChar w:fldCharType="begin"/>
        </w:r>
        <w:r>
          <w:rPr>
            <w:noProof/>
            <w:webHidden/>
          </w:rPr>
          <w:instrText xml:space="preserve"> PAGEREF _203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1">
        <w:r>
          <w:rPr>
            <w:rStyle w:val="a4"/>
            <w:rFonts w:hAnsi="Arial" w:cs="Arial" w:eastAsia="Arial" w:ascii="Arial"/>
            <w:noProof/>
          </w:rPr>
          <w:t>2.</w:t>
        </w:r>
        <w:r>
          <w:rPr>
            <w:rFonts w:hAnsi="Arial" w:cs="Arial" w:eastAsia="Arial" w:ascii="Arial"/>
            <w:noProof/>
            <w:kern w:val="2"/>
            <w:sz w:val="24"/>
          </w:rPr>
          <w:tab/>
        </w:r>
        <w:r>
          <w:rPr>
            <w:rStyle w:val="a4"/>
            <w:rFonts w:hAnsi="Arial" w:cs="Arial" w:eastAsia="Arial" w:ascii="Arial"/>
            <w:noProof/>
          </w:rPr>
          <w:t>CAP</w:t>
        </w:r>
        <w:r>
          <w:rPr>
            <w:noProof/>
            <w:webHidden/>
          </w:rPr>
          <w:tab/>
        </w:r>
        <w:r>
          <w:rPr>
            <w:noProof/>
            <w:webHidden/>
          </w:rPr>
          <w:fldChar w:fldCharType="begin"/>
        </w:r>
        <w:r>
          <w:rPr>
            <w:noProof/>
            <w:webHidden/>
          </w:rPr>
          <w:instrText xml:space="preserve"> PAGEREF _101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2">
        <w:r>
          <w:rPr>
            <w:rStyle w:val="a4"/>
            <w:rFonts w:hAnsi="Arial" w:cs="Arial" w:eastAsia="Arial" w:ascii="Arial"/>
            <w:noProof/>
          </w:rPr>
          <w:t>2.1.</w:t>
        </w:r>
        <w:r>
          <w:rPr>
            <w:rFonts w:hAnsi="Arial" w:cs="Arial" w:eastAsia="Arial" w:ascii="Arial"/>
            <w:noProof/>
            <w:kern w:val="2"/>
            <w:sz w:val="24"/>
          </w:rPr>
          <w:tab/>
        </w:r>
        <w:r>
          <w:rPr>
            <w:rStyle w:val="a4"/>
            <w:rFonts w:hAnsi="Arial" w:cs="Arial" w:eastAsia="Arial" w:ascii="Arial"/>
            <w:noProof/>
          </w:rPr>
          <w:t>Consistency：一致性</w:t>
        </w:r>
        <w:r>
          <w:rPr>
            <w:noProof/>
            <w:webHidden/>
          </w:rPr>
          <w:tab/>
        </w:r>
        <w:r>
          <w:rPr>
            <w:noProof/>
            <w:webHidden/>
          </w:rPr>
          <w:fldChar w:fldCharType="begin"/>
        </w:r>
        <w:r>
          <w:rPr>
            <w:noProof/>
            <w:webHidden/>
          </w:rPr>
          <w:instrText xml:space="preserve"> PAGEREF _102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3">
        <w:r>
          <w:rPr>
            <w:rStyle w:val="a4"/>
            <w:rFonts w:hAnsi="Arial" w:cs="Arial" w:eastAsia="Arial" w:ascii="Arial"/>
            <w:noProof/>
          </w:rPr>
          <w:t>2.2.</w:t>
        </w:r>
        <w:r>
          <w:rPr>
            <w:rFonts w:hAnsi="Arial" w:cs="Arial" w:eastAsia="Arial" w:ascii="Arial"/>
            <w:noProof/>
            <w:kern w:val="2"/>
            <w:sz w:val="24"/>
          </w:rPr>
          <w:tab/>
        </w:r>
        <w:r>
          <w:rPr>
            <w:rStyle w:val="a4"/>
            <w:rFonts w:hAnsi="Arial" w:cs="Arial" w:eastAsia="Arial" w:ascii="Arial"/>
            <w:noProof/>
          </w:rPr>
          <w:t>Availability：可用性</w:t>
        </w:r>
        <w:r>
          <w:rPr>
            <w:noProof/>
            <w:webHidden/>
          </w:rPr>
          <w:tab/>
        </w:r>
        <w:r>
          <w:rPr>
            <w:noProof/>
            <w:webHidden/>
          </w:rPr>
          <w:fldChar w:fldCharType="begin"/>
        </w:r>
        <w:r>
          <w:rPr>
            <w:noProof/>
            <w:webHidden/>
          </w:rPr>
          <w:instrText xml:space="preserve"> PAGEREF _103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4">
        <w:r>
          <w:rPr>
            <w:rStyle w:val="a4"/>
            <w:rFonts w:hAnsi="Arial" w:cs="Arial" w:eastAsia="Arial" w:ascii="Arial"/>
            <w:noProof/>
          </w:rPr>
          <w:t>2.3.</w:t>
        </w:r>
        <w:r>
          <w:rPr>
            <w:rFonts w:hAnsi="Arial" w:cs="Arial" w:eastAsia="Arial" w:ascii="Arial"/>
            <w:noProof/>
            <w:kern w:val="2"/>
            <w:sz w:val="24"/>
          </w:rPr>
          <w:tab/>
        </w:r>
        <w:r>
          <w:rPr>
            <w:rStyle w:val="a4"/>
            <w:rFonts w:hAnsi="Arial" w:cs="Arial" w:eastAsia="Arial" w:ascii="Arial"/>
            <w:noProof/>
          </w:rPr>
          <w:t>Partion Tolerance：分区容错性</w:t>
        </w:r>
        <w:r>
          <w:rPr>
            <w:noProof/>
            <w:webHidden/>
          </w:rPr>
          <w:tab/>
        </w:r>
        <w:r>
          <w:rPr>
            <w:noProof/>
            <w:webHidden/>
          </w:rPr>
          <w:fldChar w:fldCharType="begin"/>
        </w:r>
        <w:r>
          <w:rPr>
            <w:noProof/>
            <w:webHidden/>
          </w:rPr>
          <w:instrText xml:space="preserve"> PAGEREF _104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5">
        <w:r>
          <w:rPr>
            <w:rStyle w:val="a4"/>
            <w:rFonts w:hAnsi="Arial" w:cs="Arial" w:eastAsia="Arial" w:ascii="Arial"/>
            <w:noProof/>
          </w:rPr>
          <w:t>2.4.</w:t>
        </w:r>
        <w:r>
          <w:rPr>
            <w:rFonts w:hAnsi="Arial" w:cs="Arial" w:eastAsia="Arial" w:ascii="Arial"/>
            <w:noProof/>
            <w:kern w:val="2"/>
            <w:sz w:val="24"/>
          </w:rPr>
          <w:tab/>
        </w:r>
        <w:r>
          <w:rPr>
            <w:rStyle w:val="a4"/>
            <w:rFonts w:hAnsi="Arial" w:cs="Arial" w:eastAsia="Arial" w:ascii="Arial"/>
            <w:noProof/>
          </w:rPr>
          <w:t>CP</w:t>
        </w:r>
        <w:r>
          <w:rPr>
            <w:noProof/>
            <w:webHidden/>
          </w:rPr>
          <w:tab/>
        </w:r>
        <w:r>
          <w:rPr>
            <w:noProof/>
            <w:webHidden/>
          </w:rPr>
          <w:fldChar w:fldCharType="begin"/>
        </w:r>
        <w:r>
          <w:rPr>
            <w:noProof/>
            <w:webHidden/>
          </w:rPr>
          <w:instrText xml:space="preserve"> PAGEREF _105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2">
        <w:r>
          <w:rPr>
            <w:rStyle w:val="a4"/>
            <w:rFonts w:hAnsi="Arial" w:cs="Arial" w:eastAsia="Arial" w:ascii="Arial"/>
            <w:noProof/>
          </w:rPr>
          <w:t>2.5.</w:t>
        </w:r>
        <w:r>
          <w:rPr>
            <w:rFonts w:hAnsi="Arial" w:cs="Arial" w:eastAsia="Arial" w:ascii="Arial"/>
            <w:noProof/>
            <w:kern w:val="2"/>
            <w:sz w:val="24"/>
          </w:rPr>
          <w:tab/>
        </w:r>
        <w:r>
          <w:rPr>
            <w:rStyle w:val="a4"/>
            <w:rFonts w:hAnsi="Arial" w:cs="Arial" w:eastAsia="Arial" w:ascii="Arial"/>
            <w:noProof/>
          </w:rPr>
          <w:t>AP</w:t>
        </w:r>
        <w:r>
          <w:rPr>
            <w:noProof/>
            <w:webHidden/>
          </w:rPr>
          <w:tab/>
        </w:r>
        <w:r>
          <w:rPr>
            <w:noProof/>
            <w:webHidden/>
          </w:rPr>
          <w:fldChar w:fldCharType="begin"/>
        </w:r>
        <w:r>
          <w:rPr>
            <w:noProof/>
            <w:webHidden/>
          </w:rPr>
          <w:instrText xml:space="preserve"> PAGEREF _192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3">
        <w:r>
          <w:rPr>
            <w:rStyle w:val="a4"/>
            <w:rFonts w:hAnsi="Arial" w:cs="Arial" w:eastAsia="Arial" w:ascii="Arial"/>
            <w:noProof/>
          </w:rPr>
          <w:t>2.6.</w:t>
        </w:r>
        <w:r>
          <w:rPr>
            <w:rFonts w:hAnsi="Arial" w:cs="Arial" w:eastAsia="Arial" w:ascii="Arial"/>
            <w:noProof/>
            <w:kern w:val="2"/>
            <w:sz w:val="24"/>
          </w:rPr>
          <w:tab/>
        </w:r>
        <w:r>
          <w:rPr>
            <w:rStyle w:val="a4"/>
            <w:rFonts w:hAnsi="Arial" w:cs="Arial" w:eastAsia="Arial" w:ascii="Arial"/>
            <w:noProof/>
          </w:rPr>
          <w:t>CP还是AP依赖于使用场景</w:t>
        </w:r>
        <w:r>
          <w:rPr>
            <w:noProof/>
            <w:webHidden/>
          </w:rPr>
          <w:tab/>
        </w:r>
        <w:r>
          <w:rPr>
            <w:noProof/>
            <w:webHidden/>
          </w:rPr>
          <w:fldChar w:fldCharType="begin"/>
        </w:r>
        <w:r>
          <w:rPr>
            <w:noProof/>
            <w:webHidden/>
          </w:rPr>
          <w:instrText xml:space="preserve"> PAGEREF _193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6">
        <w:r>
          <w:rPr>
            <w:rStyle w:val="a4"/>
            <w:rFonts w:hAnsi="Arial" w:cs="Arial" w:eastAsia="Arial" w:ascii="Arial"/>
            <w:noProof/>
          </w:rPr>
          <w:t>3.</w:t>
        </w:r>
        <w:r>
          <w:rPr>
            <w:rFonts w:hAnsi="Arial" w:cs="Arial" w:eastAsia="Arial" w:ascii="Arial"/>
            <w:noProof/>
            <w:kern w:val="2"/>
            <w:sz w:val="24"/>
          </w:rPr>
          <w:tab/>
        </w:r>
        <w:r>
          <w:rPr>
            <w:rStyle w:val="a4"/>
            <w:rFonts w:hAnsi="Arial" w:cs="Arial" w:eastAsia="Arial" w:ascii="Arial"/>
            <w:noProof/>
          </w:rPr>
          <w:t>BASE</w:t>
        </w:r>
        <w:r>
          <w:rPr>
            <w:noProof/>
            <w:webHidden/>
          </w:rPr>
          <w:tab/>
        </w:r>
        <w:r>
          <w:rPr>
            <w:noProof/>
            <w:webHidden/>
          </w:rPr>
          <w:fldChar w:fldCharType="begin"/>
        </w:r>
        <w:r>
          <w:rPr>
            <w:noProof/>
            <w:webHidden/>
          </w:rPr>
          <w:instrText xml:space="preserve"> PAGEREF _106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7">
        <w:r>
          <w:rPr>
            <w:rStyle w:val="a4"/>
            <w:rFonts w:hAnsi="Arial" w:cs="Arial" w:eastAsia="Arial" w:ascii="Arial"/>
            <w:noProof/>
          </w:rPr>
          <w:t>3.1.</w:t>
        </w:r>
        <w:r>
          <w:rPr>
            <w:rFonts w:hAnsi="Arial" w:cs="Arial" w:eastAsia="Arial" w:ascii="Arial"/>
            <w:noProof/>
            <w:kern w:val="2"/>
            <w:sz w:val="24"/>
          </w:rPr>
          <w:tab/>
        </w:r>
        <w:r>
          <w:rPr>
            <w:rStyle w:val="a4"/>
            <w:rFonts w:hAnsi="Arial" w:cs="Arial" w:eastAsia="Arial" w:ascii="Arial"/>
            <w:noProof/>
          </w:rPr>
          <w:t>Basically Available</w:t>
        </w:r>
        <w:r>
          <w:rPr>
            <w:noProof/>
            <w:webHidden/>
          </w:rPr>
          <w:tab/>
        </w:r>
        <w:r>
          <w:rPr>
            <w:noProof/>
            <w:webHidden/>
          </w:rPr>
          <w:fldChar w:fldCharType="begin"/>
        </w:r>
        <w:r>
          <w:rPr>
            <w:noProof/>
            <w:webHidden/>
          </w:rPr>
          <w:instrText xml:space="preserve"> PAGEREF _107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8">
        <w:r>
          <w:rPr>
            <w:rStyle w:val="a4"/>
            <w:rFonts w:hAnsi="Arial" w:cs="Arial" w:eastAsia="Arial" w:ascii="Arial"/>
            <w:noProof/>
          </w:rPr>
          <w:t>3.2.</w:t>
        </w:r>
        <w:r>
          <w:rPr>
            <w:rFonts w:hAnsi="Arial" w:cs="Arial" w:eastAsia="Arial" w:ascii="Arial"/>
            <w:noProof/>
            <w:kern w:val="2"/>
            <w:sz w:val="24"/>
          </w:rPr>
          <w:tab/>
        </w:r>
        <w:r>
          <w:rPr>
            <w:rStyle w:val="a4"/>
            <w:rFonts w:hAnsi="Arial" w:cs="Arial" w:eastAsia="Arial" w:ascii="Arial"/>
            <w:noProof/>
          </w:rPr>
          <w:t>Soft State</w:t>
        </w:r>
        <w:r>
          <w:rPr>
            <w:noProof/>
            <w:webHidden/>
          </w:rPr>
          <w:tab/>
        </w:r>
        <w:r>
          <w:rPr>
            <w:noProof/>
            <w:webHidden/>
          </w:rPr>
          <w:fldChar w:fldCharType="begin"/>
        </w:r>
        <w:r>
          <w:rPr>
            <w:noProof/>
            <w:webHidden/>
          </w:rPr>
          <w:instrText xml:space="preserve"> PAGEREF _108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9">
        <w:r>
          <w:rPr>
            <w:rStyle w:val="a4"/>
            <w:rFonts w:hAnsi="Arial" w:cs="Arial" w:eastAsia="Arial" w:ascii="Arial"/>
            <w:noProof/>
          </w:rPr>
          <w:t>3.3.</w:t>
        </w:r>
        <w:r>
          <w:rPr>
            <w:rFonts w:hAnsi="Arial" w:cs="Arial" w:eastAsia="Arial" w:ascii="Arial"/>
            <w:noProof/>
            <w:kern w:val="2"/>
            <w:sz w:val="24"/>
          </w:rPr>
          <w:tab/>
        </w:r>
        <w:r>
          <w:rPr>
            <w:rStyle w:val="a4"/>
            <w:rFonts w:hAnsi="Arial" w:cs="Arial" w:eastAsia="Arial" w:ascii="Arial"/>
            <w:noProof/>
          </w:rPr>
          <w:t>Eventually Consistent：最终一致</w:t>
        </w:r>
        <w:r>
          <w:rPr>
            <w:noProof/>
            <w:webHidden/>
          </w:rPr>
          <w:tab/>
        </w:r>
        <w:r>
          <w:rPr>
            <w:noProof/>
            <w:webHidden/>
          </w:rPr>
          <w:fldChar w:fldCharType="begin"/>
        </w:r>
        <w:r>
          <w:rPr>
            <w:noProof/>
            <w:webHidden/>
          </w:rPr>
          <w:instrText xml:space="preserve"> PAGEREF _109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0">
        <w:r>
          <w:rPr>
            <w:rStyle w:val="a4"/>
            <w:rFonts w:hAnsi="Arial" w:cs="Arial" w:eastAsia="Arial" w:ascii="Arial"/>
            <w:noProof/>
          </w:rPr>
          <w:t>4.</w:t>
        </w:r>
        <w:r>
          <w:rPr>
            <w:rFonts w:hAnsi="Arial" w:cs="Arial" w:eastAsia="Arial" w:ascii="Arial"/>
            <w:noProof/>
            <w:kern w:val="2"/>
            <w:sz w:val="24"/>
          </w:rPr>
          <w:tab/>
        </w:r>
        <w:r>
          <w:rPr>
            <w:rStyle w:val="a4"/>
            <w:rFonts w:hAnsi="Arial" w:cs="Arial" w:eastAsia="Arial" w:ascii="Arial"/>
            <w:noProof/>
          </w:rPr>
          <w:t>Lease</w:t>
        </w:r>
        <w:r>
          <w:rPr>
            <w:noProof/>
            <w:webHidden/>
          </w:rPr>
          <w:tab/>
        </w:r>
        <w:r>
          <w:rPr>
            <w:noProof/>
            <w:webHidden/>
          </w:rPr>
          <w:fldChar w:fldCharType="begin"/>
        </w:r>
        <w:r>
          <w:rPr>
            <w:noProof/>
            <w:webHidden/>
          </w:rPr>
          <w:instrText xml:space="preserve"> PAGEREF _110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1">
        <w:r>
          <w:rPr>
            <w:rStyle w:val="a4"/>
            <w:rFonts w:hAnsi="Arial" w:cs="Arial" w:eastAsia="Arial" w:ascii="Arial"/>
            <w:noProof/>
          </w:rPr>
          <w:t>4.1.</w:t>
        </w:r>
        <w:r>
          <w:rPr>
            <w:rFonts w:hAnsi="Arial" w:cs="Arial" w:eastAsia="Arial" w:ascii="Arial"/>
            <w:noProof/>
            <w:kern w:val="2"/>
            <w:sz w:val="24"/>
          </w:rPr>
          <w:tab/>
        </w:r>
        <w:r>
          <w:rPr>
            <w:rStyle w:val="a4"/>
            <w:rFonts w:hAnsi="Arial" w:cs="Arial" w:eastAsia="Arial" w:ascii="Arial"/>
            <w:noProof/>
          </w:rPr>
          <w:t>场景</w:t>
        </w:r>
        <w:r>
          <w:rPr>
            <w:noProof/>
            <w:webHidden/>
          </w:rPr>
          <w:tab/>
        </w:r>
        <w:r>
          <w:rPr>
            <w:noProof/>
            <w:webHidden/>
          </w:rPr>
          <w:fldChar w:fldCharType="begin"/>
        </w:r>
        <w:r>
          <w:rPr>
            <w:noProof/>
            <w:webHidden/>
          </w:rPr>
          <w:instrText xml:space="preserve"> PAGEREF _111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2">
        <w:r>
          <w:rPr>
            <w:rStyle w:val="a4"/>
            <w:rFonts w:hAnsi="Arial" w:cs="Arial" w:eastAsia="Arial" w:ascii="Arial"/>
            <w:noProof/>
          </w:rPr>
          <w:t>4.2.</w:t>
        </w:r>
        <w:r>
          <w:rPr>
            <w:rFonts w:hAnsi="Arial" w:cs="Arial" w:eastAsia="Arial" w:ascii="Arial"/>
            <w:noProof/>
            <w:kern w:val="2"/>
            <w:sz w:val="24"/>
          </w:rPr>
          <w:tab/>
        </w:r>
        <w:r>
          <w:rPr>
            <w:rStyle w:val="a4"/>
            <w:rFonts w:hAnsi="Arial" w:cs="Arial" w:eastAsia="Arial" w:ascii="Arial"/>
            <w:noProof/>
          </w:rPr>
          <w:t>基于lease的读</w:t>
        </w:r>
        <w:r>
          <w:rPr>
            <w:noProof/>
            <w:webHidden/>
          </w:rPr>
          <w:tab/>
        </w:r>
        <w:r>
          <w:rPr>
            <w:noProof/>
            <w:webHidden/>
          </w:rPr>
          <w:fldChar w:fldCharType="begin"/>
        </w:r>
        <w:r>
          <w:rPr>
            <w:noProof/>
            <w:webHidden/>
          </w:rPr>
          <w:instrText xml:space="preserve"> PAGEREF _112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3">
        <w:r>
          <w:rPr>
            <w:rStyle w:val="a4"/>
            <w:rFonts w:hAnsi="Arial" w:cs="Arial" w:eastAsia="Arial" w:ascii="Arial"/>
            <w:noProof/>
          </w:rPr>
          <w:t>4.3.</w:t>
        </w:r>
        <w:r>
          <w:rPr>
            <w:rFonts w:hAnsi="Arial" w:cs="Arial" w:eastAsia="Arial" w:ascii="Arial"/>
            <w:noProof/>
            <w:kern w:val="2"/>
            <w:sz w:val="24"/>
          </w:rPr>
          <w:tab/>
        </w:r>
        <w:r>
          <w:rPr>
            <w:rStyle w:val="a4"/>
            <w:rFonts w:hAnsi="Arial" w:cs="Arial" w:eastAsia="Arial" w:ascii="Arial"/>
            <w:noProof/>
          </w:rPr>
          <w:t>基于lease的写</w:t>
        </w:r>
        <w:r>
          <w:rPr>
            <w:noProof/>
            <w:webHidden/>
          </w:rPr>
          <w:tab/>
        </w:r>
        <w:r>
          <w:rPr>
            <w:noProof/>
            <w:webHidden/>
          </w:rPr>
          <w:fldChar w:fldCharType="begin"/>
        </w:r>
        <w:r>
          <w:rPr>
            <w:noProof/>
            <w:webHidden/>
          </w:rPr>
          <w:instrText xml:space="preserve"> PAGEREF _113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4">
        <w:r>
          <w:rPr>
            <w:rStyle w:val="a4"/>
            <w:rFonts w:hAnsi="Arial" w:cs="Arial" w:eastAsia="Arial" w:ascii="Arial"/>
            <w:noProof/>
          </w:rPr>
          <w:t>5.</w:t>
        </w:r>
        <w:r>
          <w:rPr>
            <w:rFonts w:hAnsi="Arial" w:cs="Arial" w:eastAsia="Arial" w:ascii="Arial"/>
            <w:noProof/>
            <w:kern w:val="2"/>
            <w:sz w:val="24"/>
          </w:rPr>
          <w:tab/>
        </w:r>
        <w:r>
          <w:rPr>
            <w:rStyle w:val="a4"/>
            <w:rFonts w:hAnsi="Arial" w:cs="Arial" w:eastAsia="Arial" w:ascii="Arial"/>
            <w:noProof/>
          </w:rPr>
          <w:t>更新成功判断</w:t>
        </w:r>
        <w:r>
          <w:rPr>
            <w:noProof/>
            <w:webHidden/>
          </w:rPr>
          <w:tab/>
        </w:r>
        <w:r>
          <w:rPr>
            <w:noProof/>
            <w:webHidden/>
          </w:rPr>
          <w:fldChar w:fldCharType="begin"/>
        </w:r>
        <w:r>
          <w:rPr>
            <w:noProof/>
            <w:webHidden/>
          </w:rPr>
          <w:instrText xml:space="preserve"> PAGEREF _114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5">
        <w:r>
          <w:rPr>
            <w:rStyle w:val="a4"/>
            <w:rFonts w:hAnsi="Arial" w:cs="Arial" w:eastAsia="Arial" w:ascii="Arial"/>
            <w:noProof/>
          </w:rPr>
          <w:t>5.1.</w:t>
        </w:r>
        <w:r>
          <w:rPr>
            <w:rFonts w:hAnsi="Arial" w:cs="Arial" w:eastAsia="Arial" w:ascii="Arial"/>
            <w:noProof/>
            <w:kern w:val="2"/>
            <w:sz w:val="24"/>
          </w:rPr>
          <w:tab/>
        </w:r>
        <w:r>
          <w:rPr>
            <w:rStyle w:val="a4"/>
            <w:rFonts w:hAnsi="Arial" w:cs="Arial" w:eastAsia="Arial" w:ascii="Arial"/>
            <w:noProof/>
          </w:rPr>
          <w:t>write-all-read-one</w:t>
        </w:r>
        <w:r>
          <w:rPr>
            <w:noProof/>
            <w:webHidden/>
          </w:rPr>
          <w:tab/>
        </w:r>
        <w:r>
          <w:rPr>
            <w:noProof/>
            <w:webHidden/>
          </w:rPr>
          <w:fldChar w:fldCharType="begin"/>
        </w:r>
        <w:r>
          <w:rPr>
            <w:noProof/>
            <w:webHidden/>
          </w:rPr>
          <w:instrText xml:space="preserve"> PAGEREF _115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6">
        <w:r>
          <w:rPr>
            <w:rStyle w:val="a4"/>
            <w:rFonts w:hAnsi="Arial" w:cs="Arial" w:eastAsia="Arial" w:ascii="Arial"/>
            <w:noProof/>
          </w:rPr>
          <w:t>5.2.</w:t>
        </w:r>
        <w:r>
          <w:rPr>
            <w:rFonts w:hAnsi="Arial" w:cs="Arial" w:eastAsia="Arial" w:ascii="Arial"/>
            <w:noProof/>
            <w:kern w:val="2"/>
            <w:sz w:val="24"/>
          </w:rPr>
          <w:tab/>
        </w:r>
        <w:r>
          <w:rPr>
            <w:rStyle w:val="a4"/>
            <w:rFonts w:hAnsi="Arial" w:cs="Arial" w:eastAsia="Arial" w:ascii="Arial"/>
            <w:noProof/>
          </w:rPr>
          <w:t>Quorum</w:t>
        </w:r>
        <w:r>
          <w:rPr>
            <w:noProof/>
            <w:webHidden/>
          </w:rPr>
          <w:tab/>
        </w:r>
        <w:r>
          <w:rPr>
            <w:noProof/>
            <w:webHidden/>
          </w:rPr>
          <w:fldChar w:fldCharType="begin"/>
        </w:r>
        <w:r>
          <w:rPr>
            <w:noProof/>
            <w:webHidden/>
          </w:rPr>
          <w:instrText xml:space="preserve"> PAGEREF _116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84">
        <w:r>
          <w:rPr>
            <w:rStyle w:val="a4"/>
            <w:rFonts w:hAnsi="Arial" w:cs="Arial" w:eastAsia="Arial" w:ascii="Arial"/>
            <w:noProof/>
          </w:rPr>
          <w:t>6.</w:t>
        </w:r>
        <w:r>
          <w:rPr>
            <w:rFonts w:hAnsi="Arial" w:cs="Arial" w:eastAsia="Arial" w:ascii="Arial"/>
            <w:noProof/>
            <w:kern w:val="2"/>
            <w:sz w:val="24"/>
          </w:rPr>
          <w:tab/>
        </w:r>
        <w:r>
          <w:rPr>
            <w:rStyle w:val="a4"/>
            <w:rFonts w:hAnsi="Arial" w:cs="Arial" w:eastAsia="Arial" w:ascii="Arial"/>
            <w:noProof/>
          </w:rPr>
          <w:t>有趣的问题</w:t>
        </w:r>
        <w:r>
          <w:rPr>
            <w:noProof/>
            <w:webHidden/>
          </w:rPr>
          <w:tab/>
        </w:r>
        <w:r>
          <w:rPr>
            <w:noProof/>
            <w:webHidden/>
          </w:rPr>
          <w:fldChar w:fldCharType="begin"/>
        </w:r>
        <w:r>
          <w:rPr>
            <w:noProof/>
            <w:webHidden/>
          </w:rPr>
          <w:instrText xml:space="preserve"> PAGEREF _184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9">
        <w:r>
          <w:rPr>
            <w:rStyle w:val="a4"/>
            <w:rFonts w:hAnsi="Arial" w:cs="Arial" w:eastAsia="Arial" w:ascii="Arial"/>
            <w:noProof/>
          </w:rPr>
          <w:t>6.1.</w:t>
        </w:r>
        <w:r>
          <w:rPr>
            <w:rFonts w:hAnsi="Arial" w:cs="Arial" w:eastAsia="Arial" w:ascii="Arial"/>
            <w:noProof/>
            <w:kern w:val="2"/>
            <w:sz w:val="24"/>
          </w:rPr>
          <w:tab/>
        </w:r>
        <w:r>
          <w:rPr>
            <w:rStyle w:val="a4"/>
            <w:rFonts w:hAnsi="Arial" w:cs="Arial" w:eastAsia="Arial" w:ascii="Arial"/>
            <w:noProof/>
          </w:rPr>
          <w:t>Paxos、ZAB和Raft的区别</w:t>
        </w:r>
        <w:r>
          <w:rPr>
            <w:noProof/>
            <w:webHidden/>
          </w:rPr>
          <w:tab/>
        </w:r>
        <w:r>
          <w:rPr>
            <w:noProof/>
            <w:webHidden/>
          </w:rPr>
          <w:fldChar w:fldCharType="begin"/>
        </w:r>
        <w:r>
          <w:rPr>
            <w:noProof/>
            <w:webHidden/>
          </w:rPr>
          <w:instrText xml:space="preserve"> PAGEREF _189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5">
        <w:r>
          <w:rPr>
            <w:rStyle w:val="a4"/>
            <w:rFonts w:hAnsi="Arial" w:cs="Arial" w:eastAsia="Arial" w:ascii="Arial"/>
            <w:noProof/>
          </w:rPr>
          <w:t>6.2.</w:t>
        </w:r>
        <w:r>
          <w:rPr>
            <w:rFonts w:hAnsi="Arial" w:cs="Arial" w:eastAsia="Arial" w:ascii="Arial"/>
            <w:noProof/>
            <w:kern w:val="2"/>
            <w:sz w:val="24"/>
          </w:rPr>
          <w:tab/>
        </w:r>
        <w:r>
          <w:rPr>
            <w:rStyle w:val="a4"/>
            <w:rFonts w:hAnsi="Arial" w:cs="Arial" w:eastAsia="Arial" w:ascii="Arial"/>
            <w:noProof/>
          </w:rPr>
          <w:t>分布式事务解决方法</w:t>
        </w:r>
        <w:r>
          <w:rPr>
            <w:noProof/>
            <w:webHidden/>
          </w:rPr>
          <w:tab/>
        </w:r>
        <w:r>
          <w:rPr>
            <w:noProof/>
            <w:webHidden/>
          </w:rPr>
          <w:fldChar w:fldCharType="begin"/>
        </w:r>
        <w:r>
          <w:rPr>
            <w:noProof/>
            <w:webHidden/>
          </w:rPr>
          <w:instrText xml:space="preserve"> PAGEREF _195 \h </w:instrText>
        </w:r>
        <w:r>
          <w:rPr>
            <w:noProof/>
            <w:webHidden/>
          </w:rPr>
        </w:r>
        <w:r>
          <w:rPr>
            <w:noProof/>
            <w:webHidden/>
          </w:rPr>
          <w:fldChar w:fldCharType="separate"/>
        </w:r>
        <w:r>
          <w:rPr>
            <w:noProof/>
            <w:webHidden/>
          </w:rPr>
          <w:t>7</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6">
        <w:r>
          <w:rPr>
            <w:rStyle w:val="a4"/>
            <w:rFonts w:hAnsi="Arial" w:cs="Arial" w:eastAsia="Arial" w:ascii="Arial"/>
            <w:noProof/>
          </w:rPr>
          <w:t>6.2.1.</w:t>
        </w:r>
        <w:r>
          <w:rPr>
            <w:rFonts w:hAnsi="Arial" w:cs="Arial" w:eastAsia="Arial" w:ascii="Arial"/>
            <w:noProof/>
            <w:kern w:val="2"/>
            <w:sz w:val="24"/>
          </w:rPr>
          <w:tab/>
        </w:r>
        <w:r>
          <w:rPr>
            <w:rStyle w:val="a4"/>
            <w:rFonts w:hAnsi="Arial" w:cs="Arial" w:eastAsia="Arial" w:ascii="Arial"/>
            <w:noProof/>
          </w:rPr>
          <w:t>刚性事务2PC,3PC等</w:t>
        </w:r>
        <w:r>
          <w:rPr>
            <w:noProof/>
            <w:webHidden/>
          </w:rPr>
          <w:tab/>
        </w:r>
        <w:r>
          <w:rPr>
            <w:noProof/>
            <w:webHidden/>
          </w:rPr>
          <w:fldChar w:fldCharType="begin"/>
        </w:r>
        <w:r>
          <w:rPr>
            <w:noProof/>
            <w:webHidden/>
          </w:rPr>
          <w:instrText xml:space="preserve"> PAGEREF _196 \h </w:instrText>
        </w:r>
        <w:r>
          <w:rPr>
            <w:noProof/>
            <w:webHidden/>
          </w:rPr>
        </w:r>
        <w:r>
          <w:rPr>
            <w:noProof/>
            <w:webHidden/>
          </w:rPr>
          <w:fldChar w:fldCharType="separate"/>
        </w:r>
        <w:r>
          <w:rPr>
            <w:noProof/>
            <w:webHidden/>
          </w:rPr>
          <w:t>7</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7">
        <w:r>
          <w:rPr>
            <w:rStyle w:val="a4"/>
            <w:rFonts w:hAnsi="Arial" w:cs="Arial" w:eastAsia="Arial" w:ascii="Arial"/>
            <w:noProof/>
          </w:rPr>
          <w:t>6.2.2.</w:t>
        </w:r>
        <w:r>
          <w:rPr>
            <w:rFonts w:hAnsi="Arial" w:cs="Arial" w:eastAsia="Arial" w:ascii="Arial"/>
            <w:noProof/>
            <w:kern w:val="2"/>
            <w:sz w:val="24"/>
          </w:rPr>
          <w:tab/>
        </w:r>
        <w:r>
          <w:rPr>
            <w:rStyle w:val="a4"/>
            <w:rFonts w:hAnsi="Arial" w:cs="Arial" w:eastAsia="Arial" w:ascii="Arial"/>
            <w:noProof/>
          </w:rPr>
          <w:t>柔性事务</w:t>
        </w:r>
        <w:r>
          <w:rPr>
            <w:noProof/>
            <w:webHidden/>
          </w:rPr>
          <w:tab/>
        </w:r>
        <w:r>
          <w:rPr>
            <w:noProof/>
            <w:webHidden/>
          </w:rPr>
          <w:fldChar w:fldCharType="begin"/>
        </w:r>
        <w:r>
          <w:rPr>
            <w:noProof/>
            <w:webHidden/>
          </w:rPr>
          <w:instrText xml:space="preserve"> PAGEREF _197 \h </w:instrText>
        </w:r>
        <w:r>
          <w:rPr>
            <w:noProof/>
            <w:webHidden/>
          </w:rPr>
        </w:r>
        <w:r>
          <w:rPr>
            <w:noProof/>
            <w:webHidden/>
          </w:rPr>
          <w:fldChar w:fldCharType="separate"/>
        </w:r>
        <w:r>
          <w:rPr>
            <w:noProof/>
            <w:webHidden/>
          </w:rPr>
          <w:t>7</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0">
        <w:r>
          <w:rPr>
            <w:rStyle w:val="a4"/>
            <w:rFonts w:hAnsi="Arial" w:cs="Arial" w:eastAsia="Arial" w:ascii="Arial"/>
            <w:noProof/>
          </w:rPr>
          <w:t>7.</w:t>
        </w:r>
        <w:r>
          <w:rPr>
            <w:rFonts w:hAnsi="Arial" w:cs="Arial" w:eastAsia="Arial" w:ascii="Arial"/>
            <w:noProof/>
            <w:kern w:val="2"/>
            <w:sz w:val="24"/>
          </w:rPr>
          <w:tab/>
        </w:r>
        <w:r>
          <w:rPr>
            <w:rStyle w:val="a4"/>
            <w:rFonts w:hAnsi="Arial" w:cs="Arial" w:eastAsia="Arial" w:ascii="Arial"/>
            <w:noProof/>
          </w:rPr>
          <w:t>3PC</w:t>
        </w:r>
        <w:r>
          <w:rPr>
            <w:noProof/>
            <w:webHidden/>
          </w:rPr>
          <w:tab/>
        </w:r>
        <w:r>
          <w:rPr>
            <w:noProof/>
            <w:webHidden/>
          </w:rPr>
          <w:fldChar w:fldCharType="begin"/>
        </w:r>
        <w:r>
          <w:rPr>
            <w:noProof/>
            <w:webHidden/>
          </w:rPr>
          <w:instrText xml:space="preserve"> PAGEREF _120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1">
        <w:r>
          <w:rPr>
            <w:rStyle w:val="a4"/>
            <w:rFonts w:hAnsi="Arial" w:cs="Arial" w:eastAsia="Arial" w:ascii="Arial"/>
            <w:noProof/>
          </w:rPr>
          <w:t>7.1.</w:t>
        </w:r>
        <w:r>
          <w:rPr>
            <w:rFonts w:hAnsi="Arial" w:cs="Arial" w:eastAsia="Arial" w:ascii="Arial"/>
            <w:noProof/>
            <w:kern w:val="2"/>
            <w:sz w:val="24"/>
          </w:rPr>
          <w:tab/>
        </w:r>
        <w:r>
          <w:rPr>
            <w:rStyle w:val="a4"/>
            <w:rFonts w:hAnsi="Arial" w:cs="Arial" w:eastAsia="Arial" w:ascii="Arial"/>
            <w:noProof/>
          </w:rPr>
          <w:t>流程</w:t>
        </w:r>
        <w:r>
          <w:rPr>
            <w:noProof/>
            <w:webHidden/>
          </w:rPr>
          <w:tab/>
        </w:r>
        <w:r>
          <w:rPr>
            <w:noProof/>
            <w:webHidden/>
          </w:rPr>
          <w:fldChar w:fldCharType="begin"/>
        </w:r>
        <w:r>
          <w:rPr>
            <w:noProof/>
            <w:webHidden/>
          </w:rPr>
          <w:instrText xml:space="preserve"> PAGEREF _121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2">
        <w:r>
          <w:rPr>
            <w:rStyle w:val="a4"/>
            <w:rFonts w:hAnsi="Arial" w:cs="Arial" w:eastAsia="Arial" w:ascii="Arial"/>
            <w:noProof/>
          </w:rPr>
          <w:t>7.1.1.</w:t>
        </w:r>
        <w:r>
          <w:rPr>
            <w:rFonts w:hAnsi="Arial" w:cs="Arial" w:eastAsia="Arial" w:ascii="Arial"/>
            <w:noProof/>
            <w:kern w:val="2"/>
            <w:sz w:val="24"/>
          </w:rPr>
          <w:tab/>
        </w:r>
        <w:r>
          <w:rPr>
            <w:rStyle w:val="a4"/>
            <w:rFonts w:hAnsi="Arial" w:cs="Arial" w:eastAsia="Arial" w:ascii="Arial"/>
            <w:noProof/>
          </w:rPr>
          <w:t>canCommit</w:t>
        </w:r>
        <w:r>
          <w:rPr>
            <w:noProof/>
            <w:webHidden/>
          </w:rPr>
          <w:tab/>
        </w:r>
        <w:r>
          <w:rPr>
            <w:noProof/>
            <w:webHidden/>
          </w:rPr>
          <w:fldChar w:fldCharType="begin"/>
        </w:r>
        <w:r>
          <w:rPr>
            <w:noProof/>
            <w:webHidden/>
          </w:rPr>
          <w:instrText xml:space="preserve"> PAGEREF _122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3">
        <w:r>
          <w:rPr>
            <w:rStyle w:val="a4"/>
            <w:rFonts w:hAnsi="Arial" w:cs="Arial" w:eastAsia="Arial" w:ascii="Arial"/>
            <w:noProof/>
          </w:rPr>
          <w:t>7.1.2.</w:t>
        </w:r>
        <w:r>
          <w:rPr>
            <w:rFonts w:hAnsi="Arial" w:cs="Arial" w:eastAsia="Arial" w:ascii="Arial"/>
            <w:noProof/>
            <w:kern w:val="2"/>
            <w:sz w:val="24"/>
          </w:rPr>
          <w:tab/>
        </w:r>
        <w:r>
          <w:rPr>
            <w:rStyle w:val="a4"/>
            <w:rFonts w:hAnsi="Arial" w:cs="Arial" w:eastAsia="Arial" w:ascii="Arial"/>
            <w:noProof/>
          </w:rPr>
          <w:t>PreCommit</w:t>
        </w:r>
        <w:r>
          <w:rPr>
            <w:noProof/>
            <w:webHidden/>
          </w:rPr>
          <w:tab/>
        </w:r>
        <w:r>
          <w:rPr>
            <w:noProof/>
            <w:webHidden/>
          </w:rPr>
          <w:fldChar w:fldCharType="begin"/>
        </w:r>
        <w:r>
          <w:rPr>
            <w:noProof/>
            <w:webHidden/>
          </w:rPr>
          <w:instrText xml:space="preserve"> PAGEREF _123 \h </w:instrText>
        </w:r>
        <w:r>
          <w:rPr>
            <w:noProof/>
            <w:webHidden/>
          </w:rPr>
        </w:r>
        <w:r>
          <w:rPr>
            <w:noProof/>
            <w:webHidden/>
          </w:rPr>
          <w:fldChar w:fldCharType="separate"/>
        </w:r>
        <w:r>
          <w:rPr>
            <w:noProof/>
            <w:webHidden/>
          </w:rPr>
          <w:t>9</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4">
        <w:r>
          <w:rPr>
            <w:rStyle w:val="a4"/>
            <w:rFonts w:hAnsi="Arial" w:cs="Arial" w:eastAsia="Arial" w:ascii="Arial"/>
            <w:noProof/>
          </w:rPr>
          <w:t>7.1.3.</w:t>
        </w:r>
        <w:r>
          <w:rPr>
            <w:rFonts w:hAnsi="Arial" w:cs="Arial" w:eastAsia="Arial" w:ascii="Arial"/>
            <w:noProof/>
            <w:kern w:val="2"/>
            <w:sz w:val="24"/>
          </w:rPr>
          <w:tab/>
        </w:r>
        <w:r>
          <w:rPr>
            <w:rStyle w:val="a4"/>
            <w:rFonts w:hAnsi="Arial" w:cs="Arial" w:eastAsia="Arial" w:ascii="Arial"/>
            <w:noProof/>
          </w:rPr>
          <w:t>doCommit</w:t>
        </w:r>
        <w:r>
          <w:rPr>
            <w:noProof/>
            <w:webHidden/>
          </w:rPr>
          <w:tab/>
        </w:r>
        <w:r>
          <w:rPr>
            <w:noProof/>
            <w:webHidden/>
          </w:rPr>
          <w:fldChar w:fldCharType="begin"/>
        </w:r>
        <w:r>
          <w:rPr>
            <w:noProof/>
            <w:webHidden/>
          </w:rPr>
          <w:instrText xml:space="preserve"> PAGEREF _124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5">
        <w:r>
          <w:rPr>
            <w:rStyle w:val="a4"/>
            <w:rFonts w:hAnsi="Arial" w:cs="Arial" w:eastAsia="Arial" w:ascii="Arial"/>
            <w:noProof/>
          </w:rPr>
          <w:t>7.2.</w:t>
        </w:r>
        <w:r>
          <w:rPr>
            <w:rFonts w:hAnsi="Arial" w:cs="Arial" w:eastAsia="Arial" w:ascii="Arial"/>
            <w:noProof/>
            <w:kern w:val="2"/>
            <w:sz w:val="24"/>
          </w:rPr>
          <w:tab/>
        </w:r>
        <w:r>
          <w:rPr>
            <w:rStyle w:val="a4"/>
            <w:rFonts w:hAnsi="Arial" w:cs="Arial" w:eastAsia="Arial" w:ascii="Arial"/>
            <w:noProof/>
          </w:rPr>
          <w:t>相比于2PC的改进</w:t>
        </w:r>
        <w:r>
          <w:rPr>
            <w:noProof/>
            <w:webHidden/>
          </w:rPr>
          <w:tab/>
        </w:r>
        <w:r>
          <w:rPr>
            <w:noProof/>
            <w:webHidden/>
          </w:rPr>
          <w:fldChar w:fldCharType="begin"/>
        </w:r>
        <w:r>
          <w:rPr>
            <w:noProof/>
            <w:webHidden/>
          </w:rPr>
          <w:instrText xml:space="preserve"> PAGEREF _125 \h </w:instrText>
        </w:r>
        <w:r>
          <w:rPr>
            <w:noProof/>
            <w:webHidden/>
          </w:rPr>
        </w:r>
        <w:r>
          <w:rPr>
            <w:noProof/>
            <w:webHidden/>
          </w:rPr>
          <w:fldChar w:fldCharType="separate"/>
        </w:r>
        <w:r>
          <w:rPr>
            <w:noProof/>
            <w:webHidden/>
          </w:rPr>
          <w:t>10</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7">
        <w:r>
          <w:rPr>
            <w:rStyle w:val="a4"/>
            <w:rFonts w:hAnsi="Arial" w:cs="Arial" w:eastAsia="Arial" w:ascii="Arial"/>
            <w:noProof/>
          </w:rPr>
          <w:t>8.</w:t>
        </w:r>
        <w:r>
          <w:rPr>
            <w:rFonts w:hAnsi="Arial" w:cs="Arial" w:eastAsia="Arial" w:ascii="Arial"/>
            <w:noProof/>
            <w:kern w:val="2"/>
            <w:sz w:val="24"/>
          </w:rPr>
          <w:tab/>
        </w:r>
        <w:r>
          <w:rPr>
            <w:rStyle w:val="a4"/>
            <w:rFonts w:hAnsi="Arial" w:cs="Arial" w:eastAsia="Arial" w:ascii="Arial"/>
            <w:noProof/>
          </w:rPr>
          <w:t>2PC</w:t>
        </w:r>
        <w:r>
          <w:rPr>
            <w:noProof/>
            <w:webHidden/>
          </w:rPr>
          <w:tab/>
        </w:r>
        <w:r>
          <w:rPr>
            <w:noProof/>
            <w:webHidden/>
          </w:rPr>
          <w:fldChar w:fldCharType="begin"/>
        </w:r>
        <w:r>
          <w:rPr>
            <w:noProof/>
            <w:webHidden/>
          </w:rPr>
          <w:instrText xml:space="preserve"> PAGEREF _117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47">
        <w:r>
          <w:rPr>
            <w:rStyle w:val="a4"/>
            <w:rFonts w:hAnsi="Arial" w:cs="Arial" w:eastAsia="Arial" w:ascii="Arial"/>
            <w:noProof/>
          </w:rPr>
          <w:t>8.1.</w:t>
        </w:r>
        <w:r>
          <w:rPr>
            <w:rFonts w:hAnsi="Arial" w:cs="Arial" w:eastAsia="Arial" w:ascii="Arial"/>
            <w:noProof/>
            <w:kern w:val="2"/>
            <w:sz w:val="24"/>
          </w:rPr>
          <w:tab/>
        </w:r>
        <w:r>
          <w:rPr>
            <w:rStyle w:val="a4"/>
            <w:rFonts w:hAnsi="Arial" w:cs="Arial" w:eastAsia="Arial" w:ascii="Arial"/>
            <w:noProof/>
          </w:rPr>
          <w:t>流程</w:t>
        </w:r>
        <w:r>
          <w:rPr>
            <w:noProof/>
            <w:webHidden/>
          </w:rPr>
          <w:tab/>
        </w:r>
        <w:r>
          <w:rPr>
            <w:noProof/>
            <w:webHidden/>
          </w:rPr>
          <w:fldChar w:fldCharType="begin"/>
        </w:r>
        <w:r>
          <w:rPr>
            <w:noProof/>
            <w:webHidden/>
          </w:rPr>
          <w:instrText xml:space="preserve"> PAGEREF _147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8">
        <w:r>
          <w:rPr>
            <w:rStyle w:val="a4"/>
            <w:rFonts w:hAnsi="Arial" w:cs="Arial" w:eastAsia="Arial" w:ascii="Arial"/>
            <w:noProof/>
          </w:rPr>
          <w:t>8.1.1.</w:t>
        </w:r>
        <w:r>
          <w:rPr>
            <w:rFonts w:hAnsi="Arial" w:cs="Arial" w:eastAsia="Arial" w:ascii="Arial"/>
            <w:noProof/>
            <w:kern w:val="2"/>
            <w:sz w:val="24"/>
          </w:rPr>
          <w:tab/>
        </w:r>
        <w:r>
          <w:rPr>
            <w:rStyle w:val="a4"/>
            <w:rFonts w:hAnsi="Arial" w:cs="Arial" w:eastAsia="Arial" w:ascii="Arial"/>
            <w:noProof/>
          </w:rPr>
          <w:t>协调者</w:t>
        </w:r>
        <w:r>
          <w:rPr>
            <w:noProof/>
            <w:webHidden/>
          </w:rPr>
          <w:tab/>
        </w:r>
        <w:r>
          <w:rPr>
            <w:noProof/>
            <w:webHidden/>
          </w:rPr>
          <w:fldChar w:fldCharType="begin"/>
        </w:r>
        <w:r>
          <w:rPr>
            <w:noProof/>
            <w:webHidden/>
          </w:rPr>
          <w:instrText xml:space="preserve"> PAGEREF _118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9">
        <w:r>
          <w:rPr>
            <w:rStyle w:val="a4"/>
            <w:rFonts w:hAnsi="Arial" w:cs="Arial" w:eastAsia="Arial" w:ascii="Arial"/>
            <w:noProof/>
          </w:rPr>
          <w:t>8.1.2.</w:t>
        </w:r>
        <w:r>
          <w:rPr>
            <w:rFonts w:hAnsi="Arial" w:cs="Arial" w:eastAsia="Arial" w:ascii="Arial"/>
            <w:noProof/>
            <w:kern w:val="2"/>
            <w:sz w:val="24"/>
          </w:rPr>
          <w:tab/>
        </w:r>
        <w:r>
          <w:rPr>
            <w:rStyle w:val="a4"/>
            <w:rFonts w:hAnsi="Arial" w:cs="Arial" w:eastAsia="Arial" w:ascii="Arial"/>
            <w:noProof/>
          </w:rPr>
          <w:t>参与者</w:t>
        </w:r>
        <w:r>
          <w:rPr>
            <w:noProof/>
            <w:webHidden/>
          </w:rPr>
          <w:tab/>
        </w:r>
        <w:r>
          <w:rPr>
            <w:noProof/>
            <w:webHidden/>
          </w:rPr>
          <w:fldChar w:fldCharType="begin"/>
        </w:r>
        <w:r>
          <w:rPr>
            <w:noProof/>
            <w:webHidden/>
          </w:rPr>
          <w:instrText xml:space="preserve"> PAGEREF _119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49">
        <w:r>
          <w:rPr>
            <w:rStyle w:val="a4"/>
            <w:rFonts w:hAnsi="Arial" w:cs="Arial" w:eastAsia="Arial" w:ascii="Arial"/>
            <w:noProof/>
          </w:rPr>
          <w:t>8.2.</w:t>
        </w:r>
        <w:r>
          <w:rPr>
            <w:rFonts w:hAnsi="Arial" w:cs="Arial" w:eastAsia="Arial" w:ascii="Arial"/>
            <w:noProof/>
            <w:kern w:val="2"/>
            <w:sz w:val="24"/>
          </w:rPr>
          <w:tab/>
        </w:r>
        <w:r>
          <w:rPr>
            <w:rStyle w:val="a4"/>
            <w:rFonts w:hAnsi="Arial" w:cs="Arial" w:eastAsia="Arial" w:ascii="Arial"/>
            <w:noProof/>
          </w:rPr>
          <w:t>事务中断</w:t>
        </w:r>
        <w:r>
          <w:rPr>
            <w:noProof/>
            <w:webHidden/>
          </w:rPr>
          <w:tab/>
        </w:r>
        <w:r>
          <w:rPr>
            <w:noProof/>
            <w:webHidden/>
          </w:rPr>
          <w:fldChar w:fldCharType="begin"/>
        </w:r>
        <w:r>
          <w:rPr>
            <w:noProof/>
            <w:webHidden/>
          </w:rPr>
          <w:instrText xml:space="preserve"> PAGEREF _149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48">
        <w:r>
          <w:rPr>
            <w:rStyle w:val="a4"/>
            <w:rFonts w:hAnsi="Arial" w:cs="Arial" w:eastAsia="Arial" w:ascii="Arial"/>
            <w:noProof/>
          </w:rPr>
          <w:t>8.3.</w:t>
        </w:r>
        <w:r>
          <w:rPr>
            <w:rFonts w:hAnsi="Arial" w:cs="Arial" w:eastAsia="Arial" w:ascii="Arial"/>
            <w:noProof/>
            <w:kern w:val="2"/>
            <w:sz w:val="24"/>
          </w:rPr>
          <w:tab/>
        </w:r>
        <w:r>
          <w:rPr>
            <w:rStyle w:val="a4"/>
            <w:rFonts w:hAnsi="Arial" w:cs="Arial" w:eastAsia="Arial" w:ascii="Arial"/>
            <w:noProof/>
          </w:rPr>
          <w:t>问题</w:t>
        </w:r>
        <w:r>
          <w:rPr>
            <w:noProof/>
            <w:webHidden/>
          </w:rPr>
          <w:tab/>
        </w:r>
        <w:r>
          <w:rPr>
            <w:noProof/>
            <w:webHidden/>
          </w:rPr>
          <w:fldChar w:fldCharType="begin"/>
        </w:r>
        <w:r>
          <w:rPr>
            <w:noProof/>
            <w:webHidden/>
          </w:rPr>
          <w:instrText xml:space="preserve"> PAGEREF _148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0">
        <w:r>
          <w:rPr>
            <w:rStyle w:val="a4"/>
            <w:rFonts w:hAnsi="Arial" w:cs="Arial" w:eastAsia="Arial" w:ascii="Arial"/>
            <w:noProof/>
          </w:rPr>
          <w:t>8.3.1.</w:t>
        </w:r>
        <w:r>
          <w:rPr>
            <w:rFonts w:hAnsi="Arial" w:cs="Arial" w:eastAsia="Arial" w:ascii="Arial"/>
            <w:noProof/>
            <w:kern w:val="2"/>
            <w:sz w:val="24"/>
          </w:rPr>
          <w:tab/>
        </w:r>
        <w:r>
          <w:rPr>
            <w:rStyle w:val="a4"/>
            <w:rFonts w:hAnsi="Arial" w:cs="Arial" w:eastAsia="Arial" w:ascii="Arial"/>
            <w:noProof/>
          </w:rPr>
          <w:t>同步阻塞</w:t>
        </w:r>
        <w:r>
          <w:rPr>
            <w:noProof/>
            <w:webHidden/>
          </w:rPr>
          <w:tab/>
        </w:r>
        <w:r>
          <w:rPr>
            <w:noProof/>
            <w:webHidden/>
          </w:rPr>
          <w:fldChar w:fldCharType="begin"/>
        </w:r>
        <w:r>
          <w:rPr>
            <w:noProof/>
            <w:webHidden/>
          </w:rPr>
          <w:instrText xml:space="preserve"> PAGEREF _150 \h </w:instrText>
        </w:r>
        <w:r>
          <w:rPr>
            <w:noProof/>
            <w:webHidden/>
          </w:rPr>
        </w:r>
        <w:r>
          <w:rPr>
            <w:noProof/>
            <w:webHidden/>
          </w:rPr>
          <w:fldChar w:fldCharType="separate"/>
        </w:r>
        <w:r>
          <w:rPr>
            <w:noProof/>
            <w:webHidden/>
          </w:rPr>
          <w:t>11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1">
        <w:r>
          <w:rPr>
            <w:rStyle w:val="a4"/>
            <w:rFonts w:hAnsi="Arial" w:cs="Arial" w:eastAsia="Arial" w:ascii="Arial"/>
            <w:noProof/>
          </w:rPr>
          <w:t>8.3.2.</w:t>
        </w:r>
        <w:r>
          <w:rPr>
            <w:rFonts w:hAnsi="Arial" w:cs="Arial" w:eastAsia="Arial" w:ascii="Arial"/>
            <w:noProof/>
            <w:kern w:val="2"/>
            <w:sz w:val="24"/>
          </w:rPr>
          <w:tab/>
        </w:r>
        <w:r>
          <w:rPr>
            <w:rStyle w:val="a4"/>
            <w:rFonts w:hAnsi="Arial" w:cs="Arial" w:eastAsia="Arial" w:ascii="Arial"/>
            <w:noProof/>
          </w:rPr>
          <w:t>单点问题</w:t>
        </w:r>
        <w:r>
          <w:rPr>
            <w:noProof/>
            <w:webHidden/>
          </w:rPr>
          <w:tab/>
        </w:r>
        <w:r>
          <w:rPr>
            <w:noProof/>
            <w:webHidden/>
          </w:rPr>
          <w:fldChar w:fldCharType="begin"/>
        </w:r>
        <w:r>
          <w:rPr>
            <w:noProof/>
            <w:webHidden/>
          </w:rPr>
          <w:instrText xml:space="preserve"> PAGEREF _151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2">
        <w:r>
          <w:rPr>
            <w:rStyle w:val="a4"/>
            <w:rFonts w:hAnsi="Arial" w:cs="Arial" w:eastAsia="Arial" w:ascii="Arial"/>
            <w:noProof/>
          </w:rPr>
          <w:t>8.3.3.</w:t>
        </w:r>
        <w:r>
          <w:rPr>
            <w:rFonts w:hAnsi="Arial" w:cs="Arial" w:eastAsia="Arial" w:ascii="Arial"/>
            <w:noProof/>
            <w:kern w:val="2"/>
            <w:sz w:val="24"/>
          </w:rPr>
          <w:tab/>
        </w:r>
        <w:r>
          <w:rPr>
            <w:rStyle w:val="a4"/>
            <w:rFonts w:hAnsi="Arial" w:cs="Arial" w:eastAsia="Arial" w:ascii="Arial"/>
            <w:noProof/>
          </w:rPr>
          <w:t>数据不一致</w:t>
        </w:r>
        <w:r>
          <w:rPr>
            <w:noProof/>
            <w:webHidden/>
          </w:rPr>
          <w:tab/>
        </w:r>
        <w:r>
          <w:rPr>
            <w:noProof/>
            <w:webHidden/>
          </w:rPr>
          <w:fldChar w:fldCharType="begin"/>
        </w:r>
        <w:r>
          <w:rPr>
            <w:noProof/>
            <w:webHidden/>
          </w:rPr>
          <w:instrText xml:space="preserve"> PAGEREF _152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3">
        <w:r>
          <w:rPr>
            <w:rStyle w:val="a4"/>
            <w:rFonts w:hAnsi="Arial" w:cs="Arial" w:eastAsia="Arial" w:ascii="Arial"/>
            <w:noProof/>
          </w:rPr>
          <w:t>8.3.4.</w:t>
        </w:r>
        <w:r>
          <w:rPr>
            <w:rFonts w:hAnsi="Arial" w:cs="Arial" w:eastAsia="Arial" w:ascii="Arial"/>
            <w:noProof/>
            <w:kern w:val="2"/>
            <w:sz w:val="24"/>
          </w:rPr>
          <w:tab/>
        </w:r>
        <w:r>
          <w:rPr>
            <w:rStyle w:val="a4"/>
            <w:rFonts w:hAnsi="Arial" w:cs="Arial" w:eastAsia="Arial" w:ascii="Arial"/>
            <w:noProof/>
          </w:rPr>
          <w:t>太过保守</w:t>
        </w:r>
        <w:r>
          <w:rPr>
            <w:noProof/>
            <w:webHidden/>
          </w:rPr>
          <w:tab/>
        </w:r>
        <w:r>
          <w:rPr>
            <w:noProof/>
            <w:webHidden/>
          </w:rPr>
          <w:fldChar w:fldCharType="begin"/>
        </w:r>
        <w:r>
          <w:rPr>
            <w:noProof/>
            <w:webHidden/>
          </w:rPr>
          <w:instrText xml:space="preserve"> PAGEREF _153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94">
        <w:r>
          <w:rPr>
            <w:rStyle w:val="a4"/>
            <w:rFonts w:hAnsi="Arial" w:cs="Arial" w:eastAsia="Arial" w:ascii="Arial"/>
            <w:noProof/>
          </w:rPr>
          <w:t>8.4.</w:t>
        </w:r>
        <w:r>
          <w:rPr>
            <w:rFonts w:hAnsi="Arial" w:cs="Arial" w:eastAsia="Arial" w:ascii="Arial"/>
            <w:noProof/>
            <w:kern w:val="2"/>
            <w:sz w:val="24"/>
          </w:rPr>
          <w:tab/>
        </w:r>
        <w:r>
          <w:rPr>
            <w:rStyle w:val="a4"/>
            <w:rFonts w:hAnsi="Arial" w:cs="Arial" w:eastAsia="Arial" w:ascii="Arial"/>
            <w:noProof/>
          </w:rPr>
          <w:t>细节</w:t>
        </w:r>
        <w:r>
          <w:rPr>
            <w:noProof/>
            <w:webHidden/>
          </w:rPr>
          <w:tab/>
        </w:r>
        <w:r>
          <w:rPr>
            <w:noProof/>
            <w:webHidden/>
          </w:rPr>
          <w:fldChar w:fldCharType="begin"/>
        </w:r>
        <w:r>
          <w:rPr>
            <w:noProof/>
            <w:webHidden/>
          </w:rPr>
          <w:instrText xml:space="preserve"> PAGEREF _194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6">
        <w:r>
          <w:rPr>
            <w:rStyle w:val="a4"/>
            <w:rFonts w:hAnsi="Arial" w:cs="Arial" w:eastAsia="Arial" w:ascii="Arial"/>
            <w:noProof/>
          </w:rPr>
          <w:t>9.</w:t>
        </w:r>
        <w:r>
          <w:rPr>
            <w:rFonts w:hAnsi="Arial" w:cs="Arial" w:eastAsia="Arial" w:ascii="Arial"/>
            <w:noProof/>
            <w:kern w:val="2"/>
            <w:sz w:val="24"/>
          </w:rPr>
          <w:tab/>
        </w:r>
        <w:r>
          <w:rPr>
            <w:rStyle w:val="a4"/>
            <w:rFonts w:hAnsi="Arial" w:cs="Arial" w:eastAsia="Arial" w:ascii="Arial"/>
            <w:noProof/>
          </w:rPr>
          <w:t>Paxos</w:t>
        </w:r>
        <w:r>
          <w:rPr>
            <w:noProof/>
            <w:webHidden/>
          </w:rPr>
          <w:tab/>
        </w:r>
        <w:r>
          <w:rPr>
            <w:noProof/>
            <w:webHidden/>
          </w:rPr>
          <w:fldChar w:fldCharType="begin"/>
        </w:r>
        <w:r>
          <w:rPr>
            <w:noProof/>
            <w:webHidden/>
          </w:rPr>
          <w:instrText xml:space="preserve"> PAGEREF _126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6">
        <w:r>
          <w:rPr>
            <w:rStyle w:val="a4"/>
            <w:rFonts w:hAnsi="Arial" w:cs="Arial" w:eastAsia="Arial" w:ascii="Arial"/>
            <w:noProof/>
          </w:rPr>
          <w:t>9.1.</w:t>
        </w:r>
        <w:r>
          <w:rPr>
            <w:rFonts w:hAnsi="Arial" w:cs="Arial" w:eastAsia="Arial" w:ascii="Arial"/>
            <w:noProof/>
            <w:kern w:val="2"/>
            <w:sz w:val="24"/>
          </w:rPr>
          <w:tab/>
        </w:r>
        <w:r>
          <w:rPr>
            <w:rStyle w:val="a4"/>
            <w:rFonts w:hAnsi="Arial" w:cs="Arial" w:eastAsia="Arial" w:ascii="Arial"/>
            <w:noProof/>
          </w:rPr>
          <w:t>basic-paxos</w:t>
        </w:r>
        <w:r>
          <w:rPr>
            <w:noProof/>
            <w:webHidden/>
          </w:rPr>
          <w:tab/>
        </w:r>
        <w:r>
          <w:rPr>
            <w:noProof/>
            <w:webHidden/>
          </w:rPr>
          <w:fldChar w:fldCharType="begin"/>
        </w:r>
        <w:r>
          <w:rPr>
            <w:noProof/>
            <w:webHidden/>
          </w:rPr>
          <w:instrText xml:space="preserve"> PAGEREF _186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7">
        <w:r>
          <w:rPr>
            <w:rStyle w:val="a4"/>
            <w:rFonts w:hAnsi="Arial" w:cs="Arial" w:eastAsia="Arial" w:ascii="Arial"/>
            <w:noProof/>
          </w:rPr>
          <w:t>9.1.1.</w:t>
        </w:r>
        <w:r>
          <w:rPr>
            <w:rFonts w:hAnsi="Arial" w:cs="Arial" w:eastAsia="Arial" w:ascii="Arial"/>
            <w:noProof/>
            <w:kern w:val="2"/>
            <w:sz w:val="24"/>
          </w:rPr>
          <w:tab/>
        </w:r>
        <w:r>
          <w:rPr>
            <w:rStyle w:val="a4"/>
            <w:rFonts w:hAnsi="Arial" w:cs="Arial" w:eastAsia="Arial" w:ascii="Arial"/>
            <w:noProof/>
          </w:rPr>
          <w:t>角色</w:t>
        </w:r>
        <w:r>
          <w:rPr>
            <w:noProof/>
            <w:webHidden/>
          </w:rPr>
          <w:tab/>
        </w:r>
        <w:r>
          <w:rPr>
            <w:noProof/>
            <w:webHidden/>
          </w:rPr>
          <w:fldChar w:fldCharType="begin"/>
        </w:r>
        <w:r>
          <w:rPr>
            <w:noProof/>
            <w:webHidden/>
          </w:rPr>
          <w:instrText xml:space="preserve"> PAGEREF _127 \h </w:instrText>
        </w:r>
        <w:r>
          <w:rPr>
            <w:noProof/>
            <w:webHidden/>
          </w:rPr>
        </w:r>
        <w:r>
          <w:rPr>
            <w:noProof/>
            <w:webHidden/>
          </w:rPr>
          <w:fldChar w:fldCharType="separate"/>
        </w:r>
        <w:r>
          <w:rPr>
            <w:noProof/>
            <w:webHidden/>
          </w:rPr>
          <w:t>12</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4">
        <w:r>
          <w:rPr>
            <w:rStyle w:val="a4"/>
            <w:rFonts w:hAnsi="Arial" w:cs="Arial" w:eastAsia="Arial" w:ascii="Arial"/>
            <w:noProof/>
          </w:rPr>
          <w:t>9.1.2.</w:t>
        </w:r>
        <w:r>
          <w:rPr>
            <w:rFonts w:hAnsi="Arial" w:cs="Arial" w:eastAsia="Arial" w:ascii="Arial"/>
            <w:noProof/>
            <w:kern w:val="2"/>
            <w:sz w:val="24"/>
          </w:rPr>
          <w:tab/>
        </w:r>
        <w:r>
          <w:rPr>
            <w:rStyle w:val="a4"/>
            <w:rFonts w:hAnsi="Arial" w:cs="Arial" w:eastAsia="Arial" w:ascii="Arial"/>
            <w:noProof/>
          </w:rPr>
          <w:t>提案</w:t>
        </w:r>
        <w:r>
          <w:rPr>
            <w:noProof/>
            <w:webHidden/>
          </w:rPr>
          <w:tab/>
        </w:r>
        <w:r>
          <w:rPr>
            <w:noProof/>
            <w:webHidden/>
          </w:rPr>
          <w:fldChar w:fldCharType="begin"/>
        </w:r>
        <w:r>
          <w:rPr>
            <w:noProof/>
            <w:webHidden/>
          </w:rPr>
          <w:instrText xml:space="preserve"> PAGEREF _154 \h </w:instrText>
        </w:r>
        <w:r>
          <w:rPr>
            <w:noProof/>
            <w:webHidden/>
          </w:rPr>
        </w:r>
        <w:r>
          <w:rPr>
            <w:noProof/>
            <w:webHidden/>
          </w:rPr>
          <w:fldChar w:fldCharType="separate"/>
        </w:r>
        <w:r>
          <w:rPr>
            <w:noProof/>
            <w:webHidden/>
          </w:rPr>
          <w:t>13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5">
        <w:r>
          <w:rPr>
            <w:rStyle w:val="a4"/>
            <w:rFonts w:hAnsi="Arial" w:cs="Arial" w:eastAsia="Arial" w:ascii="Arial"/>
            <w:noProof/>
          </w:rPr>
          <w:t>9.1.3.</w:t>
        </w:r>
        <w:r>
          <w:rPr>
            <w:rFonts w:hAnsi="Arial" w:cs="Arial" w:eastAsia="Arial" w:ascii="Arial"/>
            <w:noProof/>
            <w:kern w:val="2"/>
            <w:sz w:val="24"/>
          </w:rPr>
          <w:tab/>
        </w:r>
        <w:r>
          <w:rPr>
            <w:rStyle w:val="a4"/>
            <w:rFonts w:hAnsi="Arial" w:cs="Arial" w:eastAsia="Arial" w:ascii="Arial"/>
            <w:noProof/>
          </w:rPr>
          <w:t>原则</w:t>
        </w:r>
        <w:r>
          <w:rPr>
            <w:noProof/>
            <w:webHidden/>
          </w:rPr>
          <w:tab/>
        </w:r>
        <w:r>
          <w:rPr>
            <w:noProof/>
            <w:webHidden/>
          </w:rPr>
          <w:fldChar w:fldCharType="begin"/>
        </w:r>
        <w:r>
          <w:rPr>
            <w:noProof/>
            <w:webHidden/>
          </w:rPr>
          <w:instrText xml:space="preserve"> PAGEREF _155 \h </w:instrText>
        </w:r>
        <w:r>
          <w:rPr>
            <w:noProof/>
            <w:webHidden/>
          </w:rPr>
        </w:r>
        <w:r>
          <w:rPr>
            <w:noProof/>
            <w:webHidden/>
          </w:rPr>
          <w:fldChar w:fldCharType="separate"/>
        </w:r>
        <w:r>
          <w:rPr>
            <w:noProof/>
            <w:webHidden/>
          </w:rPr>
          <w:t>13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208">
        <w:r>
          <w:rPr>
            <w:rStyle w:val="a4"/>
            <w:rFonts w:hAnsi="Arial" w:cs="Arial" w:eastAsia="Arial" w:ascii="Arial"/>
            <w:noProof/>
          </w:rPr>
          <w:t>9.1.4.</w:t>
        </w:r>
        <w:r>
          <w:rPr>
            <w:rFonts w:hAnsi="Arial" w:cs="Arial" w:eastAsia="Arial" w:ascii="Arial"/>
            <w:noProof/>
            <w:kern w:val="2"/>
            <w:sz w:val="24"/>
          </w:rPr>
          <w:tab/>
        </w:r>
        <w:r>
          <w:rPr>
            <w:rStyle w:val="a4"/>
            <w:rFonts w:hAnsi="Arial" w:cs="Arial" w:eastAsia="Arial" w:ascii="Arial"/>
            <w:noProof/>
          </w:rPr>
          <w:t>实现细节</w:t>
        </w:r>
        <w:r>
          <w:rPr>
            <w:noProof/>
            <w:webHidden/>
          </w:rPr>
          <w:tab/>
        </w:r>
        <w:r>
          <w:rPr>
            <w:noProof/>
            <w:webHidden/>
          </w:rPr>
          <w:fldChar w:fldCharType="begin"/>
        </w:r>
        <w:r>
          <w:rPr>
            <w:noProof/>
            <w:webHidden/>
          </w:rPr>
          <w:instrText xml:space="preserve"> PAGEREF _208 \h </w:instrText>
        </w:r>
        <w:r>
          <w:rPr>
            <w:noProof/>
            <w:webHidden/>
          </w:rPr>
        </w:r>
        <w:r>
          <w:rPr>
            <w:noProof/>
            <w:webHidden/>
          </w:rPr>
          <w:fldChar w:fldCharType="separate"/>
        </w:r>
        <w:r>
          <w:rPr>
            <w:noProof/>
            <w:webHidden/>
          </w:rPr>
          <w:t>13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91">
        <w:r>
          <w:rPr>
            <w:rStyle w:val="a4"/>
            <w:rFonts w:hAnsi="Arial" w:cs="Arial" w:eastAsia="Arial" w:ascii="Arial"/>
            <w:noProof/>
          </w:rPr>
          <w:t>9.1.5.</w:t>
        </w:r>
        <w:r>
          <w:rPr>
            <w:rFonts w:hAnsi="Arial" w:cs="Arial" w:eastAsia="Arial" w:ascii="Arial"/>
            <w:noProof/>
            <w:kern w:val="2"/>
            <w:sz w:val="24"/>
          </w:rPr>
          <w:tab/>
        </w:r>
        <w:r>
          <w:rPr>
            <w:rStyle w:val="a4"/>
            <w:rFonts w:hAnsi="Arial" w:cs="Arial" w:eastAsia="Arial" w:ascii="Arial"/>
            <w:noProof/>
          </w:rPr>
          <w:t>竞争及活锁</w:t>
        </w:r>
        <w:r>
          <w:rPr>
            <w:noProof/>
            <w:webHidden/>
          </w:rPr>
          <w:tab/>
        </w:r>
        <w:r>
          <w:rPr>
            <w:noProof/>
            <w:webHidden/>
          </w:rPr>
          <w:fldChar w:fldCharType="begin"/>
        </w:r>
        <w:r>
          <w:rPr>
            <w:noProof/>
            <w:webHidden/>
          </w:rPr>
          <w:instrText xml:space="preserve"> PAGEREF _191 \h </w:instrText>
        </w:r>
        <w:r>
          <w:rPr>
            <w:noProof/>
            <w:webHidden/>
          </w:rPr>
        </w:r>
        <w:r>
          <w:rPr>
            <w:noProof/>
            <w:webHidden/>
          </w:rPr>
          <w:fldChar w:fldCharType="separate"/>
        </w:r>
        <w:r>
          <w:rPr>
            <w:noProof/>
            <w:webHidden/>
          </w:rPr>
          <w:t>14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87">
        <w:r>
          <w:rPr>
            <w:rStyle w:val="a4"/>
            <w:rFonts w:hAnsi="Arial" w:cs="Arial" w:eastAsia="Arial" w:ascii="Arial"/>
            <w:noProof/>
          </w:rPr>
          <w:t>9.2.</w:t>
        </w:r>
        <w:r>
          <w:rPr>
            <w:rFonts w:hAnsi="Arial" w:cs="Arial" w:eastAsia="Arial" w:ascii="Arial"/>
            <w:noProof/>
            <w:kern w:val="2"/>
            <w:sz w:val="24"/>
          </w:rPr>
          <w:tab/>
        </w:r>
        <w:r>
          <w:rPr>
            <w:rStyle w:val="a4"/>
            <w:rFonts w:hAnsi="Arial" w:cs="Arial" w:eastAsia="Arial" w:ascii="Arial"/>
            <w:noProof/>
          </w:rPr>
          <w:t>multi-paxos</w:t>
        </w:r>
        <w:r>
          <w:rPr>
            <w:noProof/>
            <w:webHidden/>
          </w:rPr>
          <w:tab/>
        </w:r>
        <w:r>
          <w:rPr>
            <w:noProof/>
            <w:webHidden/>
          </w:rPr>
          <w:fldChar w:fldCharType="begin"/>
        </w:r>
        <w:r>
          <w:rPr>
            <w:noProof/>
            <w:webHidden/>
          </w:rPr>
          <w:instrText xml:space="preserve"> PAGEREF _187 \h </w:instrText>
        </w:r>
        <w:r>
          <w:rPr>
            <w:noProof/>
            <w:webHidden/>
          </w:rPr>
        </w:r>
        <w:r>
          <w:rPr>
            <w:noProof/>
            <w:webHidden/>
          </w:rPr>
          <w:fldChar w:fldCharType="separate"/>
        </w:r>
        <w:r>
          <w:rPr>
            <w:noProof/>
            <w:webHidden/>
          </w:rPr>
          <w:t>14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88">
        <w:r>
          <w:rPr>
            <w:rStyle w:val="a4"/>
            <w:rFonts w:hAnsi="Arial" w:cs="Arial" w:eastAsia="Arial" w:ascii="Arial"/>
            <w:noProof/>
          </w:rPr>
          <w:t>9.2.1.</w:t>
        </w:r>
        <w:r>
          <w:rPr>
            <w:rFonts w:hAnsi="Arial" w:cs="Arial" w:eastAsia="Arial" w:ascii="Arial"/>
            <w:noProof/>
            <w:kern w:val="2"/>
            <w:sz w:val="24"/>
          </w:rPr>
          <w:tab/>
        </w:r>
        <w:r>
          <w:rPr>
            <w:rStyle w:val="a4"/>
            <w:rFonts w:hAnsi="Arial" w:cs="Arial" w:eastAsia="Arial" w:ascii="Arial"/>
            <w:noProof/>
          </w:rPr>
          <w:t>比basic-paxos的优势</w:t>
        </w:r>
        <w:r>
          <w:rPr>
            <w:noProof/>
            <w:webHidden/>
          </w:rPr>
          <w:tab/>
        </w:r>
        <w:r>
          <w:rPr>
            <w:noProof/>
            <w:webHidden/>
          </w:rPr>
          <w:fldChar w:fldCharType="begin"/>
        </w:r>
        <w:r>
          <w:rPr>
            <w:noProof/>
            <w:webHidden/>
          </w:rPr>
          <w:instrText xml:space="preserve"> PAGEREF _188 \h </w:instrText>
        </w:r>
        <w:r>
          <w:rPr>
            <w:noProof/>
            <w:webHidden/>
          </w:rPr>
        </w:r>
        <w:r>
          <w:rPr>
            <w:noProof/>
            <w:webHidden/>
          </w:rPr>
          <w:fldChar w:fldCharType="separate"/>
        </w:r>
        <w:r>
          <w:rPr>
            <w:noProof/>
            <w:webHidden/>
          </w:rPr>
          <w:t>14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6">
        <w:r>
          <w:rPr>
            <w:rStyle w:val="a4"/>
            <w:rFonts w:hAnsi="Arial" w:cs="Arial" w:eastAsia="Arial" w:ascii="Arial"/>
            <w:noProof/>
          </w:rPr>
          <w:t>9.2.2.</w:t>
        </w:r>
        <w:r>
          <w:rPr>
            <w:rFonts w:hAnsi="Arial" w:cs="Arial" w:eastAsia="Arial" w:ascii="Arial"/>
            <w:noProof/>
            <w:kern w:val="2"/>
            <w:sz w:val="24"/>
          </w:rPr>
          <w:tab/>
        </w:r>
        <w:r>
          <w:rPr>
            <w:rStyle w:val="a4"/>
            <w:rFonts w:hAnsi="Arial" w:cs="Arial" w:eastAsia="Arial" w:ascii="Arial"/>
            <w:noProof/>
          </w:rPr>
          <w:t>实现细节</w:t>
        </w:r>
        <w:r>
          <w:rPr>
            <w:noProof/>
            <w:webHidden/>
          </w:rPr>
          <w:tab/>
        </w:r>
        <w:r>
          <w:rPr>
            <w:noProof/>
            <w:webHidden/>
          </w:rPr>
          <w:fldChar w:fldCharType="begin"/>
        </w:r>
        <w:r>
          <w:rPr>
            <w:noProof/>
            <w:webHidden/>
          </w:rPr>
          <w:instrText xml:space="preserve"> PAGEREF _156 \h </w:instrText>
        </w:r>
        <w:r>
          <w:rPr>
            <w:noProof/>
            <w:webHidden/>
          </w:rPr>
        </w:r>
        <w:r>
          <w:rPr>
            <w:noProof/>
            <w:webHidden/>
          </w:rPr>
          <w:fldChar w:fldCharType="separate"/>
        </w:r>
        <w:r>
          <w:rPr>
            <w:noProof/>
            <w:webHidden/>
          </w:rPr>
          <w:t>14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31">
        <w:r>
          <w:rPr>
            <w:rStyle w:val="a4"/>
            <w:rFonts w:hAnsi="Arial" w:cs="Arial" w:eastAsia="Arial" w:ascii="Arial"/>
            <w:noProof/>
          </w:rPr>
          <w:t>9.3.</w:t>
        </w:r>
        <w:r>
          <w:rPr>
            <w:rFonts w:hAnsi="Arial" w:cs="Arial" w:eastAsia="Arial" w:ascii="Arial"/>
            <w:noProof/>
            <w:kern w:val="2"/>
            <w:sz w:val="24"/>
          </w:rPr>
          <w:tab/>
        </w:r>
        <w:r>
          <w:rPr>
            <w:rStyle w:val="a4"/>
            <w:rFonts w:hAnsi="Arial" w:cs="Arial" w:eastAsia="Arial" w:ascii="Arial"/>
            <w:noProof/>
          </w:rPr>
          <w:t>工程实践</w:t>
        </w:r>
        <w:r>
          <w:rPr>
            <w:noProof/>
            <w:webHidden/>
          </w:rPr>
          <w:tab/>
        </w:r>
        <w:r>
          <w:rPr>
            <w:noProof/>
            <w:webHidden/>
          </w:rPr>
          <w:fldChar w:fldCharType="begin"/>
        </w:r>
        <w:r>
          <w:rPr>
            <w:noProof/>
            <w:webHidden/>
          </w:rPr>
          <w:instrText xml:space="preserve"> PAGEREF _131 \h </w:instrText>
        </w:r>
        <w:r>
          <w:rPr>
            <w:noProof/>
            <w:webHidden/>
          </w:rPr>
        </w:r>
        <w:r>
          <w:rPr>
            <w:noProof/>
            <w:webHidden/>
          </w:rPr>
          <w:fldChar w:fldCharType="separate"/>
        </w:r>
        <w:r>
          <w:rPr>
            <w:noProof/>
            <w:webHidden/>
          </w:rPr>
          <w:t>16</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57">
        <w:r>
          <w:rPr>
            <w:rStyle w:val="a4"/>
            <w:rFonts w:hAnsi="Arial" w:cs="Arial" w:eastAsia="Arial" w:ascii="Arial"/>
            <w:noProof/>
          </w:rPr>
          <w:t>9.3.1.</w:t>
        </w:r>
        <w:r>
          <w:rPr>
            <w:rFonts w:hAnsi="Arial" w:cs="Arial" w:eastAsia="Arial" w:ascii="Arial"/>
            <w:noProof/>
            <w:kern w:val="2"/>
            <w:sz w:val="24"/>
          </w:rPr>
          <w:tab/>
        </w:r>
        <w:r>
          <w:rPr>
            <w:rStyle w:val="a4"/>
            <w:rFonts w:hAnsi="Arial" w:cs="Arial" w:eastAsia="Arial" w:ascii="Arial"/>
            <w:noProof/>
          </w:rPr>
          <w:t>Chubby</w:t>
        </w:r>
        <w:r>
          <w:rPr>
            <w:noProof/>
            <w:webHidden/>
          </w:rPr>
          <w:tab/>
        </w:r>
        <w:r>
          <w:rPr>
            <w:noProof/>
            <w:webHidden/>
          </w:rPr>
          <w:fldChar w:fldCharType="begin"/>
        </w:r>
        <w:r>
          <w:rPr>
            <w:noProof/>
            <w:webHidden/>
          </w:rPr>
          <w:instrText xml:space="preserve"> PAGEREF _157 \h </w:instrText>
        </w:r>
        <w:r>
          <w:rPr>
            <w:noProof/>
            <w:webHidden/>
          </w:rPr>
        </w:r>
        <w:r>
          <w:rPr>
            <w:noProof/>
            <w:webHidden/>
          </w:rPr>
          <w:fldChar w:fldCharType="separate"/>
        </w:r>
        <w:r>
          <w:rPr>
            <w:noProof/>
            <w:webHidden/>
          </w:rPr>
          <w:t>16</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2">
        <w:r>
          <w:rPr>
            <w:rStyle w:val="a4"/>
            <w:rFonts w:hAnsi="Arial" w:cs="Arial" w:eastAsia="Arial" w:ascii="Arial"/>
            <w:noProof/>
          </w:rPr>
          <w:t>9.3.2.</w:t>
        </w:r>
        <w:r>
          <w:rPr>
            <w:rFonts w:hAnsi="Arial" w:cs="Arial" w:eastAsia="Arial" w:ascii="Arial"/>
            <w:noProof/>
            <w:kern w:val="2"/>
            <w:sz w:val="24"/>
          </w:rPr>
          <w:tab/>
        </w:r>
        <w:r>
          <w:rPr>
            <w:rStyle w:val="a4"/>
            <w:rFonts w:hAnsi="Arial" w:cs="Arial" w:eastAsia="Arial" w:ascii="Arial"/>
            <w:noProof/>
          </w:rPr>
          <w:t>zookeeper</w:t>
        </w:r>
        <w:r>
          <w:rPr>
            <w:noProof/>
            <w:webHidden/>
          </w:rPr>
          <w:tab/>
        </w:r>
        <w:r>
          <w:rPr>
            <w:noProof/>
            <w:webHidden/>
          </w:rPr>
          <w:fldChar w:fldCharType="begin"/>
        </w:r>
        <w:r>
          <w:rPr>
            <w:noProof/>
            <w:webHidden/>
          </w:rPr>
          <w:instrText xml:space="preserve"> PAGEREF _132 \h </w:instrText>
        </w:r>
        <w:r>
          <w:rPr>
            <w:noProof/>
            <w:webHidden/>
          </w:rPr>
        </w:r>
        <w:r>
          <w:rPr>
            <w:noProof/>
            <w:webHidden/>
          </w:rPr>
          <w:fldChar w:fldCharType="separate"/>
        </w:r>
        <w:r>
          <w:rPr>
            <w:noProof/>
            <w:webHidden/>
          </w:rPr>
          <w:t>16</w:t>
        </w:r>
        <w:r>
          <w:rPr>
            <w:noProof/>
            <w:webHidden/>
          </w:rPr>
          <w:fldChar w:fldCharType="end"/>
        </w:r>
      </w:hyperlink>
    </w:p>
    <w:p>
      <w:pPr>
        <w:pStyle w:val="a3"/>
        <w:spacing w:line="340" w:lineRule="auto"/>
        <w:sectPr w:rsidRPr="00B87C61" w:rsidSect="00C22B24" w:rsidR="00C22B24">
          <w:pgSz w:w="11906" w:h="16838"/>
          <w:pgMar w:left="1800" w:top="1440" w:right="1800" w:footer="992" w:bottom="1440" w:header="851" w:gutter="0"/>
          <w:pgNumType w:start="1"/>
          <w:cols w:space="425"/>
          <w:docGrid w:linePitch="312" w:type="lines"/>
        </w:sectPr>
      </w:pPr>
      <w:r>
        <w:fldChar w:fldCharType="end"/>
      </w:r>
    </w:p>
    <w:p w:rsidRDefault="00EE0374" w:rsidP="00EE0374" w:rsidR="00EE0374">
      <w:pPr>
        <w:pStyle w:val="1"/>
        <w:keepNext w:val="0"/>
        <w:numPr>
          <w:ilvl w:val="0"/>
          <w:numId w:val="1"/>
        </w:numPr>
        <w:tabs>
          <w:tab w:val="clear" w:pos="0"/>
        </w:tabs>
        <w:spacing w:line="340" w:lineRule="auto"/>
        <w:ind w:left="0" w:firstLine="0"/>
      </w:pPr>
      <w:bookmarkStart w:id="2" w:name="_____2"/>
      <w:bookmarkStart w:id="3" w:name="_135"/>
      <w:bookmarkEnd w:id="2"/>
      <w:r>
        <w:rPr>
          <w:rFonts w:hAnsi="Arial" w:cs="Arial" w:eastAsia="Arial" w:ascii="Arial"/>
          <w:sz w:val="28"/>
        </w:rPr>
        <w:t xml:space="preserve">Raft</w:t>
      </w:r>
      <w:bookmarkEnd w:id="3"/>
    </w:p>
    <w:p w:rsidRDefault="00EE0374" w:rsidP="00EE0374" w:rsidR="00EE0374">
      <w:pPr>
        <w:pStyle w:val="2"/>
        <w:keepNext w:val="0"/>
        <w:numPr>
          <w:ilvl w:val="1"/>
          <w:numId w:val="1"/>
        </w:numPr>
        <w:tabs>
          <w:tab w:val="clear" w:pos="0"/>
        </w:tabs>
        <w:spacing w:line="340" w:lineRule="auto"/>
        <w:ind w:left="200" w:firstLine="0"/>
        <w:rPr w:i="0"/>
      </w:pPr>
      <w:bookmarkStart w:id="4" w:name="_____4"/>
      <w:bookmarkStart w:id="5" w:name="_174"/>
      <w:bookmarkEnd w:id="4"/>
      <w:r>
        <w:rPr>
          <w:rFonts w:hAnsi="Arial" w:cs="Arial" w:eastAsia="Arial" w:ascii="Arial"/>
          <w:sz w:val="24"/>
        </w:rPr>
        <w:t xml:space="preserve">server状态</w:t>
      </w:r>
      <w:bookmarkEnd w:id="5"/>
    </w:p>
    <w:p w:rsidRDefault="00592BE2" w:rsidR="0054058D">
      <w:pPr>
        <w:ind w:left="200"/>
        <w:jc w:val="both"/>
      </w:pPr>
      <w:r>
        <w:rPr>
          <w:rFonts w:hAnsi="Consolas" w:cs="Consolas" w:eastAsia="Consolas" w:ascii="Consolas"/>
          <w:sz w:val="29"/>
          <w:b w:val="on"/>
          <w:color w:val="#ff0000"/>
        </w:rPr>
        <w:t>所有服务器都拥有的状态分为两种</w:t>
      </w:r>
      <w:r>
        <w:rPr>
          <w:rFonts w:hAnsi="Consolas" w:cs="Consolas" w:eastAsia="Consolas" w:ascii="Consolas"/>
          <w:sz w:val="29"/>
        </w:rPr>
        <w:t>：</w:t>
      </w:r>
    </w:p>
    <w:p w:rsidRDefault="00592BE2" w:rsidR="0054058D">
      <w:pPr>
        <w:ind w:left="200"/>
        <w:jc w:val="both"/>
      </w:pPr>
      <w:r>
        <w:rPr>
          <w:rFonts w:hAnsi="Consolas" w:cs="Consolas" w:eastAsia="Consolas" w:ascii="Consolas"/>
          <w:sz w:val="29"/>
          <w:color w:val="#ff0000"/>
        </w:rPr>
        <w:t>1. 持久的</w:t>
      </w:r>
    </w:p>
    <w:p w:rsidRDefault="00592BE2" w:rsidR="0054058D">
      <w:pPr>
        <w:ind w:left="200"/>
        <w:jc w:val="both"/>
      </w:pPr>
      <w:r>
        <w:rPr>
          <w:rFonts w:hAnsi="Consolas" w:cs="Consolas" w:eastAsia="Consolas" w:ascii="Consolas"/>
          <w:sz w:val="29"/>
        </w:rPr>
        <w:t>current term：该server的当前任期</w:t>
      </w:r>
    </w:p>
    <w:p w:rsidRDefault="00592BE2" w:rsidR="0054058D">
      <w:pPr>
        <w:ind w:left="200"/>
        <w:jc w:val="both"/>
      </w:pPr>
      <w:r>
        <w:rPr>
          <w:rFonts w:hAnsi="Consolas" w:cs="Consolas" w:eastAsia="Consolas" w:ascii="Consolas"/>
          <w:sz w:val="29"/>
        </w:rPr>
        <w:t>votedFor：投给谁了</w:t>
      </w:r>
    </w:p>
    <w:p w:rsidRDefault="00592BE2" w:rsidR="0054058D">
      <w:pPr>
        <w:ind w:left="200"/>
        <w:jc w:val="both"/>
      </w:pPr>
      <w:r>
        <w:rPr>
          <w:rFonts w:hAnsi="Consolas" w:cs="Consolas" w:eastAsia="Consolas" w:ascii="Consolas"/>
          <w:sz w:val="29"/>
        </w:rPr>
        <w:t>log[]：日志条目</w:t>
      </w:r>
    </w:p>
    <w:p w:rsidRDefault="00592BE2" w:rsidR="0054058D">
      <w:pPr>
        <w:ind w:left="200"/>
        <w:jc w:val="both"/>
      </w:pPr>
      <w:r>
        <w:rPr>
          <w:rFonts w:hAnsi="Consolas" w:cs="Consolas" w:eastAsia="Consolas" w:ascii="Consolas"/>
          <w:sz w:val="29"/>
          <w:color w:val="#ff0000"/>
        </w:rPr>
        <w:t>2. 经常变的</w:t>
      </w:r>
    </w:p>
    <w:p w:rsidRDefault="00592BE2" w:rsidR="0054058D">
      <w:pPr>
        <w:ind w:left="200"/>
        <w:jc w:val="both"/>
      </w:pPr>
      <w:r>
        <w:rPr>
          <w:rFonts w:hAnsi="Consolas" w:cs="Consolas" w:eastAsia="Consolas" w:ascii="Consolas"/>
          <w:sz w:val="29"/>
        </w:rPr>
        <w:t>commitIndex：已经提交日志的最大索引</w:t>
      </w:r>
    </w:p>
    <w:p w:rsidRDefault="00592BE2" w:rsidR="0054058D">
      <w:pPr>
        <w:ind w:left="200"/>
        <w:jc w:val="both"/>
      </w:pPr>
      <w:r>
        <w:rPr>
          <w:rFonts w:hAnsi="Consolas" w:cs="Consolas" w:eastAsia="Consolas" w:ascii="Consolas"/>
          <w:sz w:val="29"/>
        </w:rPr>
        <w:t>lastApplied：应用到状态机的最大索引</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Leader server还具有另外的状态：</w:t>
      </w:r>
    </w:p>
    <w:p w:rsidRDefault="00592BE2" w:rsidR="0054058D">
      <w:pPr>
        <w:ind w:left="200"/>
        <w:jc w:val="both"/>
      </w:pPr>
      <w:r>
        <w:rPr>
          <w:rFonts w:hAnsi="Consolas" w:cs="Consolas" w:eastAsia="Consolas" w:ascii="Consolas"/>
          <w:sz w:val="29"/>
        </w:rPr>
        <w:t>nextIndex[]：对于每个slave，需要发送给他的下一个日志条目索引</w:t>
      </w:r>
    </w:p>
    <w:p w:rsidRDefault="00592BE2" w:rsidR="0054058D">
      <w:pPr>
        <w:ind w:left="200"/>
        <w:jc w:val="both"/>
      </w:pPr>
      <w:r>
        <w:rPr>
          <w:rFonts w:hAnsi="Consolas" w:cs="Consolas" w:eastAsia="Consolas" w:ascii="Consolas"/>
          <w:sz w:val="29"/>
        </w:rPr>
        <w:t>matchIndex[]：对于每个slave，已经复制给他的最大索引</w:t>
      </w:r>
    </w:p>
    <w:p w:rsidRDefault="00EE0374" w:rsidP="00EE0374" w:rsidR="00EE0374">
      <w:pPr>
        <w:pStyle w:val="2"/>
        <w:keepNext w:val="0"/>
        <w:numPr>
          <w:ilvl w:val="1"/>
          <w:numId w:val="1"/>
        </w:numPr>
        <w:tabs>
          <w:tab w:val="clear" w:pos="0"/>
        </w:tabs>
        <w:spacing w:line="340" w:lineRule="auto"/>
        <w:ind w:left="200" w:firstLine="0"/>
        <w:rPr w:i="0"/>
      </w:pPr>
      <w:bookmarkStart w:id="6" w:name="_____6"/>
      <w:bookmarkStart w:id="7" w:name="_140"/>
      <w:bookmarkEnd w:id="6"/>
      <w:r>
        <w:rPr>
          <w:rFonts w:hAnsi="Arial" w:cs="Arial" w:eastAsia="Arial" w:ascii="Arial"/>
          <w:sz w:val="24"/>
        </w:rPr>
        <w:t xml:space="preserve">流程</w:t>
      </w:r>
      <w:bookmarkEnd w:id="7"/>
    </w:p>
    <w:p w:rsidRDefault="00EE0374" w:rsidP="00EE0374" w:rsidR="00EE0374">
      <w:pPr>
        <w:pStyle w:val="3"/>
        <w:keepNext w:val="0"/>
        <w:numPr>
          <w:ilvl w:val="2"/>
          <w:numId w:val="1"/>
        </w:numPr>
        <w:tabs>
          <w:tab w:val="clear" w:pos="0"/>
        </w:tabs>
        <w:spacing w:line="340" w:lineRule="auto"/>
        <w:ind w:left="400" w:firstLine="0"/>
      </w:pPr>
      <w:bookmarkStart w:id="8" w:name="_____8"/>
      <w:bookmarkStart w:id="9" w:name="_136"/>
      <w:bookmarkEnd w:id="8"/>
      <w:r>
        <w:rPr>
          <w:rFonts w:hAnsi="Arial" w:cs="Arial" w:eastAsia="Arial" w:ascii="Arial"/>
          <w:sz w:val="24"/>
        </w:rPr>
        <w:t xml:space="preserve">Leader选举</w:t>
      </w:r>
      <w:bookmarkEnd w:id="9"/>
    </w:p>
    <w:p w:rsidRDefault="00EE0374" w:rsidP="00EE0374" w:rsidR="00EE0374">
      <w:pPr>
        <w:pStyle w:val="4"/>
        <w:keepNext w:val="0"/>
        <w:numPr>
          <w:ilvl w:val="3"/>
          <w:numId w:val="1"/>
        </w:numPr>
        <w:tabs>
          <w:tab w:val="clear" w:pos="0"/>
        </w:tabs>
        <w:spacing w:line="340" w:lineRule="auto"/>
        <w:ind w:left="600" w:firstLine="0"/>
      </w:pPr>
      <w:bookmarkStart w:id="10" w:name="_____10"/>
      <w:bookmarkStart w:id="11" w:name="_175"/>
      <w:bookmarkEnd w:id="10"/>
      <w:r>
        <w:rPr>
          <w:rFonts w:hAnsi="Arial" w:cs="Arial" w:eastAsia="Arial" w:ascii="Arial"/>
          <w:sz w:val="24"/>
        </w:rPr>
        <w:t xml:space="preserve">RequestVote</w:t>
      </w:r>
      <w:bookmarkEnd w:id="11"/>
    </w:p>
    <w:p w:rsidRDefault="00EE0374" w:rsidP="00EE0374" w:rsidR="00EE0374">
      <w:pPr>
        <w:pStyle w:val="5"/>
        <w:keepNext w:val="0"/>
        <w:numPr>
          <w:ilvl w:val="4"/>
          <w:numId w:val="1"/>
        </w:numPr>
        <w:tabs>
          <w:tab w:val="clear" w:pos="0"/>
        </w:tabs>
        <w:spacing w:line="340" w:lineRule="auto"/>
        <w:ind w:left="800" w:firstLine="0"/>
      </w:pPr>
      <w:bookmarkStart w:id="12" w:name="_____12"/>
      <w:bookmarkStart w:id="13" w:name="_176"/>
      <w:bookmarkEnd w:id="12"/>
      <w:r>
        <w:rPr>
          <w:rFonts w:hAnsi="Arial" w:cs="Arial" w:eastAsia="Arial" w:ascii="Arial"/>
          <w:sz w:val="24"/>
        </w:rPr>
        <w:t xml:space="preserve">请求</w:t>
      </w:r>
      <w:bookmarkEnd w:id="13"/>
    </w:p>
    <w:p w:rsidRDefault="00592BE2" w:rsidR="0054058D">
      <w:pPr>
        <w:ind w:left="800"/>
        <w:jc w:val="both"/>
      </w:pPr>
      <w:r>
        <w:rPr>
          <w:rFonts w:hAnsi="Consolas" w:cs="Consolas" w:eastAsia="Consolas" w:ascii="Consolas"/>
          <w:sz w:val="29"/>
        </w:rPr>
        <w:t>包含以下参数：</w:t>
      </w:r>
    </w:p>
    <w:p w:rsidRDefault="00592BE2" w:rsidR="0054058D">
      <w:pPr>
        <w:ind w:left="800"/>
        <w:jc w:val="both"/>
      </w:pPr>
      <w:r>
        <w:rPr>
          <w:rFonts w:hAnsi="Consolas" w:cs="Consolas" w:eastAsia="Consolas" w:ascii="Consolas"/>
          <w:sz w:val="29"/>
          <w:color w:val="#454545"/>
        </w:rPr>
        <w:t>term：候选人任期号</w:t>
      </w:r>
    </w:p>
    <w:p w:rsidRDefault="00592BE2" w:rsidR="0054058D">
      <w:pPr>
        <w:ind w:left="800"/>
        <w:jc w:val="both"/>
      </w:pPr>
      <w:r>
        <w:rPr>
          <w:rFonts w:hAnsi="Consolas" w:cs="Consolas" w:eastAsia="Consolas" w:ascii="Consolas"/>
          <w:sz w:val="29"/>
          <w:color w:val="#454545"/>
        </w:rPr>
        <w:t>candidateId：候选人id，如ip+port的组合</w:t>
      </w:r>
    </w:p>
    <w:p w:rsidRDefault="00592BE2" w:rsidR="0054058D">
      <w:pPr>
        <w:ind w:left="800"/>
        <w:jc w:val="both"/>
      </w:pPr>
      <w:r>
        <w:rPr>
          <w:rFonts w:hAnsi="Consolas" w:cs="Consolas" w:eastAsia="Consolas" w:ascii="Consolas"/>
          <w:sz w:val="29"/>
          <w:color w:val="#454545"/>
        </w:rPr>
        <w:t>lastLogIndex：候选人最后日志条目索引值</w:t>
      </w:r>
    </w:p>
    <w:p w:rsidRDefault="00592BE2" w:rsidR="0054058D">
      <w:pPr>
        <w:ind w:left="800"/>
        <w:jc w:val="both"/>
      </w:pPr>
      <w:r>
        <w:rPr>
          <w:rFonts w:hAnsi="Consolas" w:cs="Consolas" w:eastAsia="Consolas" w:ascii="Consolas"/>
          <w:sz w:val="29"/>
          <w:color w:val="#454545"/>
        </w:rPr>
        <w:t>lastLogTerm：候选人最后日志条目任期号</w:t>
      </w:r>
    </w:p>
    <w:p w:rsidRDefault="00EE0374" w:rsidP="00EE0374" w:rsidR="00EE0374">
      <w:pPr>
        <w:pStyle w:val="5"/>
        <w:keepNext w:val="0"/>
        <w:numPr>
          <w:ilvl w:val="4"/>
          <w:numId w:val="1"/>
        </w:numPr>
        <w:tabs>
          <w:tab w:val="clear" w:pos="0"/>
        </w:tabs>
        <w:spacing w:line="340" w:lineRule="auto"/>
        <w:ind w:left="800" w:firstLine="0"/>
      </w:pPr>
      <w:bookmarkStart w:id="14" w:name="_____14"/>
      <w:bookmarkStart w:id="15" w:name="_177"/>
      <w:bookmarkEnd w:id="14"/>
      <w:r>
        <w:rPr>
          <w:rFonts w:hAnsi="Arial" w:cs="Arial" w:eastAsia="Arial" w:ascii="Arial"/>
          <w:sz w:val="24"/>
        </w:rPr>
        <w:t xml:space="preserve">回复</w:t>
      </w:r>
      <w:bookmarkEnd w:id="15"/>
    </w:p>
    <w:p w:rsidRDefault="00592BE2" w:rsidR="0054058D">
      <w:pPr>
        <w:ind w:left="800"/>
        <w:jc w:val="both"/>
      </w:pPr>
      <w:r>
        <w:rPr>
          <w:rFonts w:hAnsi="Consolas" w:cs="Consolas" w:eastAsia="Consolas" w:ascii="Consolas"/>
          <w:sz w:val="29"/>
        </w:rPr>
        <w:t>包含以下参数：</w:t>
      </w:r>
    </w:p>
    <w:p w:rsidRDefault="00592BE2" w:rsidR="0054058D">
      <w:pPr>
        <w:ind w:left="800"/>
        <w:jc w:val="both"/>
      </w:pPr>
      <w:r>
        <w:rPr>
          <w:rFonts w:hAnsi="Consolas" w:cs="Consolas" w:eastAsia="Consolas" w:ascii="Consolas"/>
          <w:sz w:val="29"/>
          <w:color w:val="#454545"/>
        </w:rPr>
        <w:t>term：以便候选人更新term</w:t>
      </w:r>
    </w:p>
    <w:p w:rsidRDefault="00592BE2" w:rsidR="0054058D">
      <w:pPr>
        <w:ind w:left="800"/>
        <w:jc w:val="both"/>
      </w:pPr>
      <w:r>
        <w:rPr>
          <w:rFonts w:hAnsi="Consolas" w:cs="Consolas" w:eastAsia="Consolas" w:ascii="Consolas"/>
          <w:sz w:val="29"/>
          <w:color w:val="#454545"/>
        </w:rPr>
        <w:t>voteGranted：false or true，是否赢得选票</w:t>
      </w:r>
    </w:p>
    <w:p w:rsidRDefault="00EE0374" w:rsidP="00EE0374" w:rsidR="00EE0374">
      <w:pPr>
        <w:pStyle w:val="4"/>
        <w:keepNext w:val="0"/>
        <w:numPr>
          <w:ilvl w:val="3"/>
          <w:numId w:val="1"/>
        </w:numPr>
        <w:tabs>
          <w:tab w:val="clear" w:pos="0"/>
        </w:tabs>
        <w:spacing w:line="340" w:lineRule="auto"/>
        <w:ind w:left="600" w:firstLine="0"/>
      </w:pPr>
      <w:bookmarkStart w:id="16" w:name="_____16"/>
      <w:bookmarkStart w:id="17" w:name="_179"/>
      <w:bookmarkEnd w:id="16"/>
      <w:r>
        <w:rPr>
          <w:rFonts w:hAnsi="Arial" w:cs="Arial" w:eastAsia="Arial" w:ascii="Arial"/>
          <w:sz w:val="24"/>
        </w:rPr>
        <w:t xml:space="preserve">发送者</w:t>
      </w:r>
      <w:bookmarkEnd w:id="17"/>
    </w:p>
    <w:p w:rsidRDefault="00592BE2" w:rsidR="0054058D">
      <w:pPr>
        <w:ind w:left="600"/>
        <w:jc w:val="both"/>
      </w:pPr>
      <w:r>
        <w:rPr>
          <w:rFonts w:hAnsi="Consolas" w:cs="Consolas" w:eastAsia="Consolas" w:ascii="Consolas"/>
          <w:sz w:val="29"/>
        </w:rPr>
        <w:t>初始阶段都是Follower，心跳超时后开始选举。</w:t>
      </w:r>
    </w:p>
    <w:p w:rsidRDefault="00592BE2" w:rsidR="0054058D">
      <w:pPr>
        <w:ind w:left="600"/>
        <w:jc w:val="both"/>
      </w:pPr>
      <w:r>
        <w:rPr>
          <w:rFonts w:hAnsi="Consolas" w:cs="Consolas" w:eastAsia="Consolas" w:ascii="Consolas"/>
          <w:sz w:val="29"/>
        </w:rPr>
        <w:t>为了防止所有server同时发起选举，通过随机错开选举时间来解决。</w:t>
      </w:r>
    </w:p>
    <w:p w:rsidRDefault="00EE0374" w:rsidP="00EE0374" w:rsidR="00EE0374">
      <w:pPr>
        <w:pStyle w:val="4"/>
        <w:keepNext w:val="0"/>
        <w:numPr>
          <w:ilvl w:val="3"/>
          <w:numId w:val="1"/>
        </w:numPr>
        <w:tabs>
          <w:tab w:val="clear" w:pos="0"/>
        </w:tabs>
        <w:spacing w:line="340" w:lineRule="auto"/>
        <w:ind w:left="600" w:firstLine="0"/>
      </w:pPr>
      <w:bookmarkStart w:id="18" w:name="_____18"/>
      <w:bookmarkStart w:id="19" w:name="_180"/>
      <w:bookmarkEnd w:id="18"/>
      <w:r>
        <w:rPr>
          <w:rFonts w:hAnsi="Arial" w:cs="Arial" w:eastAsia="Arial" w:ascii="Arial"/>
          <w:sz w:val="24"/>
        </w:rPr>
        <w:t xml:space="preserve">接收者</w:t>
      </w:r>
      <w:bookmarkEnd w:id="19"/>
    </w:p>
    <w:p w:rsidRDefault="00592BE2" w:rsidR="0054058D">
      <w:pPr>
        <w:ind w:left="600"/>
        <w:jc w:val="both"/>
      </w:pPr>
      <w:r>
        <w:rPr>
          <w:rFonts w:hAnsi="Consolas" w:cs="Consolas" w:eastAsia="Consolas" w:ascii="Consolas"/>
          <w:sz w:val="29"/>
          <w:color w:val="#454545"/>
        </w:rPr>
        <w:t>当得到某个候选者的选票时，只有对方的term大于等于自己的，并且当前设定的leader为空或者和候选人一样时，需满足候选人上个日志的任期号和索引都要大于等于自己，才同意该选票</w:t>
      </w:r>
    </w:p>
    <w:p w:rsidRDefault="00EE0374" w:rsidP="00EE0374" w:rsidR="00EE0374">
      <w:pPr>
        <w:pStyle w:val="3"/>
        <w:keepNext w:val="0"/>
        <w:numPr>
          <w:ilvl w:val="2"/>
          <w:numId w:val="1"/>
        </w:numPr>
        <w:tabs>
          <w:tab w:val="clear" w:pos="0"/>
        </w:tabs>
        <w:spacing w:line="340" w:lineRule="auto"/>
        <w:ind w:left="400" w:firstLine="0"/>
      </w:pPr>
      <w:bookmarkStart w:id="20" w:name="_____20"/>
      <w:bookmarkStart w:id="21" w:name="_137"/>
      <w:bookmarkEnd w:id="20"/>
      <w:r>
        <w:rPr>
          <w:rFonts w:hAnsi="Arial" w:cs="Arial" w:eastAsia="Arial" w:ascii="Arial"/>
          <w:sz w:val="24"/>
        </w:rPr>
        <w:t xml:space="preserve">日志复制</w:t>
      </w:r>
      <w:bookmarkEnd w:id="21"/>
    </w:p>
    <w:p w:rsidRDefault="00EE0374" w:rsidP="00EE0374" w:rsidR="00EE0374">
      <w:pPr>
        <w:pStyle w:val="4"/>
        <w:keepNext w:val="0"/>
        <w:numPr>
          <w:ilvl w:val="3"/>
          <w:numId w:val="1"/>
        </w:numPr>
        <w:tabs>
          <w:tab w:val="clear" w:pos="0"/>
        </w:tabs>
        <w:spacing w:line="340" w:lineRule="auto"/>
        <w:ind w:left="600" w:firstLine="0"/>
      </w:pPr>
      <w:bookmarkStart w:id="22" w:name="_____22"/>
      <w:bookmarkStart w:id="23" w:name="_178"/>
      <w:bookmarkEnd w:id="22"/>
      <w:r>
        <w:rPr>
          <w:rFonts w:hAnsi="Arial" w:cs="Arial" w:eastAsia="Arial" w:ascii="Arial"/>
          <w:sz w:val="24"/>
        </w:rPr>
        <w:t xml:space="preserve">AppendEntries</w:t>
      </w:r>
      <w:bookmarkEnd w:id="23"/>
    </w:p>
    <w:p w:rsidRDefault="00EE0374" w:rsidP="00EE0374" w:rsidR="00EE0374">
      <w:pPr>
        <w:pStyle w:val="5"/>
        <w:keepNext w:val="0"/>
        <w:numPr>
          <w:ilvl w:val="4"/>
          <w:numId w:val="1"/>
        </w:numPr>
        <w:tabs>
          <w:tab w:val="clear" w:pos="0"/>
        </w:tabs>
        <w:spacing w:line="340" w:lineRule="auto"/>
        <w:ind w:left="800" w:firstLine="0"/>
      </w:pPr>
      <w:bookmarkStart w:id="24" w:name="_____24"/>
      <w:bookmarkStart w:id="25" w:name="_181"/>
      <w:bookmarkEnd w:id="24"/>
      <w:r>
        <w:rPr>
          <w:rFonts w:hAnsi="Arial" w:cs="Arial" w:eastAsia="Arial" w:ascii="Arial"/>
          <w:sz w:val="24"/>
        </w:rPr>
        <w:t xml:space="preserve">请求</w:t>
      </w:r>
      <w:bookmarkEnd w:id="25"/>
    </w:p>
    <w:p w:rsidRDefault="00592BE2" w:rsidR="0054058D">
      <w:pPr>
        <w:ind w:left="800"/>
        <w:jc w:val="both"/>
      </w:pPr>
      <w:r>
        <w:rPr>
          <w:rFonts w:hAnsi="Consolas" w:cs="Consolas" w:eastAsia="Consolas" w:ascii="Consolas"/>
          <w:sz w:val="29"/>
        </w:rPr>
        <w:t>包含以下参数：</w:t>
      </w:r>
    </w:p>
    <w:p w:rsidRDefault="00592BE2" w:rsidR="0054058D">
      <w:pPr>
        <w:ind w:left="800"/>
        <w:jc w:val="both"/>
      </w:pPr>
      <w:r>
        <w:rPr>
          <w:rFonts w:hAnsi="Consolas" w:cs="Consolas" w:eastAsia="Consolas" w:ascii="Consolas"/>
          <w:sz w:val="29"/>
          <w:color w:val="#454545"/>
        </w:rPr>
        <w:t>term：领导人任期号</w:t>
      </w:r>
    </w:p>
    <w:p w:rsidRDefault="00592BE2" w:rsidR="0054058D">
      <w:pPr>
        <w:ind w:left="800"/>
        <w:jc w:val="both"/>
      </w:pPr>
      <w:r>
        <w:rPr>
          <w:rFonts w:hAnsi="Consolas" w:cs="Consolas" w:eastAsia="Consolas" w:ascii="Consolas"/>
          <w:sz w:val="29"/>
          <w:color w:val="#454545"/>
        </w:rPr>
        <w:t>leaderId：领导人身份</w:t>
      </w:r>
    </w:p>
    <w:p w:rsidRDefault="00592BE2" w:rsidR="0054058D">
      <w:pPr>
        <w:ind w:left="800"/>
        <w:jc w:val="both"/>
      </w:pPr>
      <w:r>
        <w:rPr>
          <w:rFonts w:hAnsi="Consolas" w:cs="Consolas" w:eastAsia="Consolas" w:ascii="Consolas"/>
          <w:sz w:val="29"/>
          <w:color w:val="#454545"/>
        </w:rPr>
        <w:t>prevLogIndex：上个日志索引</w:t>
      </w:r>
    </w:p>
    <w:p w:rsidRDefault="00592BE2" w:rsidR="0054058D">
      <w:pPr>
        <w:ind w:left="800"/>
        <w:jc w:val="both"/>
      </w:pPr>
      <w:r>
        <w:rPr>
          <w:rFonts w:hAnsi="Consolas" w:cs="Consolas" w:eastAsia="Consolas" w:ascii="Consolas"/>
          <w:sz w:val="29"/>
          <w:color w:val="#454545"/>
        </w:rPr>
        <w:t>prevLogTerm：上个日志任期</w:t>
      </w:r>
    </w:p>
    <w:p w:rsidRDefault="00592BE2" w:rsidR="0054058D">
      <w:pPr>
        <w:ind w:left="800"/>
        <w:jc w:val="both"/>
      </w:pPr>
      <w:r>
        <w:rPr>
          <w:rFonts w:hAnsi="Consolas" w:cs="Consolas" w:eastAsia="Consolas" w:ascii="Consolas"/>
          <w:sz w:val="29"/>
          <w:color w:val="#454545"/>
        </w:rPr>
        <w:t>entries[]：需要添加的日志</w:t>
      </w:r>
    </w:p>
    <w:p w:rsidRDefault="00592BE2" w:rsidR="0054058D">
      <w:pPr>
        <w:ind w:left="800"/>
        <w:jc w:val="both"/>
      </w:pPr>
      <w:r>
        <w:rPr>
          <w:rFonts w:hAnsi="Consolas" w:cs="Consolas" w:eastAsia="Consolas" w:ascii="Consolas"/>
          <w:sz w:val="29"/>
          <w:color w:val="#454545"/>
        </w:rPr>
        <w:t>leaderCommit：leader提交日志的最大索引</w:t>
      </w:r>
    </w:p>
    <w:p w:rsidRDefault="00EE0374" w:rsidP="00EE0374" w:rsidR="00EE0374">
      <w:pPr>
        <w:pStyle w:val="5"/>
        <w:keepNext w:val="0"/>
        <w:numPr>
          <w:ilvl w:val="4"/>
          <w:numId w:val="1"/>
        </w:numPr>
        <w:tabs>
          <w:tab w:val="clear" w:pos="0"/>
        </w:tabs>
        <w:spacing w:line="340" w:lineRule="auto"/>
        <w:ind w:left="800" w:firstLine="0"/>
      </w:pPr>
      <w:bookmarkStart w:id="26" w:name="_____26"/>
      <w:bookmarkStart w:id="27" w:name="_182"/>
      <w:bookmarkEnd w:id="26"/>
      <w:r>
        <w:rPr>
          <w:rFonts w:hAnsi="Arial" w:cs="Arial" w:eastAsia="Arial" w:ascii="Arial"/>
          <w:sz w:val="24"/>
        </w:rPr>
        <w:t xml:space="preserve">回复</w:t>
      </w:r>
      <w:bookmarkEnd w:id="27"/>
    </w:p>
    <w:p w:rsidRDefault="00592BE2" w:rsidR="0054058D">
      <w:pPr>
        <w:ind w:left="800"/>
        <w:jc w:val="both"/>
      </w:pPr>
      <w:r>
        <w:rPr>
          <w:rFonts w:hAnsi="Consolas" w:cs="Consolas" w:eastAsia="Consolas" w:ascii="Consolas"/>
          <w:sz w:val="29"/>
        </w:rPr>
        <w:t>包含以下参数：</w:t>
      </w:r>
    </w:p>
    <w:p w:rsidRDefault="00592BE2" w:rsidR="0054058D">
      <w:pPr>
        <w:ind w:left="800"/>
        <w:jc w:val="both"/>
      </w:pPr>
      <w:r>
        <w:rPr>
          <w:rFonts w:hAnsi="Consolas" w:cs="Consolas" w:eastAsia="Consolas" w:ascii="Consolas"/>
          <w:sz w:val="29"/>
        </w:rPr>
        <w:t>term：任期</w:t>
      </w:r>
    </w:p>
    <w:p w:rsidRDefault="00592BE2" w:rsidR="0054058D">
      <w:pPr>
        <w:ind w:left="800"/>
        <w:jc w:val="both"/>
      </w:pPr>
      <w:r>
        <w:rPr>
          <w:rFonts w:hAnsi="Consolas" w:cs="Consolas" w:eastAsia="Consolas" w:ascii="Consolas"/>
          <w:sz w:val="29"/>
        </w:rPr>
        <w:t>success：是否成功</w:t>
      </w:r>
    </w:p>
    <w:p w:rsidRDefault="00EE0374" w:rsidP="00EE0374" w:rsidR="00EE0374">
      <w:pPr>
        <w:pStyle w:val="4"/>
        <w:keepNext w:val="0"/>
        <w:numPr>
          <w:ilvl w:val="3"/>
          <w:numId w:val="1"/>
        </w:numPr>
        <w:tabs>
          <w:tab w:val="clear" w:pos="0"/>
        </w:tabs>
        <w:spacing w:line="340" w:lineRule="auto"/>
        <w:ind w:left="600" w:firstLine="0"/>
      </w:pPr>
      <w:bookmarkStart w:id="28" w:name="_____28"/>
      <w:bookmarkStart w:id="29" w:name="_183"/>
      <w:bookmarkEnd w:id="28"/>
      <w:r>
        <w:rPr>
          <w:rFonts w:hAnsi="Arial" w:cs="Arial" w:eastAsia="Arial" w:ascii="Arial"/>
          <w:sz w:val="24"/>
        </w:rPr>
        <w:t xml:space="preserve">Follower</w:t>
      </w:r>
      <w:bookmarkEnd w:id="29"/>
    </w:p>
    <w:p w:rsidRDefault="00592BE2" w:rsidR="0054058D">
      <w:pPr>
        <w:ind w:left="600"/>
        <w:jc w:val="both"/>
      </w:pPr>
      <w:r>
        <w:rPr>
          <w:rFonts w:hAnsi="Consolas" w:cs="Consolas" w:eastAsia="Consolas" w:ascii="Consolas"/>
          <w:sz w:val="29"/>
          <w:color w:val="#454545"/>
        </w:rPr>
        <w:t>1. 如果请求的term &lt; currentTerm，则拒绝</w:t>
      </w:r>
    </w:p>
    <w:p w:rsidRDefault="00592BE2" w:rsidR="0054058D">
      <w:pPr>
        <w:ind w:left="600"/>
        <w:jc w:val="both"/>
      </w:pPr>
      <w:r>
        <w:rPr>
          <w:rFonts w:hAnsi="Consolas" w:cs="Consolas" w:eastAsia="Consolas" w:ascii="Consolas"/>
          <w:sz w:val="29"/>
          <w:color w:val="#454545"/>
        </w:rPr>
        <w:t>2. 如果相同prevLogIndex上的日志任期号和请求中的任期号不同，返回false。（其实在暗示Leader递减nextIndex）</w:t>
      </w:r>
    </w:p>
    <w:p w:rsidRDefault="00592BE2" w:rsidR="0054058D">
      <w:pPr>
        <w:ind w:left="600"/>
        <w:jc w:val="both"/>
      </w:pPr>
      <w:r>
        <w:rPr>
          <w:rFonts w:hAnsi="Consolas" w:cs="Consolas" w:eastAsia="Consolas" w:ascii="Consolas"/>
          <w:sz w:val="29"/>
          <w:color w:val="#454545"/>
        </w:rPr>
        <w:t>3. 如果已经存在的日志条目与新的产生冲突（索引一样任期号不同），则删除这一条及之后所有的日志。</w:t>
      </w:r>
    </w:p>
    <w:p w:rsidRDefault="00592BE2" w:rsidR="0054058D">
      <w:pPr>
        <w:ind w:left="600"/>
        <w:jc w:val="both"/>
      </w:pPr>
      <w:r>
        <w:rPr>
          <w:rFonts w:hAnsi="Consolas" w:cs="Consolas" w:eastAsia="Consolas" w:ascii="Consolas"/>
          <w:sz w:val="29"/>
          <w:color w:val="#454545"/>
        </w:rPr>
        <w:t>4. 添加日志，并更新leaderCommit</w:t>
      </w:r>
    </w:p>
    <w:p w:rsidRDefault="00EE0374" w:rsidP="00EE0374" w:rsidR="00EE0374">
      <w:pPr>
        <w:pStyle w:val="4"/>
        <w:keepNext w:val="0"/>
        <w:numPr>
          <w:ilvl w:val="3"/>
          <w:numId w:val="1"/>
        </w:numPr>
        <w:tabs>
          <w:tab w:val="clear" w:pos="0"/>
        </w:tabs>
        <w:spacing w:line="340" w:lineRule="auto"/>
        <w:ind w:left="600" w:firstLine="0"/>
      </w:pPr>
      <w:bookmarkStart w:id="30" w:name="_____30"/>
      <w:bookmarkStart w:id="31" w:name="_190"/>
      <w:bookmarkEnd w:id="30"/>
      <w:r>
        <w:rPr>
          <w:rFonts w:hAnsi="Arial" w:cs="Arial" w:eastAsia="Arial" w:ascii="Arial"/>
          <w:sz w:val="24"/>
        </w:rPr>
        <w:t xml:space="preserve">commitIndex</w:t>
      </w:r>
      <w:bookmarkEnd w:id="31"/>
    </w:p>
    <w:p w:rsidRDefault="00592BE2" w:rsidR="0054058D">
      <w:pPr>
        <w:ind w:left="600"/>
        <w:jc w:val="both"/>
      </w:pPr>
      <w:r>
        <w:rPr>
          <w:rFonts w:hAnsi="Consolas" w:cs="Consolas" w:eastAsia="Consolas" w:ascii="Consolas"/>
          <w:sz w:val="29"/>
        </w:rPr>
        <w:t>Leader的CommitIndex在收到过半Follower确认后才会更新。</w:t>
      </w:r>
    </w:p>
    <w:p w:rsidRDefault="00592BE2" w:rsidR="0054058D">
      <w:pPr>
        <w:ind w:left="600"/>
        <w:jc w:val="both"/>
      </w:pPr>
      <w:r>
        <w:rPr>
          <w:rFonts w:hAnsi="Consolas" w:cs="Consolas" w:eastAsia="Consolas" w:ascii="Consolas"/>
          <w:sz w:val="29"/>
        </w:rPr>
        <w:t>Follower的CommitIndex则在收到AppendEntries后更新。</w:t>
      </w:r>
    </w:p>
    <w:p w:rsidRDefault="00EE0374" w:rsidP="00EE0374" w:rsidR="00EE0374">
      <w:pPr>
        <w:pStyle w:val="3"/>
        <w:keepNext w:val="0"/>
        <w:numPr>
          <w:ilvl w:val="2"/>
          <w:numId w:val="1"/>
        </w:numPr>
        <w:tabs>
          <w:tab w:val="clear" w:pos="0"/>
        </w:tabs>
        <w:spacing w:line="340" w:lineRule="auto"/>
        <w:ind w:left="400" w:firstLine="0"/>
      </w:pPr>
      <w:bookmarkStart w:id="32" w:name="_____32"/>
      <w:bookmarkStart w:id="33" w:name="_138"/>
      <w:bookmarkEnd w:id="32"/>
      <w:r>
        <w:rPr>
          <w:rFonts w:hAnsi="Arial" w:cs="Arial" w:eastAsia="Arial" w:ascii="Arial"/>
          <w:sz w:val="24"/>
        </w:rPr>
        <w:t xml:space="preserve">日志压缩</w:t>
      </w:r>
      <w:bookmarkEnd w:id="33"/>
    </w:p>
    <w:p w:rsidRDefault="00592BE2" w:rsidR="0054058D">
      <w:pPr>
        <w:ind w:left="400"/>
        <w:jc w:val="both"/>
      </w:pPr>
      <w:r>
        <w:rPr>
          <w:rFonts w:hAnsi="Consolas" w:cs="Consolas" w:eastAsia="Consolas" w:ascii="Consolas"/>
          <w:sz w:val="29"/>
        </w:rPr>
        <w:t>图 12 展示了 Raft 中快照的基础思想。</w:t>
      </w:r>
      <w:r>
        <w:rPr>
          <w:rFonts w:hAnsi="Consolas" w:cs="Consolas" w:eastAsia="Consolas" w:ascii="Consolas"/>
          <w:sz w:val="29"/>
        </w:rPr>
        <w:t>每个服务器独立的创建快照</w:t>
      </w:r>
      <w:r>
        <w:rPr>
          <w:rFonts w:hAnsi="Consolas" w:cs="Consolas" w:eastAsia="Consolas" w:ascii="Consolas"/>
          <w:sz w:val="29"/>
        </w:rPr>
        <w:t>，只包括已经被提交的日志。主要的工作包括将状态机的状态写入到快照中。Raft 也包含一些少量的元数据到快照中：最后被包含索引指的是被快照取代的最后的条目在日志中的索引值（状态机最后应用的日志），最后被包含的任期指的是该条目的任期号。保留这些数据是为了支持快照后紧接着的第一个条目的附加日志请求时的一致性检查，因为这个条目需要前一日志条目的索引值和任期号。为了支持集群成员更新（第 6 节），快照中也将最后的一次配置作为最后一个条目存下来。一旦服务器完成一次快照，他就可以删除最后索引位置之前的所有日志和快照了。</w:t>
      </w:r>
    </w:p>
    <w:p w:rsidRDefault="00EE0374" w:rsidP="00EE0374" w:rsidR="00EE0374">
      <w:pPr>
        <w:pStyle w:val="3"/>
        <w:keepNext w:val="0"/>
        <w:numPr>
          <w:ilvl w:val="2"/>
          <w:numId w:val="1"/>
        </w:numPr>
        <w:tabs>
          <w:tab w:val="clear" w:pos="0"/>
        </w:tabs>
        <w:spacing w:line="340" w:lineRule="auto"/>
        <w:ind w:left="400" w:firstLine="0"/>
      </w:pPr>
      <w:bookmarkStart w:id="34" w:name="_____34"/>
      <w:bookmarkStart w:id="35" w:name="_139"/>
      <w:bookmarkEnd w:id="34"/>
      <w:r>
        <w:rPr>
          <w:rFonts w:hAnsi="Arial" w:cs="Arial" w:eastAsia="Arial" w:ascii="Arial"/>
          <w:sz w:val="24"/>
        </w:rPr>
        <w:t xml:space="preserve">成员变更</w:t>
      </w:r>
      <w:bookmarkEnd w:id="35"/>
    </w:p>
    <w:p w:rsidRDefault="00592BE2" w:rsidR="0054058D">
      <w:pPr>
        <w:ind w:left="400"/>
        <w:jc w:val="both"/>
      </w:pPr>
      <w:r>
        <w:rPr>
          <w:rFonts w:hAnsi="Consolas" w:cs="Consolas" w:eastAsia="Consolas" w:ascii="Consolas"/>
          <w:sz w:val="29"/>
        </w:rPr>
        <w:t>通过</w:t>
      </w:r>
      <w:r>
        <w:rPr>
          <w:rFonts w:hAnsi="Consolas" w:cs="Consolas" w:eastAsia="Consolas" w:ascii="Consolas"/>
          <w:sz w:val="29"/>
        </w:rPr>
        <w:t>单个节点成员变更</w:t>
      </w:r>
      <w:r>
        <w:rPr>
          <w:rFonts w:hAnsi="Consolas" w:cs="Consolas" w:eastAsia="Consolas" w:ascii="Consolas"/>
          <w:sz w:val="29"/>
        </w:rPr>
        <w:t>来保证在同一时刻Leader只有一个。</w:t>
      </w:r>
    </w:p>
    <w:p w:rsidRDefault="00592BE2" w:rsidR="0054058D">
      <w:pPr>
        <w:ind w:left="400"/>
        <w:jc w:val="both"/>
      </w:pPr>
      <w:r>
        <w:rPr>
          <w:rFonts w:hAnsi="Consolas" w:cs="Consolas" w:eastAsia="Consolas" w:ascii="Consolas"/>
          <w:sz w:val="29"/>
        </w:rPr>
        <w:t>变更流程如下：</w:t>
      </w:r>
    </w:p>
    <w:p w:rsidRDefault="00592BE2" w:rsidR="0054058D">
      <w:pPr>
        <w:ind w:left="400"/>
        <w:jc w:val="both"/>
      </w:pPr>
      <w:r>
        <w:rPr>
          <w:rFonts w:hAnsi="Consolas" w:cs="Consolas" w:eastAsia="Consolas" w:ascii="Consolas"/>
          <w:sz w:val="29"/>
        </w:rPr>
        <w:t>1. 向Leader提交一个成员变更请求，请求的内容为服务节点的是添加还是移除，以及服务节点的地址信息。</w:t>
      </w:r>
    </w:p>
    <w:p w:rsidRDefault="00592BE2" w:rsidR="0054058D">
      <w:pPr>
        <w:ind w:left="400"/>
        <w:jc w:val="both"/>
      </w:pPr>
      <w:r>
        <w:rPr>
          <w:rFonts w:hAnsi="Consolas" w:cs="Consolas" w:eastAsia="Consolas" w:ascii="Consolas"/>
          <w:sz w:val="29"/>
        </w:rPr>
        <w:t>2. Leader在收到请求后，</w:t>
      </w:r>
      <w:r>
        <w:rPr>
          <w:rFonts w:hAnsi="Consolas" w:cs="Consolas" w:eastAsia="Consolas" w:ascii="Consolas"/>
          <w:sz w:val="29"/>
        </w:rPr>
        <w:t>会向日志中追加一条ConfChange的日志</w:t>
      </w:r>
      <w:r>
        <w:rPr>
          <w:rFonts w:hAnsi="Consolas" w:cs="Consolas" w:eastAsia="Consolas" w:ascii="Consolas"/>
          <w:sz w:val="29"/>
        </w:rPr>
        <w:t>，其中包含了Cnew，后续这个日志会随着AppendEntries的RPC同步到所有的Follower节点中。</w:t>
      </w:r>
    </w:p>
    <w:p w:rsidRDefault="00592BE2" w:rsidR="0054058D">
      <w:pPr>
        <w:ind w:left="400"/>
        <w:jc w:val="both"/>
      </w:pPr>
      <w:r>
        <w:rPr>
          <w:rFonts w:hAnsi="Consolas" w:cs="Consolas" w:eastAsia="Consolas" w:ascii="Consolas"/>
          <w:sz w:val="29"/>
        </w:rPr>
        <w:t>3. 当ConfChange日志被添加到日志中时立即生效（注意：不是等到提交以后才生效）</w:t>
      </w:r>
    </w:p>
    <w:p w:rsidRDefault="00592BE2" w:rsidR="0054058D">
      <w:pPr>
        <w:ind w:left="400"/>
        <w:jc w:val="both"/>
      </w:pPr>
      <w:r>
        <w:rPr>
          <w:rFonts w:hAnsi="Consolas" w:cs="Consolas" w:eastAsia="Consolas" w:ascii="Consolas"/>
          <w:sz w:val="29"/>
        </w:rPr>
        <w:t>4. 当ConfChange日志被复制到Cnew的Majority服务器上时，那么就可以对日志进行提交了。</w:t>
      </w:r>
    </w:p>
    <w:p w:rsidRDefault="00EE0374" w:rsidP="00EE0374" w:rsidR="00EE0374">
      <w:pPr>
        <w:pStyle w:val="4"/>
        <w:keepNext w:val="0"/>
        <w:numPr>
          <w:ilvl w:val="3"/>
          <w:numId w:val="1"/>
        </w:numPr>
        <w:tabs>
          <w:tab w:val="clear" w:pos="0"/>
        </w:tabs>
        <w:spacing w:line="340" w:lineRule="auto"/>
        <w:ind w:left="600" w:firstLine="0"/>
      </w:pPr>
      <w:bookmarkStart w:id="36" w:name="_____36"/>
      <w:bookmarkStart w:id="37" w:name="_216"/>
      <w:bookmarkEnd w:id="36"/>
      <w:r>
        <w:rPr>
          <w:rFonts w:hAnsi="Arial" w:cs="Arial" w:eastAsia="Arial" w:ascii="Arial"/>
          <w:sz w:val="24"/>
        </w:rPr>
        <w:t xml:space="preserve">追赶新的服务器</w:t>
      </w:r>
      <w:bookmarkEnd w:id="37"/>
    </w:p>
    <w:p w:rsidRDefault="00592BE2" w:rsidR="0054058D">
      <w:pPr>
        <w:ind w:left="600"/>
        <w:jc w:val="both"/>
      </w:pPr>
      <w:r>
        <w:rPr>
          <w:rFonts w:hAnsi="Consolas" w:cs="Consolas" w:eastAsia="Consolas" w:ascii="Consolas"/>
          <w:sz w:val="29"/>
        </w:rPr>
        <w:t>在添加服务器后，如果新的服务器需要花费很长时间来追赶日志，那么这段时间内服务不可用。</w:t>
      </w:r>
    </w:p>
    <w:p w:rsidRDefault="00592BE2" w:rsidR="0054058D">
      <w:pPr>
        <w:ind w:left="600"/>
        <w:jc w:val="both"/>
      </w:pPr>
      <w:r>
        <w:rPr>
          <w:rFonts w:hAnsi="Consolas" w:cs="Consolas" w:eastAsia="Consolas" w:ascii="Consolas"/>
          <w:sz w:val="29"/>
        </w:rPr>
        <w:t>解决方法有：</w:t>
      </w:r>
    </w:p>
    <w:p w:rsidRDefault="00592BE2" w:rsidR="0054058D">
      <w:pPr>
        <w:ind w:left="600"/>
        <w:jc w:val="both"/>
      </w:pPr>
      <w:r>
        <w:rPr>
          <w:rFonts w:hAnsi="Consolas" w:cs="Consolas" w:eastAsia="Consolas" w:ascii="Consolas"/>
          <w:sz w:val="29"/>
        </w:rPr>
        <w:t>在及群众加入新的角色Learner，Learner只对集群的日志进行复制，并不参与投票和提交决定。</w:t>
      </w:r>
    </w:p>
    <w:p w:rsidRDefault="00592BE2" w:rsidR="0054058D">
      <w:pPr>
        <w:ind w:left="600"/>
        <w:jc w:val="both"/>
      </w:pPr>
      <w:r>
        <w:rPr>
          <w:rFonts w:hAnsi="Consolas" w:cs="Consolas" w:eastAsia="Consolas" w:ascii="Consolas"/>
          <w:sz w:val="29"/>
        </w:rPr>
        <w:t>加入一个新phase，这个阶段会在固定时间内尝试追赶日志：在这个阶段会分为多个Rounds（比如10）向Leader同步日志，如果新节点能够正常同步日志，那么每一轮的日志同步时间都会缩短，如果最后一轮同步日志的时间未超时，那么就足够接近于Leader，可以加入集群。</w:t>
      </w:r>
    </w:p>
    <w:p w:rsidRDefault="00EE0374" w:rsidP="00EE0374" w:rsidR="00EE0374">
      <w:pPr>
        <w:pStyle w:val="2"/>
        <w:keepNext w:val="0"/>
        <w:numPr>
          <w:ilvl w:val="1"/>
          <w:numId w:val="1"/>
        </w:numPr>
        <w:tabs>
          <w:tab w:val="clear" w:pos="0"/>
        </w:tabs>
        <w:spacing w:line="340" w:lineRule="auto"/>
        <w:ind w:left="200" w:firstLine="0"/>
        <w:rPr w:i="0"/>
      </w:pPr>
      <w:bookmarkStart w:id="38" w:name="_____38"/>
      <w:bookmarkStart w:id="39" w:name="_141"/>
      <w:bookmarkEnd w:id="38"/>
      <w:r>
        <w:rPr>
          <w:rFonts w:hAnsi="Arial" w:cs="Arial" w:eastAsia="Arial" w:ascii="Arial"/>
          <w:sz w:val="24"/>
        </w:rPr>
        <w:t xml:space="preserve">特性</w:t>
      </w:r>
      <w:bookmarkEnd w:id="39"/>
    </w:p>
    <w:p w:rsidRDefault="00EE0374" w:rsidP="00EE0374" w:rsidR="00EE0374">
      <w:pPr>
        <w:pStyle w:val="3"/>
        <w:keepNext w:val="0"/>
        <w:numPr>
          <w:ilvl w:val="2"/>
          <w:numId w:val="1"/>
        </w:numPr>
        <w:tabs>
          <w:tab w:val="clear" w:pos="0"/>
        </w:tabs>
        <w:spacing w:line="340" w:lineRule="auto"/>
        <w:ind w:left="400" w:firstLine="0"/>
      </w:pPr>
      <w:bookmarkStart w:id="40" w:name="_____40"/>
      <w:bookmarkStart w:id="41" w:name="_142"/>
      <w:bookmarkEnd w:id="40"/>
      <w:r>
        <w:rPr>
          <w:rFonts w:hAnsi="Arial" w:cs="Arial" w:eastAsia="Arial" w:ascii="Arial"/>
          <w:sz w:val="24"/>
        </w:rPr>
        <w:t xml:space="preserve">选举安全</w:t>
      </w:r>
      <w:bookmarkEnd w:id="41"/>
    </w:p>
    <w:p w:rsidRDefault="00592BE2" w:rsidR="0054058D">
      <w:pPr>
        <w:ind w:left="400"/>
        <w:jc w:val="both"/>
      </w:pPr>
      <w:r>
        <w:rPr>
          <w:rFonts w:hAnsi="Consolas" w:cs="Consolas" w:eastAsia="Consolas" w:ascii="Consolas"/>
          <w:sz w:val="29"/>
          <w:color w:val="#454545"/>
        </w:rPr>
        <w:t>一个任期号，最多只有一个领导人</w:t>
      </w:r>
    </w:p>
    <w:p w:rsidRDefault="00EE0374" w:rsidP="00EE0374" w:rsidR="00EE0374">
      <w:pPr>
        <w:pStyle w:val="3"/>
        <w:keepNext w:val="0"/>
        <w:numPr>
          <w:ilvl w:val="2"/>
          <w:numId w:val="1"/>
        </w:numPr>
        <w:tabs>
          <w:tab w:val="clear" w:pos="0"/>
        </w:tabs>
        <w:spacing w:line="340" w:lineRule="auto"/>
        <w:ind w:left="400" w:firstLine="0"/>
      </w:pPr>
      <w:bookmarkStart w:id="42" w:name="_____42"/>
      <w:bookmarkStart w:id="43" w:name="_143"/>
      <w:bookmarkEnd w:id="42"/>
      <w:r>
        <w:rPr>
          <w:rFonts w:hAnsi="Arial" w:cs="Arial" w:eastAsia="Arial" w:ascii="Arial"/>
          <w:sz w:val="24"/>
        </w:rPr>
        <w:t xml:space="preserve">领导人只附加原则</w:t>
      </w:r>
      <w:bookmarkEnd w:id="43"/>
    </w:p>
    <w:p w:rsidRDefault="00592BE2" w:rsidR="0054058D">
      <w:pPr>
        <w:ind w:left="400"/>
        <w:jc w:val="both"/>
      </w:pPr>
      <w:r>
        <w:rPr>
          <w:rFonts w:hAnsi="Consolas" w:cs="Consolas" w:eastAsia="Consolas" w:ascii="Consolas"/>
          <w:sz w:val="29"/>
          <w:color w:val="#454545"/>
        </w:rPr>
        <w:t>Leader绝对不会删除和覆盖自己的日志，只会增加</w:t>
      </w:r>
    </w:p>
    <w:p w:rsidRDefault="00EE0374" w:rsidP="00EE0374" w:rsidR="00EE0374">
      <w:pPr>
        <w:pStyle w:val="3"/>
        <w:keepNext w:val="0"/>
        <w:numPr>
          <w:ilvl w:val="2"/>
          <w:numId w:val="1"/>
        </w:numPr>
        <w:tabs>
          <w:tab w:val="clear" w:pos="0"/>
        </w:tabs>
        <w:spacing w:line="340" w:lineRule="auto"/>
        <w:ind w:left="400" w:firstLine="0"/>
      </w:pPr>
      <w:bookmarkStart w:id="44" w:name="_____44"/>
      <w:bookmarkStart w:id="45" w:name="_144"/>
      <w:bookmarkEnd w:id="44"/>
      <w:r>
        <w:rPr>
          <w:rFonts w:hAnsi="Arial" w:cs="Arial" w:eastAsia="Arial" w:ascii="Arial"/>
          <w:sz w:val="24"/>
        </w:rPr>
        <w:t xml:space="preserve">日志匹配原则</w:t>
      </w:r>
      <w:bookmarkEnd w:id="45"/>
    </w:p>
    <w:p w:rsidRDefault="00592BE2" w:rsidR="0054058D">
      <w:pPr>
        <w:ind w:left="400"/>
        <w:jc w:val="both"/>
      </w:pPr>
      <w:r>
        <w:rPr>
          <w:rFonts w:hAnsi="Consolas" w:cs="Consolas" w:eastAsia="Consolas" w:ascii="Consolas"/>
          <w:sz w:val="29"/>
          <w:color w:val="#454545"/>
        </w:rPr>
        <w:t>如果两个日志在相同索引任期号一样，那么这个日志从头到索引位置都一样</w:t>
      </w:r>
    </w:p>
    <w:p w:rsidRDefault="00EE0374" w:rsidP="00EE0374" w:rsidR="00EE0374">
      <w:pPr>
        <w:pStyle w:val="3"/>
        <w:keepNext w:val="0"/>
        <w:numPr>
          <w:ilvl w:val="2"/>
          <w:numId w:val="1"/>
        </w:numPr>
        <w:tabs>
          <w:tab w:val="clear" w:pos="0"/>
        </w:tabs>
        <w:spacing w:line="340" w:lineRule="auto"/>
        <w:ind w:left="400" w:firstLine="0"/>
      </w:pPr>
      <w:bookmarkStart w:id="46" w:name="_____46"/>
      <w:bookmarkStart w:id="47" w:name="_145"/>
      <w:bookmarkEnd w:id="46"/>
      <w:r>
        <w:rPr>
          <w:rFonts w:hAnsi="Arial" w:cs="Arial" w:eastAsia="Arial" w:ascii="Arial"/>
          <w:sz w:val="24"/>
        </w:rPr>
        <w:t xml:space="preserve">领导人完全特性</w:t>
      </w:r>
      <w:bookmarkEnd w:id="47"/>
    </w:p>
    <w:p w:rsidRDefault="00592BE2" w:rsidR="0054058D">
      <w:pPr>
        <w:ind w:left="400"/>
        <w:jc w:val="both"/>
      </w:pPr>
      <w:r>
        <w:rPr>
          <w:rFonts w:hAnsi="Consolas" w:cs="Consolas" w:eastAsia="Consolas" w:ascii="Consolas"/>
          <w:sz w:val="29"/>
          <w:color w:val="#454545"/>
        </w:rPr>
        <w:t>如果日志条目在某个任期提交，那么一定会出现在更大任期号的所有领导人中</w:t>
      </w:r>
    </w:p>
    <w:p w:rsidRDefault="00EE0374" w:rsidP="00EE0374" w:rsidR="00EE0374">
      <w:pPr>
        <w:pStyle w:val="3"/>
        <w:keepNext w:val="0"/>
        <w:numPr>
          <w:ilvl w:val="2"/>
          <w:numId w:val="1"/>
        </w:numPr>
        <w:tabs>
          <w:tab w:val="clear" w:pos="0"/>
        </w:tabs>
        <w:spacing w:line="340" w:lineRule="auto"/>
        <w:ind w:left="400" w:firstLine="0"/>
      </w:pPr>
      <w:bookmarkStart w:id="48" w:name="_____48"/>
      <w:bookmarkStart w:id="49" w:name="_146"/>
      <w:bookmarkEnd w:id="48"/>
      <w:r>
        <w:rPr>
          <w:rFonts w:hAnsi="Arial" w:cs="Arial" w:eastAsia="Arial" w:ascii="Arial"/>
          <w:sz w:val="24"/>
        </w:rPr>
        <w:t xml:space="preserve">状态机安全</w:t>
      </w:r>
      <w:bookmarkEnd w:id="49"/>
    </w:p>
    <w:p w:rsidRDefault="00592BE2" w:rsidR="0054058D">
      <w:pPr>
        <w:ind w:left="400"/>
        <w:jc w:val="both"/>
      </w:pPr>
      <w:r>
        <w:rPr>
          <w:rFonts w:hAnsi="Consolas" w:cs="Consolas" w:eastAsia="Consolas" w:ascii="Consolas"/>
          <w:sz w:val="29"/>
          <w:color w:val="#454545"/>
        </w:rPr>
        <w:t>如果领导人已经将给定的索引值的日志应用到状态机，那么其他服务器在这个索引位置不会应用不同的日志</w:t>
      </w:r>
    </w:p>
    <w:p w:rsidRDefault="00EE0374" w:rsidP="00EE0374" w:rsidR="00EE0374">
      <w:pPr>
        <w:pStyle w:val="2"/>
        <w:keepNext w:val="0"/>
        <w:numPr>
          <w:ilvl w:val="1"/>
          <w:numId w:val="1"/>
        </w:numPr>
        <w:tabs>
          <w:tab w:val="clear" w:pos="0"/>
        </w:tabs>
        <w:spacing w:line="340" w:lineRule="auto"/>
        <w:ind w:left="200" w:firstLine="0"/>
        <w:rPr w:i="0"/>
      </w:pPr>
      <w:bookmarkStart w:id="50" w:name="_____50"/>
      <w:bookmarkStart w:id="51" w:name="_202"/>
      <w:bookmarkEnd w:id="50"/>
      <w:r>
        <w:rPr>
          <w:rFonts w:hAnsi="Arial" w:cs="Arial" w:eastAsia="Arial" w:ascii="Arial"/>
          <w:sz w:val="24"/>
        </w:rPr>
        <w:t xml:space="preserve">细节讨论</w:t>
      </w:r>
      <w:bookmarkEnd w:id="51"/>
    </w:p>
    <w:p w:rsidRDefault="00EE0374" w:rsidP="00EE0374" w:rsidR="00EE0374">
      <w:pPr>
        <w:pStyle w:val="3"/>
        <w:keepNext w:val="0"/>
        <w:numPr>
          <w:ilvl w:val="2"/>
          <w:numId w:val="1"/>
        </w:numPr>
        <w:tabs>
          <w:tab w:val="clear" w:pos="0"/>
        </w:tabs>
        <w:spacing w:line="340" w:lineRule="auto"/>
        <w:ind w:left="400" w:firstLine="0"/>
      </w:pPr>
      <w:bookmarkStart w:id="52" w:name="_____52"/>
      <w:bookmarkStart w:id="53" w:name="_203"/>
      <w:bookmarkEnd w:id="52"/>
      <w:r>
        <w:rPr>
          <w:rFonts w:hAnsi="Arial" w:cs="Arial" w:eastAsia="Arial" w:ascii="Arial"/>
          <w:sz w:val="24"/>
        </w:rPr>
        <w:t xml:space="preserve">Leader崩溃</w:t>
      </w:r>
      <w:bookmarkEnd w:id="53"/>
    </w:p>
    <w:p w:rsidRDefault="00EE0374" w:rsidP="00EE0374" w:rsidR="00EE0374">
      <w:pPr>
        <w:pStyle w:val="4"/>
        <w:keepNext w:val="0"/>
        <w:numPr>
          <w:ilvl w:val="3"/>
          <w:numId w:val="1"/>
        </w:numPr>
        <w:tabs>
          <w:tab w:val="clear" w:pos="0"/>
        </w:tabs>
        <w:spacing w:line="340" w:lineRule="auto"/>
        <w:ind w:left="600" w:firstLine="0"/>
      </w:pPr>
      <w:bookmarkStart w:id="54" w:name="_____54"/>
      <w:bookmarkStart w:id="55" w:name="_204"/>
      <w:bookmarkEnd w:id="54"/>
      <w:r>
        <w:rPr>
          <w:rFonts w:hAnsi="Arial" w:cs="Arial" w:eastAsia="Arial" w:ascii="Arial"/>
          <w:sz w:val="24"/>
        </w:rPr>
        <w:t xml:space="preserve">日志复制阶段崩溃</w:t>
      </w:r>
      <w:bookmarkEnd w:id="55"/>
    </w:p>
    <w:p w:rsidRDefault="00592BE2" w:rsidR="0054058D">
      <w:pPr>
        <w:ind w:left="600"/>
        <w:jc w:val="both"/>
      </w:pPr>
      <w:r>
        <w:rPr>
          <w:rFonts w:hAnsi="Consolas" w:cs="Consolas" w:eastAsia="Consolas" w:ascii="Consolas"/>
          <w:sz w:val="29"/>
        </w:rPr>
        <w:t>此时该次请求将成为一个uncommitted log，也就是领导者成功接收，但并未复制到大多数节点上的log。</w:t>
      </w:r>
    </w:p>
    <w:p w:rsidRDefault="00592BE2" w:rsidR="0054058D">
      <w:pPr>
        <w:ind w:left="600"/>
        <w:jc w:val="both"/>
      </w:pPr>
      <w:r>
        <w:rPr>
          <w:rFonts w:hAnsi="Consolas" w:cs="Consolas" w:eastAsia="Consolas" w:ascii="Consolas"/>
          <w:sz w:val="29"/>
        </w:rPr>
        <w:t>该log可能会被覆盖丢弃，也可能最终被commit和apply，到底是哪种结果，取决于哪个节点当选领导者</w:t>
      </w:r>
      <w:r>
        <w:rPr>
          <w:rFonts w:hAnsi="Consolas" w:cs="Consolas" w:eastAsia="Consolas" w:ascii="Consolas"/>
          <w:sz w:val="29"/>
        </w:rPr>
        <w:t>。</w:t>
      </w:r>
    </w:p>
    <w:p w:rsidRDefault="00592BE2" w:rsidR="0054058D">
      <w:pPr>
        <w:ind w:left="600"/>
        <w:jc w:val="both"/>
      </w:pPr>
      <w:r>
        <w:rPr>
          <w:rFonts w:hAnsi="Consolas" w:cs="Consolas" w:eastAsia="Consolas" w:ascii="Consolas"/>
          <w:sz w:val="29"/>
        </w:rPr>
        <w:t>如果持有uncommitted log的节点当选领导者，log将被commit和apply</w:t>
      </w:r>
    </w:p>
    <w:p w:rsidRDefault="00592BE2" w:rsidR="0054058D">
      <w:pPr>
        <w:ind w:left="600"/>
        <w:jc w:val="both"/>
      </w:pPr>
      <w:r>
        <w:rPr>
          <w:rFonts w:hAnsi="Consolas" w:cs="Consolas" w:eastAsia="Consolas" w:ascii="Consolas"/>
          <w:sz w:val="29"/>
        </w:rPr>
        <w:t>如果非持有uncommitted log的节点当选领导（持有uncommitted log的节点也down掉了），那么log将被覆盖丢弃。</w:t>
      </w:r>
    </w:p>
    <w:p w:rsidRDefault="00EE0374" w:rsidP="00EE0374" w:rsidR="00EE0374">
      <w:pPr>
        <w:pStyle w:val="4"/>
        <w:keepNext w:val="0"/>
        <w:numPr>
          <w:ilvl w:val="3"/>
          <w:numId w:val="1"/>
        </w:numPr>
        <w:tabs>
          <w:tab w:val="clear" w:pos="0"/>
        </w:tabs>
        <w:spacing w:line="340" w:lineRule="auto"/>
        <w:ind w:left="600" w:firstLine="0"/>
      </w:pPr>
      <w:bookmarkStart w:id="56" w:name="_____56"/>
      <w:bookmarkStart w:id="57" w:name="_205"/>
      <w:bookmarkEnd w:id="56"/>
      <w:r>
        <w:rPr>
          <w:rFonts w:hAnsi="Arial" w:cs="Arial" w:eastAsia="Arial" w:ascii="Arial"/>
          <w:sz w:val="24"/>
        </w:rPr>
        <w:t xml:space="preserve">复制成功，发送给客户端响应前崩溃</w:t>
      </w:r>
      <w:bookmarkEnd w:id="57"/>
    </w:p>
    <w:p w:rsidRDefault="00592BE2" w:rsidR="0054058D">
      <w:pPr>
        <w:ind w:left="600"/>
        <w:jc w:val="both"/>
      </w:pPr>
      <w:r>
        <w:rPr>
          <w:rFonts w:hAnsi="Consolas" w:cs="Consolas" w:eastAsia="Consolas" w:ascii="Consolas"/>
          <w:sz w:val="29"/>
        </w:rPr>
        <w:t>此时的log是commit Log，也就是复制到大多数节点的log，是不会丢弃的。</w:t>
      </w:r>
    </w:p>
    <w:p w:rsidRDefault="00EE0374" w:rsidP="00EE0374" w:rsidR="00EE0374">
      <w:pPr>
        <w:pStyle w:val="4"/>
        <w:keepNext w:val="0"/>
        <w:numPr>
          <w:ilvl w:val="3"/>
          <w:numId w:val="1"/>
        </w:numPr>
        <w:tabs>
          <w:tab w:val="clear" w:pos="0"/>
        </w:tabs>
        <w:spacing w:line="340" w:lineRule="auto"/>
        <w:ind w:left="600" w:firstLine="0"/>
      </w:pPr>
      <w:bookmarkStart w:id="58" w:name="_____58"/>
      <w:bookmarkStart w:id="59" w:name="_206"/>
      <w:bookmarkEnd w:id="58"/>
      <w:r>
        <w:rPr>
          <w:rFonts w:hAnsi="Arial" w:cs="Arial" w:eastAsia="Arial" w:ascii="Arial"/>
          <w:sz w:val="24"/>
        </w:rPr>
        <w:t xml:space="preserve">发送给客户端响应后崩溃</w:t>
      </w:r>
      <w:bookmarkEnd w:id="59"/>
    </w:p>
    <w:p w:rsidRDefault="00592BE2" w:rsidR="0054058D">
      <w:pPr>
        <w:ind w:left="600"/>
        <w:jc w:val="both"/>
      </w:pPr>
      <w:r>
        <w:rPr>
          <w:rFonts w:hAnsi="Consolas" w:cs="Consolas" w:eastAsia="Consolas" w:ascii="Consolas"/>
          <w:sz w:val="29"/>
        </w:rPr>
        <w:t>同样是committed log，所以是不会丢弃的。</w:t>
      </w:r>
    </w:p>
    <w:p w:rsidRDefault="00EE0374" w:rsidP="00EE0374" w:rsidR="00EE0374">
      <w:pPr>
        <w:pStyle w:val="1"/>
        <w:keepNext w:val="0"/>
        <w:numPr>
          <w:ilvl w:val="0"/>
          <w:numId w:val="1"/>
        </w:numPr>
        <w:tabs>
          <w:tab w:val="clear" w:pos="0"/>
        </w:tabs>
        <w:spacing w:line="340" w:lineRule="auto"/>
        <w:ind w:left="0" w:firstLine="0"/>
      </w:pPr>
      <w:bookmarkStart w:id="60" w:name="_____60"/>
      <w:bookmarkStart w:id="61" w:name="_101"/>
      <w:bookmarkEnd w:id="60"/>
      <w:r>
        <w:rPr>
          <w:rFonts w:hAnsi="Arial" w:cs="Arial" w:eastAsia="Arial" w:ascii="Arial"/>
          <w:sz w:val="28"/>
        </w:rPr>
        <w:t xml:space="preserve">CAP</w:t>
      </w:r>
      <w:bookmarkEnd w:id="61"/>
    </w:p>
    <w:p w:rsidRDefault="00EE0374" w:rsidP="00EE0374" w:rsidR="00EE0374">
      <w:pPr>
        <w:pStyle w:val="2"/>
        <w:keepNext w:val="0"/>
        <w:numPr>
          <w:ilvl w:val="1"/>
          <w:numId w:val="1"/>
        </w:numPr>
        <w:tabs>
          <w:tab w:val="clear" w:pos="0"/>
        </w:tabs>
        <w:spacing w:line="340" w:lineRule="auto"/>
        <w:ind w:left="200" w:firstLine="0"/>
        <w:rPr w:i="0"/>
      </w:pPr>
      <w:bookmarkStart w:id="62" w:name="_____62"/>
      <w:bookmarkStart w:id="63" w:name="_102"/>
      <w:bookmarkEnd w:id="62"/>
      <w:r>
        <w:rPr>
          <w:rFonts w:hAnsi="Arial" w:cs="Arial" w:eastAsia="Arial" w:ascii="Arial"/>
          <w:sz w:val="24"/>
        </w:rPr>
        <w:t xml:space="preserve">Consistency：一致性</w:t>
      </w:r>
      <w:bookmarkEnd w:id="63"/>
    </w:p>
    <w:p w:rsidRDefault="00EE0374" w:rsidP="00EE0374" w:rsidR="00EE0374">
      <w:pPr>
        <w:pStyle w:val="2"/>
        <w:keepNext w:val="0"/>
        <w:numPr>
          <w:ilvl w:val="1"/>
          <w:numId w:val="1"/>
        </w:numPr>
        <w:tabs>
          <w:tab w:val="clear" w:pos="0"/>
        </w:tabs>
        <w:spacing w:line="340" w:lineRule="auto"/>
        <w:ind w:left="200" w:firstLine="0"/>
        <w:rPr w:i="0"/>
      </w:pPr>
      <w:bookmarkStart w:id="64" w:name="_____64"/>
      <w:bookmarkStart w:id="65" w:name="_103"/>
      <w:bookmarkEnd w:id="64"/>
      <w:r>
        <w:rPr>
          <w:rFonts w:hAnsi="Arial" w:cs="Arial" w:eastAsia="Arial" w:ascii="Arial"/>
          <w:sz w:val="24"/>
        </w:rPr>
        <w:t xml:space="preserve">Availability：可用性</w:t>
      </w:r>
      <w:bookmarkEnd w:id="65"/>
    </w:p>
    <w:p w:rsidRDefault="00EE0374" w:rsidP="00EE0374" w:rsidR="00EE0374">
      <w:pPr>
        <w:pStyle w:val="2"/>
        <w:keepNext w:val="0"/>
        <w:numPr>
          <w:ilvl w:val="1"/>
          <w:numId w:val="1"/>
        </w:numPr>
        <w:tabs>
          <w:tab w:val="clear" w:pos="0"/>
        </w:tabs>
        <w:spacing w:line="340" w:lineRule="auto"/>
        <w:ind w:left="200" w:firstLine="0"/>
        <w:rPr w:i="0"/>
      </w:pPr>
      <w:bookmarkStart w:id="66" w:name="_____66"/>
      <w:bookmarkStart w:id="67" w:name="_104"/>
      <w:bookmarkEnd w:id="66"/>
      <w:r>
        <w:rPr>
          <w:rFonts w:hAnsi="Arial" w:cs="Arial" w:eastAsia="Arial" w:ascii="Arial"/>
          <w:sz w:val="24"/>
        </w:rPr>
        <w:t xml:space="preserve">Partion Tolerance：分区容错性</w:t>
      </w:r>
      <w:bookmarkEnd w:id="67"/>
    </w:p>
    <w:p w:rsidRDefault="00EE0374" w:rsidP="00EE0374" w:rsidR="00EE0374">
      <w:pPr>
        <w:pStyle w:val="2"/>
        <w:keepNext w:val="0"/>
        <w:numPr>
          <w:ilvl w:val="1"/>
          <w:numId w:val="1"/>
        </w:numPr>
        <w:tabs>
          <w:tab w:val="clear" w:pos="0"/>
        </w:tabs>
        <w:spacing w:line="340" w:lineRule="auto"/>
        <w:ind w:left="200" w:firstLine="0"/>
        <w:rPr w:i="0"/>
      </w:pPr>
      <w:bookmarkStart w:id="68" w:name="_____68"/>
      <w:bookmarkStart w:id="69" w:name="_105"/>
      <w:bookmarkEnd w:id="68"/>
      <w:r>
        <w:rPr>
          <w:rFonts w:hAnsi="Arial" w:cs="Arial" w:eastAsia="Arial" w:ascii="Arial"/>
          <w:sz w:val="24"/>
        </w:rPr>
        <w:t xml:space="preserve">CP</w:t>
      </w:r>
      <w:bookmarkEnd w:id="69"/>
    </w:p>
    <w:p w:rsidRDefault="00592BE2" w:rsidR="0054058D">
      <w:pPr>
        <w:ind w:left="200"/>
        <w:jc w:val="both"/>
      </w:pPr>
      <w:r>
        <w:rPr>
          <w:rFonts w:hAnsi="Consolas" w:cs="Consolas" w:eastAsia="Consolas" w:ascii="Consolas"/>
          <w:sz w:val="29"/>
        </w:rPr>
        <w:t>CP不是简单地放弃A，而是保障CP的硬件条件去追求A，所以产生了过半写入这样非常经典的使用方式。</w:t>
      </w:r>
    </w:p>
    <w:p w:rsidRDefault="00592BE2" w:rsidR="0054058D">
      <w:pPr>
        <w:ind w:left="200"/>
        <w:jc w:val="both"/>
      </w:pPr>
      <w:r>
        <w:rPr>
          <w:rFonts w:hAnsi="Consolas" w:cs="Consolas" w:eastAsia="Consolas" w:ascii="Consolas"/>
          <w:sz w:val="29"/>
        </w:rPr>
        <w:t>这里的一致性保证在于，</w:t>
      </w:r>
      <w:r>
        <w:rPr>
          <w:rFonts w:hAnsi="Consolas" w:cs="Consolas" w:eastAsia="Consolas" w:ascii="Consolas"/>
          <w:sz w:val="29"/>
        </w:rPr>
        <w:t>分布式节点可以根据少数服从多数完成数据的一致性要求，因此产生最大效益</w:t>
      </w:r>
      <w:r>
        <w:rPr>
          <w:rFonts w:hAnsi="Consolas" w:cs="Consolas" w:eastAsia="Consolas" w:ascii="Consolas"/>
          <w:sz w:val="29"/>
        </w:rPr>
        <w:t>。</w:t>
      </w:r>
    </w:p>
    <w:p w:rsidRDefault="00592BE2" w:rsidR="0054058D">
      <w:pPr>
        <w:ind w:left="200"/>
        <w:jc w:val="both"/>
      </w:pPr>
      <w:r>
        <w:rPr>
          <w:rFonts w:hAnsi="Consolas" w:cs="Consolas" w:eastAsia="Consolas" w:ascii="Consolas"/>
          <w:sz w:val="29"/>
          <w:color w:val="#ff0000"/>
        </w:rPr>
        <w:t>更高可用性</w:t>
      </w:r>
      <w:r>
        <w:rPr>
          <w:rFonts w:hAnsi="Consolas" w:cs="Consolas" w:eastAsia="Consolas" w:ascii="Consolas"/>
          <w:sz w:val="29"/>
        </w:rPr>
        <w:t>：对所有实例不再是全部写入成功才认为是成功。</w:t>
      </w:r>
    </w:p>
    <w:p w:rsidRDefault="00592BE2" w:rsidR="0054058D">
      <w:pPr>
        <w:ind w:left="200"/>
        <w:jc w:val="both"/>
      </w:pPr>
      <w:r>
        <w:rPr>
          <w:rFonts w:hAnsi="Consolas" w:cs="Consolas" w:eastAsia="Consolas" w:ascii="Consolas"/>
          <w:sz w:val="29"/>
          <w:color w:val="#ff0000"/>
        </w:rPr>
        <w:t>更快响应性</w:t>
      </w:r>
      <w:r>
        <w:rPr>
          <w:rFonts w:hAnsi="Consolas" w:cs="Consolas" w:eastAsia="Consolas" w:ascii="Consolas"/>
          <w:sz w:val="29"/>
        </w:rPr>
        <w:t>：在使用广播获取过半结果后直接认定结果，依靠补充手段实现数据的一致性。</w:t>
      </w:r>
    </w:p>
    <w:p w:rsidRDefault="00592BE2" w:rsidR="0054058D">
      <w:pPr>
        <w:ind w:left="200"/>
        <w:jc w:val="both"/>
      </w:pPr>
    </w:p>
    <w:p w:rsidRDefault="00EE0374" w:rsidP="00EE0374" w:rsidR="00EE0374">
      <w:pPr>
        <w:pStyle w:val="2"/>
        <w:keepNext w:val="0"/>
        <w:numPr>
          <w:ilvl w:val="1"/>
          <w:numId w:val="1"/>
        </w:numPr>
        <w:tabs>
          <w:tab w:val="clear" w:pos="0"/>
        </w:tabs>
        <w:spacing w:line="340" w:lineRule="auto"/>
        <w:ind w:left="200" w:firstLine="0"/>
        <w:rPr w:i="0"/>
      </w:pPr>
      <w:bookmarkStart w:id="70" w:name="_____70"/>
      <w:bookmarkStart w:id="71" w:name="_192"/>
      <w:bookmarkEnd w:id="70"/>
      <w:r>
        <w:rPr>
          <w:rFonts w:hAnsi="Arial" w:cs="Arial" w:eastAsia="Arial" w:ascii="Arial"/>
          <w:sz w:val="24"/>
        </w:rPr>
        <w:t xml:space="preserve">AP</w:t>
      </w:r>
      <w:bookmarkEnd w:id="71"/>
    </w:p>
    <w:p w:rsidRDefault="00592BE2" w:rsidR="0054058D">
      <w:pPr>
        <w:ind w:left="200"/>
        <w:jc w:val="both"/>
      </w:pPr>
      <w:r>
        <w:rPr>
          <w:rFonts w:hAnsi="Consolas" w:cs="Consolas" w:eastAsia="Consolas" w:ascii="Consolas"/>
          <w:sz w:val="29"/>
        </w:rPr>
        <w:t>允许数据的最终一致性。</w:t>
      </w:r>
    </w:p>
    <w:p w:rsidRDefault="00EE0374" w:rsidP="00EE0374" w:rsidR="00EE0374">
      <w:pPr>
        <w:pStyle w:val="2"/>
        <w:keepNext w:val="0"/>
        <w:numPr>
          <w:ilvl w:val="1"/>
          <w:numId w:val="1"/>
        </w:numPr>
        <w:tabs>
          <w:tab w:val="clear" w:pos="0"/>
        </w:tabs>
        <w:spacing w:line="340" w:lineRule="auto"/>
        <w:ind w:left="200" w:firstLine="0"/>
        <w:rPr w:i="0"/>
      </w:pPr>
      <w:bookmarkStart w:id="72" w:name="_____72"/>
      <w:bookmarkStart w:id="73" w:name="_193"/>
      <w:bookmarkEnd w:id="72"/>
      <w:r>
        <w:rPr>
          <w:rFonts w:hAnsi="Arial" w:cs="Arial" w:eastAsia="Arial" w:ascii="Arial"/>
          <w:sz w:val="24"/>
        </w:rPr>
        <w:t xml:space="preserve">CP还是AP依赖于使用场景</w:t>
      </w:r>
      <w:bookmarkEnd w:id="73"/>
    </w:p>
    <w:p w:rsidRDefault="00EE0374" w:rsidP="00EE0374" w:rsidR="00EE0374">
      <w:pPr>
        <w:pStyle w:val="1"/>
        <w:keepNext w:val="0"/>
        <w:numPr>
          <w:ilvl w:val="0"/>
          <w:numId w:val="1"/>
        </w:numPr>
        <w:tabs>
          <w:tab w:val="clear" w:pos="0"/>
        </w:tabs>
        <w:spacing w:line="340" w:lineRule="auto"/>
        <w:ind w:left="0" w:firstLine="0"/>
      </w:pPr>
      <w:bookmarkStart w:id="74" w:name="_____74"/>
      <w:bookmarkStart w:id="75" w:name="_106"/>
      <w:bookmarkEnd w:id="74"/>
      <w:r>
        <w:rPr>
          <w:rFonts w:hAnsi="Arial" w:cs="Arial" w:eastAsia="Arial" w:ascii="Arial"/>
          <w:sz w:val="28"/>
        </w:rPr>
        <w:t xml:space="preserve">BASE</w:t>
      </w:r>
      <w:bookmarkEnd w:id="75"/>
    </w:p>
    <w:p w:rsidRDefault="00592BE2" w:rsidR="0054058D">
      <w:r>
        <w:rPr>
          <w:rFonts w:hAnsi="Consolas" w:cs="Consolas" w:eastAsia="Consolas" w:ascii="Consolas"/>
          <w:sz w:val="29"/>
        </w:rPr>
        <w:t>当分布式系统出现不可知故障时，允许损失部分可用性。具体表现为：</w:t>
      </w:r>
    </w:p>
    <w:p w:rsidRDefault="00592BE2" w:rsidR="0054058D">
      <w:r>
        <w:rPr>
          <w:rFonts w:hAnsi="Consolas" w:cs="Consolas" w:eastAsia="Consolas" w:ascii="Consolas"/>
          <w:sz w:val="29"/>
          <w:color w:val="#ff0000"/>
        </w:rPr>
        <w:t>响应时间的损失</w:t>
      </w:r>
      <w:r>
        <w:rPr>
          <w:rFonts w:hAnsi="Consolas" w:cs="Consolas" w:eastAsia="Consolas" w:ascii="Consolas"/>
          <w:sz w:val="29"/>
        </w:rPr>
        <w:t>：出现故障后，通过延长响应来保障可用性</w:t>
      </w:r>
    </w:p>
    <w:p w:rsidRDefault="00592BE2" w:rsidR="0054058D">
      <w:r>
        <w:rPr>
          <w:rFonts w:hAnsi="Consolas" w:cs="Consolas" w:eastAsia="Consolas" w:ascii="Consolas"/>
          <w:sz w:val="29"/>
          <w:color w:val="#ff0000"/>
        </w:rPr>
        <w:t>功能上的损失</w:t>
      </w:r>
      <w:r>
        <w:rPr>
          <w:rFonts w:hAnsi="Consolas" w:cs="Consolas" w:eastAsia="Consolas" w:ascii="Consolas"/>
          <w:sz w:val="29"/>
        </w:rPr>
        <w:t>：流量高峰时，通过服务降级、限流等治理手段提供有损服务。</w:t>
      </w:r>
    </w:p>
    <w:p w:rsidRDefault="00EE0374" w:rsidP="00EE0374" w:rsidR="00EE0374">
      <w:pPr>
        <w:pStyle w:val="2"/>
        <w:keepNext w:val="0"/>
        <w:numPr>
          <w:ilvl w:val="1"/>
          <w:numId w:val="1"/>
        </w:numPr>
        <w:tabs>
          <w:tab w:val="clear" w:pos="0"/>
        </w:tabs>
        <w:spacing w:line="340" w:lineRule="auto"/>
        <w:ind w:left="200" w:firstLine="0"/>
        <w:rPr w:i="0"/>
      </w:pPr>
      <w:bookmarkStart w:id="76" w:name="_____76"/>
      <w:bookmarkStart w:id="77" w:name="_107"/>
      <w:bookmarkEnd w:id="76"/>
      <w:r>
        <w:rPr>
          <w:rFonts w:hAnsi="Arial" w:cs="Arial" w:eastAsia="Arial" w:ascii="Arial"/>
          <w:sz w:val="24"/>
        </w:rPr>
        <w:t xml:space="preserve">Basically Available</w:t>
      </w:r>
      <w:bookmarkEnd w:id="77"/>
    </w:p>
    <w:p w:rsidRDefault="00592BE2" w:rsidR="0054058D">
      <w:pPr>
        <w:ind w:left="200"/>
        <w:jc w:val="both"/>
      </w:pPr>
      <w:r>
        <w:rPr>
          <w:rFonts w:hAnsi="Consolas" w:cs="Consolas" w:eastAsia="Consolas" w:ascii="Consolas"/>
          <w:sz w:val="29"/>
          <w:color w:val="#454545"/>
        </w:rPr>
        <w:t>基本可用：功能降级，保证核心功能</w:t>
      </w:r>
    </w:p>
    <w:p w:rsidRDefault="00EE0374" w:rsidP="00EE0374" w:rsidR="00EE0374">
      <w:pPr>
        <w:pStyle w:val="2"/>
        <w:keepNext w:val="0"/>
        <w:numPr>
          <w:ilvl w:val="1"/>
          <w:numId w:val="1"/>
        </w:numPr>
        <w:tabs>
          <w:tab w:val="clear" w:pos="0"/>
        </w:tabs>
        <w:spacing w:line="340" w:lineRule="auto"/>
        <w:ind w:left="200" w:firstLine="0"/>
        <w:rPr w:i="0"/>
      </w:pPr>
      <w:bookmarkStart w:id="78" w:name="_____78"/>
      <w:bookmarkStart w:id="79" w:name="_108"/>
      <w:bookmarkEnd w:id="78"/>
      <w:r>
        <w:rPr>
          <w:rFonts w:hAnsi="Arial" w:cs="Arial" w:eastAsia="Arial" w:ascii="Arial"/>
          <w:sz w:val="24"/>
        </w:rPr>
        <w:t xml:space="preserve">Soft State</w:t>
      </w:r>
      <w:bookmarkEnd w:id="79"/>
    </w:p>
    <w:p w:rsidRDefault="00592BE2" w:rsidR="0054058D">
      <w:pPr>
        <w:ind w:left="200"/>
        <w:jc w:val="both"/>
      </w:pPr>
      <w:r>
        <w:rPr>
          <w:rFonts w:hAnsi="Consolas" w:cs="Consolas" w:eastAsia="Consolas" w:ascii="Consolas"/>
          <w:sz w:val="29"/>
          <w:color w:val="#454545"/>
        </w:rPr>
        <w:t>软状态：允许数据存在中间状态，允许同步存在时延</w:t>
      </w:r>
    </w:p>
    <w:p w:rsidRDefault="00EE0374" w:rsidP="00EE0374" w:rsidR="00EE0374">
      <w:pPr>
        <w:pStyle w:val="2"/>
        <w:keepNext w:val="0"/>
        <w:numPr>
          <w:ilvl w:val="1"/>
          <w:numId w:val="1"/>
        </w:numPr>
        <w:tabs>
          <w:tab w:val="clear" w:pos="0"/>
        </w:tabs>
        <w:spacing w:line="340" w:lineRule="auto"/>
        <w:ind w:left="200" w:firstLine="0"/>
        <w:rPr w:i="0"/>
      </w:pPr>
      <w:bookmarkStart w:id="80" w:name="_____80"/>
      <w:bookmarkStart w:id="81" w:name="_109"/>
      <w:bookmarkEnd w:id="80"/>
      <w:r>
        <w:rPr>
          <w:rFonts w:hAnsi="Arial" w:cs="Arial" w:eastAsia="Arial" w:ascii="Arial"/>
          <w:sz w:val="24"/>
        </w:rPr>
        <w:t xml:space="preserve">Eventually Consistent：最终一致</w:t>
      </w:r>
      <w:bookmarkEnd w:id="81"/>
    </w:p>
    <w:p w:rsidRDefault="00EE0374" w:rsidP="00EE0374" w:rsidR="00EE0374">
      <w:pPr>
        <w:pStyle w:val="1"/>
        <w:keepNext w:val="0"/>
        <w:numPr>
          <w:ilvl w:val="0"/>
          <w:numId w:val="1"/>
        </w:numPr>
        <w:tabs>
          <w:tab w:val="clear" w:pos="0"/>
        </w:tabs>
        <w:spacing w:line="340" w:lineRule="auto"/>
        <w:ind w:left="0" w:firstLine="0"/>
      </w:pPr>
      <w:bookmarkStart w:id="82" w:name="_____82"/>
      <w:bookmarkStart w:id="83" w:name="_110"/>
      <w:bookmarkEnd w:id="82"/>
      <w:r>
        <w:rPr>
          <w:rFonts w:hAnsi="Arial" w:cs="Arial" w:eastAsia="Arial" w:ascii="Arial"/>
          <w:sz w:val="28"/>
        </w:rPr>
        <w:t xml:space="preserve">Lease</w:t>
      </w:r>
      <w:bookmarkEnd w:id="83"/>
    </w:p>
    <w:p w:rsidRDefault="00EE0374" w:rsidP="00EE0374" w:rsidR="00EE0374">
      <w:pPr>
        <w:pStyle w:val="2"/>
        <w:keepNext w:val="0"/>
        <w:numPr>
          <w:ilvl w:val="1"/>
          <w:numId w:val="1"/>
        </w:numPr>
        <w:tabs>
          <w:tab w:val="clear" w:pos="0"/>
        </w:tabs>
        <w:spacing w:line="340" w:lineRule="auto"/>
        <w:ind w:left="200" w:firstLine="0"/>
        <w:rPr w:i="0"/>
      </w:pPr>
      <w:bookmarkStart w:id="84" w:name="_____84"/>
      <w:bookmarkStart w:id="85" w:name="_111"/>
      <w:bookmarkEnd w:id="84"/>
      <w:r>
        <w:rPr>
          <w:rFonts w:hAnsi="Arial" w:cs="Arial" w:eastAsia="Arial" w:ascii="Arial"/>
          <w:sz w:val="24"/>
        </w:rPr>
        <w:t xml:space="preserve">场景</w:t>
      </w:r>
      <w:bookmarkEnd w:id="85"/>
    </w:p>
    <w:p w:rsidRDefault="00592BE2" w:rsidR="0054058D">
      <w:pPr>
        <w:ind w:left="200"/>
        <w:jc w:val="both"/>
      </w:pPr>
      <w:r>
        <w:rPr>
          <w:rFonts w:hAnsi="Consolas" w:cs="Consolas" w:eastAsia="Consolas" w:ascii="Consolas"/>
          <w:sz w:val="29"/>
          <w:color w:val="#454545"/>
        </w:rPr>
        <w:t>在分布式系统中，中心服务器存储、维护着一些数据，这些数据是系统元数据。其他节点通过访问中心服务器读取、修改其上的元数据。每次访问元数据，那么中心服务器节点的性能将成为系统的瓶颈。</w:t>
      </w:r>
    </w:p>
    <w:p w:rsidRDefault="00592BE2" w:rsidR="0054058D">
      <w:pPr>
        <w:ind w:left="200"/>
        <w:jc w:val="both"/>
      </w:pPr>
    </w:p>
    <w:p w:rsidRDefault="00592BE2" w:rsidR="0054058D">
      <w:pPr>
        <w:ind w:left="200"/>
        <w:jc w:val="both"/>
      </w:pPr>
      <w:r>
        <w:rPr>
          <w:rFonts w:hAnsi="Consolas" w:cs="Consolas" w:eastAsia="Consolas" w:ascii="Consolas"/>
          <w:sz w:val="29"/>
          <w:color w:val="#454545"/>
        </w:rPr>
        <w:t>中心服务器向各节点发送数据时颁发一个lease，每个lease上的有效期是一个明确时间点。在lease有效期内，中心服务器保证不会修改对应数据的值</w:t>
      </w:r>
    </w:p>
    <w:p w:rsidRDefault="00EE0374" w:rsidP="00EE0374" w:rsidR="00EE0374">
      <w:pPr>
        <w:pStyle w:val="2"/>
        <w:keepNext w:val="0"/>
        <w:numPr>
          <w:ilvl w:val="1"/>
          <w:numId w:val="1"/>
        </w:numPr>
        <w:tabs>
          <w:tab w:val="clear" w:pos="0"/>
        </w:tabs>
        <w:spacing w:line="340" w:lineRule="auto"/>
        <w:ind w:left="200" w:firstLine="0"/>
        <w:rPr w:i="0"/>
      </w:pPr>
      <w:bookmarkStart w:id="86" w:name="_____86"/>
      <w:bookmarkStart w:id="87" w:name="_112"/>
      <w:bookmarkEnd w:id="86"/>
      <w:r>
        <w:rPr>
          <w:rFonts w:hAnsi="Arial" w:cs="Arial" w:eastAsia="Arial" w:ascii="Arial"/>
          <w:sz w:val="24"/>
        </w:rPr>
        <w:t xml:space="preserve">基于lease的读</w:t>
      </w:r>
      <w:bookmarkEnd w:id="87"/>
    </w:p>
    <w:p w:rsidRDefault="00592BE2" w:rsidR="0054058D">
      <w:pPr>
        <w:ind w:left="200"/>
        <w:jc w:val="both"/>
      </w:pPr>
      <w:r>
        <w:rPr>
          <w:rFonts w:hAnsi="Consolas" w:cs="Consolas" w:eastAsia="Consolas" w:ascii="Consolas"/>
          <w:sz w:val="29"/>
          <w:color w:val="#454545"/>
        </w:rPr>
        <w:t>判断元数据是否处于本地cache且lease处于有效期：</w:t>
      </w:r>
    </w:p>
    <w:p w:rsidRDefault="00592BE2" w:rsidR="0054058D">
      <w:pPr>
        <w:ind w:left="200"/>
        <w:jc w:val="both"/>
      </w:pPr>
      <w:r>
        <w:rPr>
          <w:rFonts w:hAnsi="Consolas" w:cs="Consolas" w:eastAsia="Consolas" w:ascii="Consolas"/>
          <w:sz w:val="29"/>
          <w:color w:val="#454545"/>
        </w:rPr>
        <w:t>是：直接返回cache中的元数据</w:t>
      </w:r>
    </w:p>
    <w:p w:rsidRDefault="00592BE2" w:rsidR="0054058D">
      <w:pPr>
        <w:ind w:left="200"/>
        <w:jc w:val="both"/>
      </w:pPr>
      <w:r>
        <w:rPr>
          <w:rFonts w:hAnsi="Consolas" w:cs="Consolas" w:eastAsia="Consolas" w:ascii="Consolas"/>
          <w:sz w:val="29"/>
          <w:color w:val="#454545"/>
        </w:rPr>
        <w:t>否：向中心服务器请求元数据（同时返回lease，进行再一次缓存）</w:t>
      </w:r>
    </w:p>
    <w:p w:rsidRDefault="00592BE2" w:rsidR="0054058D">
      <w:pPr>
        <w:ind w:left="200"/>
        <w:jc w:val="both"/>
      </w:pPr>
    </w:p>
    <w:p w:rsidRDefault="00EE0374" w:rsidP="00EE0374" w:rsidR="00EE0374">
      <w:pPr>
        <w:pStyle w:val="2"/>
        <w:keepNext w:val="0"/>
        <w:numPr>
          <w:ilvl w:val="1"/>
          <w:numId w:val="1"/>
        </w:numPr>
        <w:tabs>
          <w:tab w:val="clear" w:pos="0"/>
        </w:tabs>
        <w:spacing w:line="340" w:lineRule="auto"/>
        <w:ind w:left="200" w:firstLine="0"/>
        <w:rPr w:i="0"/>
      </w:pPr>
      <w:bookmarkStart w:id="88" w:name="_____88"/>
      <w:bookmarkStart w:id="89" w:name="_113"/>
      <w:bookmarkEnd w:id="88"/>
      <w:r>
        <w:rPr>
          <w:rFonts w:hAnsi="Arial" w:cs="Arial" w:eastAsia="Arial" w:ascii="Arial"/>
          <w:sz w:val="24"/>
        </w:rPr>
        <w:t xml:space="preserve">基于lease的写</w:t>
      </w:r>
      <w:bookmarkEnd w:id="89"/>
    </w:p>
    <w:p w:rsidRDefault="00592BE2" w:rsidR="0054058D">
      <w:pPr>
        <w:ind w:left="200"/>
        <w:jc w:val="both"/>
      </w:pPr>
      <w:r>
        <w:rPr>
          <w:rFonts w:hAnsi="Consolas" w:cs="Consolas" w:eastAsia="Consolas" w:ascii="Consolas"/>
          <w:sz w:val="29"/>
        </w:rPr>
        <w:t>1. 节点向中心服务器发起元数据请求</w:t>
      </w:r>
    </w:p>
    <w:p w:rsidRDefault="00592BE2" w:rsidR="0054058D">
      <w:pPr>
        <w:ind w:left="200"/>
        <w:jc w:val="both"/>
      </w:pPr>
      <w:r>
        <w:rPr>
          <w:rFonts w:hAnsi="Consolas" w:cs="Consolas" w:eastAsia="Consolas" w:ascii="Consolas"/>
          <w:sz w:val="29"/>
        </w:rPr>
        <w:t>2. 中心服务器收到修改请求，阻塞所有的读请求（接收但不回应）</w:t>
      </w:r>
    </w:p>
    <w:p w:rsidRDefault="00592BE2" w:rsidR="0054058D">
      <w:pPr>
        <w:ind w:left="200"/>
        <w:jc w:val="both"/>
      </w:pPr>
      <w:r>
        <w:rPr>
          <w:rFonts w:hAnsi="Consolas" w:cs="Consolas" w:eastAsia="Consolas" w:ascii="Consolas"/>
          <w:sz w:val="29"/>
        </w:rPr>
        <w:t>3. 中心服务器等待所有lease失效</w:t>
      </w:r>
    </w:p>
    <w:p w:rsidRDefault="00592BE2" w:rsidR="0054058D">
      <w:pPr>
        <w:ind w:left="200"/>
        <w:jc w:val="both"/>
      </w:pPr>
      <w:r>
        <w:rPr>
          <w:rFonts w:hAnsi="Consolas" w:cs="Consolas" w:eastAsia="Consolas" w:ascii="Consolas"/>
          <w:sz w:val="29"/>
        </w:rPr>
        <w:t>4. 中心服务器修改元数据并向客户端节点返回成功</w:t>
      </w:r>
    </w:p>
    <w:p w:rsidRDefault="00EE0374" w:rsidP="00EE0374" w:rsidR="00EE0374">
      <w:pPr>
        <w:pStyle w:val="1"/>
        <w:keepNext w:val="0"/>
        <w:numPr>
          <w:ilvl w:val="0"/>
          <w:numId w:val="1"/>
        </w:numPr>
        <w:tabs>
          <w:tab w:val="clear" w:pos="0"/>
        </w:tabs>
        <w:spacing w:line="340" w:lineRule="auto"/>
        <w:ind w:left="0" w:firstLine="0"/>
      </w:pPr>
      <w:bookmarkStart w:id="90" w:name="_____90"/>
      <w:bookmarkStart w:id="91" w:name="_114"/>
      <w:bookmarkEnd w:id="90"/>
      <w:r>
        <w:rPr>
          <w:rFonts w:hAnsi="Arial" w:cs="Arial" w:eastAsia="Arial" w:ascii="Arial"/>
          <w:sz w:val="28"/>
        </w:rPr>
        <w:t xml:space="preserve">更新成功判断</w:t>
      </w:r>
      <w:bookmarkEnd w:id="91"/>
    </w:p>
    <w:p w:rsidRDefault="00EE0374" w:rsidP="00EE0374" w:rsidR="00EE0374">
      <w:pPr>
        <w:pStyle w:val="2"/>
        <w:keepNext w:val="0"/>
        <w:numPr>
          <w:ilvl w:val="1"/>
          <w:numId w:val="1"/>
        </w:numPr>
        <w:tabs>
          <w:tab w:val="clear" w:pos="0"/>
        </w:tabs>
        <w:spacing w:line="340" w:lineRule="auto"/>
        <w:ind w:left="200" w:firstLine="0"/>
        <w:rPr w:i="0"/>
      </w:pPr>
      <w:bookmarkStart w:id="92" w:name="_____92"/>
      <w:bookmarkStart w:id="93" w:name="_115"/>
      <w:bookmarkEnd w:id="92"/>
      <w:r>
        <w:rPr>
          <w:rFonts w:hAnsi="Arial" w:cs="Arial" w:eastAsia="Arial" w:ascii="Arial"/>
          <w:sz w:val="24"/>
        </w:rPr>
        <w:t xml:space="preserve">write-all-read-one</w:t>
      </w:r>
      <w:bookmarkEnd w:id="93"/>
    </w:p>
    <w:p w:rsidRDefault="00592BE2" w:rsidR="0054058D">
      <w:pPr>
        <w:ind w:left="200"/>
        <w:jc w:val="both"/>
      </w:pPr>
      <w:r>
        <w:rPr>
          <w:rFonts w:hAnsi="Consolas" w:cs="Consolas" w:eastAsia="Consolas" w:ascii="Consolas"/>
          <w:sz w:val="29"/>
          <w:color w:val="#454545"/>
        </w:rPr>
        <w:t>只有在所有副本上更新成功，才认为更新成功，更新的可用性不高</w:t>
      </w:r>
    </w:p>
    <w:p w:rsidRDefault="00EE0374" w:rsidP="00EE0374" w:rsidR="00EE0374">
      <w:pPr>
        <w:pStyle w:val="2"/>
        <w:keepNext w:val="0"/>
        <w:numPr>
          <w:ilvl w:val="1"/>
          <w:numId w:val="1"/>
        </w:numPr>
        <w:tabs>
          <w:tab w:val="clear" w:pos="0"/>
        </w:tabs>
        <w:spacing w:line="340" w:lineRule="auto"/>
        <w:ind w:left="200" w:firstLine="0"/>
        <w:rPr w:i="0"/>
      </w:pPr>
      <w:bookmarkStart w:id="94" w:name="_____94"/>
      <w:bookmarkStart w:id="95" w:name="_116"/>
      <w:bookmarkEnd w:id="94"/>
      <w:r>
        <w:rPr>
          <w:rFonts w:hAnsi="Arial" w:cs="Arial" w:eastAsia="Arial" w:ascii="Arial"/>
          <w:sz w:val="24"/>
        </w:rPr>
        <w:t xml:space="preserve">Quorum</w:t>
      </w:r>
      <w:bookmarkEnd w:id="95"/>
    </w:p>
    <w:p w:rsidRDefault="00592BE2" w:rsidR="0054058D">
      <w:pPr>
        <w:ind w:left="200"/>
        <w:jc w:val="both"/>
      </w:pPr>
      <w:r>
        <w:rPr>
          <w:rFonts w:hAnsi="Consolas" w:cs="Consolas" w:eastAsia="Consolas" w:ascii="Consolas"/>
          <w:sz w:val="29"/>
          <w:color w:val="#454545"/>
        </w:rPr>
        <w:t>部分副本更新成功，就认为该更新成功</w:t>
      </w:r>
    </w:p>
    <w:p w:rsidRDefault="00EE0374" w:rsidP="00EE0374" w:rsidR="00EE0374">
      <w:pPr>
        <w:pStyle w:val="1"/>
        <w:keepNext w:val="0"/>
        <w:numPr>
          <w:ilvl w:val="0"/>
          <w:numId w:val="1"/>
        </w:numPr>
        <w:tabs>
          <w:tab w:val="clear" w:pos="0"/>
        </w:tabs>
        <w:spacing w:line="340" w:lineRule="auto"/>
        <w:ind w:left="0" w:firstLine="0"/>
      </w:pPr>
      <w:bookmarkStart w:id="96" w:name="_____96"/>
      <w:bookmarkStart w:id="97" w:name="_184"/>
      <w:bookmarkEnd w:id="96"/>
      <w:r>
        <w:rPr>
          <w:rFonts w:hAnsi="Arial" w:cs="Arial" w:eastAsia="Arial" w:ascii="Arial"/>
          <w:sz w:val="28"/>
        </w:rPr>
        <w:t xml:space="preserve">有趣的问题</w:t>
      </w:r>
      <w:bookmarkEnd w:id="97"/>
    </w:p>
    <w:p w:rsidRDefault="00EE0374" w:rsidP="00EE0374" w:rsidR="00EE0374">
      <w:pPr>
        <w:pStyle w:val="2"/>
        <w:keepNext w:val="0"/>
        <w:numPr>
          <w:ilvl w:val="1"/>
          <w:numId w:val="1"/>
        </w:numPr>
        <w:tabs>
          <w:tab w:val="clear" w:pos="0"/>
        </w:tabs>
        <w:spacing w:line="340" w:lineRule="auto"/>
        <w:ind w:left="200" w:firstLine="0"/>
        <w:rPr w:i="0"/>
      </w:pPr>
      <w:bookmarkStart w:id="98" w:name="_____98"/>
      <w:bookmarkStart w:id="99" w:name="_189"/>
      <w:bookmarkEnd w:id="98"/>
      <w:r>
        <w:rPr>
          <w:rFonts w:hAnsi="Arial" w:cs="Arial" w:eastAsia="Arial" w:ascii="Arial"/>
          <w:sz w:val="24"/>
        </w:rPr>
        <w:t xml:space="preserve">Paxos、ZAB和Raft的区别</w:t>
      </w:r>
      <w:bookmarkEnd w:id="99"/>
    </w:p>
    <w:p w:rsidRDefault="00592BE2" w:rsidR="0054058D">
      <w:pPr>
        <w:ind w:left="200"/>
        <w:jc w:val="both"/>
      </w:pPr>
      <w:r>
        <w:rPr>
          <w:rFonts w:hAnsi="Consolas" w:cs="Consolas" w:eastAsia="Consolas" w:ascii="Consolas"/>
          <w:sz w:val="29"/>
          <w:b w:val="on"/>
          <w:color w:val="#ff0000"/>
        </w:rPr>
        <w:t>Paxos</w:t>
      </w:r>
    </w:p>
    <w:p w:rsidRDefault="00592BE2" w:rsidR="0054058D">
      <w:pPr>
        <w:ind w:left="200"/>
        <w:jc w:val="both"/>
      </w:pPr>
      <w:r>
        <w:rPr>
          <w:rFonts w:hAnsi="Consolas" w:cs="Consolas" w:eastAsia="Consolas" w:ascii="Consolas"/>
          <w:sz w:val="29"/>
        </w:rPr>
        <w:t>Paxos可以分为basic-paxos和multi-paxos。</w:t>
      </w:r>
    </w:p>
    <w:p w:rsidRDefault="00592BE2" w:rsidR="0054058D">
      <w:pPr>
        <w:ind w:left="200"/>
        <w:jc w:val="both"/>
      </w:pPr>
      <w:r>
        <w:rPr>
          <w:rFonts w:hAnsi="Consolas" w:cs="Consolas" w:eastAsia="Consolas" w:ascii="Consolas"/>
          <w:sz w:val="29"/>
          <w:color w:val="#ff0000"/>
        </w:rPr>
        <w:t>1. basic-paxos</w:t>
      </w:r>
    </w:p>
    <w:p w:rsidRDefault="00592BE2" w:rsidR="0054058D">
      <w:pPr>
        <w:ind w:left="200"/>
        <w:jc w:val="both"/>
      </w:pPr>
      <w:r>
        <w:rPr>
          <w:rFonts w:hAnsi="Consolas" w:cs="Consolas" w:eastAsia="Consolas" w:ascii="Consolas"/>
          <w:sz w:val="29"/>
        </w:rPr>
        <w:t>是基础Paxos，Proposer、Follower和Learner，允许多Proposer。存在的问题有：</w:t>
      </w:r>
      <w:r>
        <w:rPr>
          <w:rFonts w:hAnsi="Consolas" w:cs="Consolas" w:eastAsia="Consolas" w:ascii="Consolas"/>
          <w:sz w:val="29"/>
        </w:rPr>
        <w:t>多Proposer同时提出议案，可能会产生冲突，从而导致一次决议的时间变长</w:t>
      </w:r>
      <w:r>
        <w:rPr>
          <w:rFonts w:hAnsi="Consolas" w:cs="Consolas" w:eastAsia="Consolas" w:ascii="Consolas"/>
          <w:sz w:val="29"/>
        </w:rPr>
        <w:t>。</w:t>
      </w:r>
    </w:p>
    <w:p w:rsidRDefault="00592BE2" w:rsidR="0054058D">
      <w:pPr>
        <w:ind w:left="200"/>
        <w:jc w:val="both"/>
      </w:pPr>
      <w:r>
        <w:rPr>
          <w:rFonts w:hAnsi="Consolas" w:cs="Consolas" w:eastAsia="Consolas" w:ascii="Consolas"/>
          <w:sz w:val="29"/>
          <w:color w:val="#ff0000"/>
        </w:rPr>
        <w:t>2. multi-paxos</w:t>
      </w:r>
    </w:p>
    <w:p w:rsidRDefault="00592BE2" w:rsidR="0054058D">
      <w:pPr>
        <w:ind w:left="200"/>
        <w:jc w:val="both"/>
      </w:pPr>
      <w:r>
        <w:rPr>
          <w:rFonts w:hAnsi="Consolas" w:cs="Consolas" w:eastAsia="Consolas" w:ascii="Consolas"/>
          <w:sz w:val="29"/>
        </w:rPr>
        <w:t>让具有最大proposer-id的Proposer成为Leader，Leader发起的提案才是有效的。</w:t>
      </w:r>
      <w:r>
        <w:rPr>
          <w:rFonts w:hAnsi="Consolas" w:cs="Consolas" w:eastAsia="Consolas" w:ascii="Consolas"/>
          <w:sz w:val="29"/>
        </w:rPr>
        <w:t>但是multi-paxos不保证新的Leader具有所有提交的日志，所以需要特殊的机制来保证日志的同步。相比于Raft强调日志连续性，multi-paxos允许日志有空洞</w:t>
      </w:r>
      <w:r>
        <w:rPr>
          <w:rFonts w:hAnsi="Consolas" w:cs="Consolas" w:eastAsia="Consolas" w:ascii="Consolas"/>
          <w:sz w:val="29"/>
        </w:rPr>
        <w:t>。因此当新Leader产生时，需要通过Paxos阶段一向其他节点学习到缺失的可以被提交的日志（例如将所有日志的确认和学习合并到一轮消息中，减少消息数目等）。</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Raft</w:t>
      </w:r>
    </w:p>
    <w:p w:rsidRDefault="00592BE2" w:rsidR="0054058D">
      <w:pPr>
        <w:ind w:left="200"/>
        <w:jc w:val="both"/>
      </w:pPr>
      <w:r>
        <w:rPr>
          <w:rFonts w:hAnsi="Consolas" w:cs="Consolas" w:eastAsia="Consolas" w:ascii="Consolas"/>
          <w:sz w:val="29"/>
        </w:rPr>
        <w:t>通过明确Leader选举、日志复制等流程大大简化了一致性协议的理解难度。严格来说也是2PC，因为虽然只需要通过一次请求回复就能处理客户端请求，但是Follower CommitIndex的更新是在后续的AppendEntries中。</w:t>
      </w:r>
    </w:p>
    <w:p w:rsidRDefault="00592BE2" w:rsidR="0054058D">
      <w:pPr>
        <w:ind w:left="200"/>
        <w:jc w:val="both"/>
      </w:pPr>
      <w:r>
        <w:rPr>
          <w:rFonts w:hAnsi="Consolas" w:cs="Consolas" w:eastAsia="Consolas" w:ascii="Consolas"/>
          <w:sz w:val="29"/>
        </w:rPr>
        <w:t>同时它有一个严格的限制条件，即需要保证日志的连续性。在数据库方面可能给会导致串行的事务提交，影响效率</w:t>
      </w:r>
      <w:r>
        <w:rPr>
          <w:rFonts w:hAnsi="Consolas" w:cs="Consolas" w:eastAsia="Consolas" w:ascii="Consolas"/>
          <w:sz w:val="29"/>
        </w:rPr>
        <w:t>。</w:t>
      </w:r>
    </w:p>
    <w:p w:rsidRDefault="00592BE2" w:rsidR="0054058D">
      <w:pPr>
        <w:ind w:left="200"/>
        <w:jc w:val="both"/>
      </w:pPr>
    </w:p>
    <w:p w:rsidRDefault="00592BE2" w:rsidR="0054058D">
      <w:pPr>
        <w:ind w:left="200"/>
        <w:jc w:val="both"/>
      </w:pPr>
      <w:r>
        <w:rPr>
          <w:rFonts w:hAnsi="Consolas" w:cs="Consolas" w:eastAsia="Consolas" w:ascii="Consolas"/>
          <w:sz w:val="29"/>
          <w:b w:val="on"/>
          <w:color w:val="#ff0000"/>
        </w:rPr>
        <w:t>ZAB</w:t>
      </w:r>
    </w:p>
    <w:p w:rsidRDefault="00592BE2" w:rsidR="0054058D">
      <w:pPr>
        <w:ind w:left="200"/>
        <w:jc w:val="both"/>
      </w:pPr>
      <w:r>
        <w:rPr>
          <w:rFonts w:hAnsi="Consolas" w:cs="Consolas" w:eastAsia="Consolas" w:ascii="Consolas"/>
          <w:sz w:val="29"/>
        </w:rPr>
        <w:t>是zookeeper使用的协议，分为崩溃恢复和消息广播。在消息广播阶段就是2PC。</w:t>
      </w:r>
    </w:p>
    <w:p w:rsidRDefault="00EE0374" w:rsidP="00EE0374" w:rsidR="00EE0374">
      <w:pPr>
        <w:pStyle w:val="2"/>
        <w:keepNext w:val="0"/>
        <w:numPr>
          <w:ilvl w:val="1"/>
          <w:numId w:val="1"/>
        </w:numPr>
        <w:tabs>
          <w:tab w:val="clear" w:pos="0"/>
        </w:tabs>
        <w:spacing w:line="340" w:lineRule="auto"/>
        <w:ind w:left="200" w:firstLine="0"/>
        <w:rPr w:i="0"/>
      </w:pPr>
      <w:bookmarkStart w:id="100" w:name="_____100"/>
      <w:bookmarkStart w:id="101" w:name="_195"/>
      <w:bookmarkEnd w:id="100"/>
      <w:r>
        <w:rPr>
          <w:rFonts w:hAnsi="Arial" w:cs="Arial" w:eastAsia="Arial" w:ascii="Arial"/>
          <w:sz w:val="24"/>
        </w:rPr>
        <w:t xml:space="preserve">分布式事务解决方法</w:t>
      </w:r>
      <w:bookmarkEnd w:id="101"/>
    </w:p>
    <w:p w:rsidRDefault="00592BE2" w:rsidR="0054058D">
      <w:pPr>
        <w:ind w:left="200"/>
        <w:jc w:val="both"/>
      </w:pPr>
      <w:r>
        <w:rPr>
          <w:rFonts w:hAnsi="Consolas" w:cs="Consolas" w:eastAsia="Consolas" w:ascii="Consolas"/>
          <w:sz w:val="29"/>
        </w:rPr>
        <w:t>分布式事务触发的场景有以下几种:</w:t>
      </w:r>
    </w:p>
    <w:p w:rsidRDefault="00592BE2" w:rsidR="0054058D">
      <w:pPr>
        <w:ind w:left="200"/>
        <w:jc w:val="both"/>
      </w:pPr>
      <w:r>
        <w:rPr>
          <w:rFonts w:hAnsi="Consolas" w:cs="Consolas" w:eastAsia="Consolas" w:ascii="Consolas"/>
          <w:sz w:val="29"/>
          <w:color w:val="#ff0000"/>
        </w:rPr>
        <w:t>跨数据库分布式事务</w:t>
      </w:r>
      <w:r>
        <w:rPr>
          <w:rFonts w:hAnsi="Consolas" w:cs="Consolas" w:eastAsia="Consolas" w:ascii="Consolas"/>
          <w:sz w:val="29"/>
        </w:rPr>
        <w:t>：数据库的物理分割下保障垮库操作的ACID</w:t>
      </w:r>
    </w:p>
    <w:p w:rsidRDefault="00592BE2" w:rsidR="0054058D">
      <w:pPr>
        <w:ind w:left="200"/>
        <w:jc w:val="both"/>
      </w:pPr>
      <w:r>
        <w:rPr>
          <w:rFonts w:hAnsi="Consolas" w:cs="Consolas" w:eastAsia="Consolas" w:ascii="Consolas"/>
          <w:sz w:val="29"/>
          <w:color w:val="#ff0000"/>
        </w:rPr>
        <w:t>跨服务分布式事务</w:t>
      </w:r>
      <w:r>
        <w:rPr>
          <w:rFonts w:hAnsi="Consolas" w:cs="Consolas" w:eastAsia="Consolas" w:ascii="Consolas"/>
          <w:sz w:val="29"/>
        </w:rPr>
        <w:t>：服务的网络分割下保障多服务的事务完整性</w:t>
      </w:r>
    </w:p>
    <w:p w:rsidRDefault="00592BE2" w:rsidR="0054058D">
      <w:pPr>
        <w:ind w:left="200"/>
        <w:jc w:val="both"/>
      </w:pPr>
      <w:r>
        <w:rPr>
          <w:rFonts w:hAnsi="Consolas" w:cs="Consolas" w:eastAsia="Consolas" w:ascii="Consolas"/>
          <w:sz w:val="29"/>
          <w:color w:val="#ff0000"/>
        </w:rPr>
        <w:t>混合式分布式事务</w:t>
      </w:r>
      <w:r>
        <w:rPr>
          <w:rFonts w:hAnsi="Consolas" w:cs="Consolas" w:eastAsia="Consolas" w:ascii="Consolas"/>
          <w:sz w:val="29"/>
        </w:rPr>
        <w:t>：跨数据库分布式事务+跨服务分布式事务</w:t>
      </w:r>
    </w:p>
    <w:p w:rsidRDefault="00592BE2" w:rsidR="0054058D">
      <w:pPr>
        <w:ind w:left="200"/>
        <w:jc w:val="both"/>
      </w:pPr>
      <w:r>
        <w:rPr>
          <w:rFonts w:hAnsi="Consolas" w:cs="Consolas" w:eastAsia="Consolas" w:ascii="Consolas"/>
          <w:sz w:val="29"/>
        </w:rPr>
        <w:t>先来个完整的结论：</w:t>
      </w:r>
      <w:r>
        <w:rPr>
          <w:rFonts w:hAnsi="Consolas" w:cs="Consolas" w:eastAsia="Consolas" w:ascii="Consolas"/>
          <w:sz w:val="29"/>
          <w:color w:val="#ff0000"/>
        </w:rPr>
        <w:t>业务规避 &gt; BASE柔性事务 &gt; CP刚性事务</w:t>
      </w:r>
    </w:p>
    <w:p w:rsidRDefault="00592BE2" w:rsidR="0054058D">
      <w:pPr>
        <w:ind w:left="200"/>
        <w:jc w:val="both"/>
      </w:pPr>
      <w:r>
        <w:rPr>
          <w:rFonts w:hAnsi="Consolas" w:cs="Consolas" w:eastAsia="Consolas" w:ascii="Consolas"/>
          <w:sz w:val="29"/>
        </w:rPr>
        <w:t>你好</w:t>
      </w:r>
    </w:p>
    <w:p w:rsidRDefault="00EE0374" w:rsidP="00EE0374" w:rsidR="00EE0374">
      <w:pPr>
        <w:pStyle w:val="3"/>
        <w:keepNext w:val="0"/>
        <w:numPr>
          <w:ilvl w:val="2"/>
          <w:numId w:val="1"/>
        </w:numPr>
        <w:tabs>
          <w:tab w:val="clear" w:pos="0"/>
        </w:tabs>
        <w:spacing w:line="340" w:lineRule="auto"/>
        <w:ind w:left="400" w:firstLine="0"/>
      </w:pPr>
      <w:bookmarkStart w:id="102" w:name="_____102"/>
      <w:bookmarkStart w:id="103" w:name="_196"/>
      <w:bookmarkEnd w:id="102"/>
      <w:r>
        <w:rPr>
          <w:rFonts w:hAnsi="Arial" w:cs="Arial" w:eastAsia="Arial" w:ascii="Arial"/>
          <w:sz w:val="24"/>
        </w:rPr>
        <w:t xml:space="preserve">刚性事务2PC,3PC等</w:t>
      </w:r>
      <w:bookmarkEnd w:id="103"/>
    </w:p>
    <w:p w:rsidRDefault="00EE0374" w:rsidP="00EE0374" w:rsidR="00EE0374">
      <w:pPr>
        <w:pStyle w:val="3"/>
        <w:keepNext w:val="0"/>
        <w:numPr>
          <w:ilvl w:val="2"/>
          <w:numId w:val="1"/>
        </w:numPr>
        <w:tabs>
          <w:tab w:val="clear" w:pos="0"/>
        </w:tabs>
        <w:spacing w:line="340" w:lineRule="auto"/>
        <w:ind w:left="400" w:firstLine="0"/>
      </w:pPr>
      <w:bookmarkStart w:id="104" w:name="_____104"/>
      <w:bookmarkStart w:id="105" w:name="_197"/>
      <w:bookmarkEnd w:id="104"/>
      <w:r>
        <w:rPr>
          <w:rFonts w:hAnsi="Arial" w:cs="Arial" w:eastAsia="Arial" w:ascii="Arial"/>
          <w:sz w:val="24"/>
        </w:rPr>
        <w:t xml:space="preserve">柔性事务</w:t>
      </w:r>
      <w:bookmarkEnd w:id="105"/>
    </w:p>
    <w:p w:rsidRDefault="00EE0374" w:rsidP="00EE0374" w:rsidR="00EE0374">
      <w:pPr>
        <w:pStyle w:val="4"/>
        <w:keepNext w:val="0"/>
        <w:numPr>
          <w:ilvl w:val="3"/>
          <w:numId w:val="1"/>
        </w:numPr>
        <w:tabs>
          <w:tab w:val="clear" w:pos="0"/>
        </w:tabs>
        <w:spacing w:line="340" w:lineRule="auto"/>
        <w:ind w:left="600" w:firstLine="0"/>
      </w:pPr>
      <w:bookmarkStart w:id="106" w:name="_____106"/>
      <w:bookmarkStart w:id="107" w:name="_199"/>
      <w:bookmarkEnd w:id="106"/>
      <w:r>
        <w:rPr>
          <w:rFonts w:hAnsi="Arial" w:cs="Arial" w:eastAsia="Arial" w:ascii="Arial"/>
          <w:sz w:val="24"/>
        </w:rPr>
        <w:t xml:space="preserve">事务消息</w:t>
      </w:r>
      <w:bookmarkEnd w:id="107"/>
    </w:p>
    <w:p w:rsidRDefault="00EE0374" w:rsidP="00EE0374" w:rsidR="00EE0374">
      <w:pPr>
        <w:pStyle w:val="5"/>
        <w:keepNext w:val="0"/>
        <w:numPr>
          <w:ilvl w:val="4"/>
          <w:numId w:val="1"/>
        </w:numPr>
        <w:tabs>
          <w:tab w:val="clear" w:pos="0"/>
        </w:tabs>
        <w:spacing w:line="340" w:lineRule="auto"/>
        <w:ind w:left="800" w:firstLine="0"/>
      </w:pPr>
      <w:bookmarkStart w:id="108" w:name="_____108"/>
      <w:bookmarkStart w:id="109" w:name="_185"/>
      <w:bookmarkEnd w:id="108"/>
      <w:r>
        <w:rPr>
          <w:rFonts w:hAnsi="Arial" w:cs="Arial" w:eastAsia="Arial" w:ascii="Arial"/>
          <w:sz w:val="24"/>
        </w:rPr>
        <w:t xml:space="preserve">基于DB的本地消息表方案</w:t>
      </w:r>
      <w:bookmarkEnd w:id="109"/>
    </w:p>
    <w:p w:rsidRDefault="00592BE2" w:rsidR="0054058D">
      <w:pPr>
        <w:ind w:left="800"/>
        <w:jc w:val="both"/>
      </w:pPr>
      <w:r>
        <w:rPr>
          <w:rFonts w:hAnsi="Consolas" w:cs="Consolas" w:eastAsia="Consolas" w:ascii="Consolas"/>
          <w:sz w:val="29"/>
        </w:rPr>
        <w:t>1. 开启本地事务，进行更新操作并将其他库的操作写入事件表</w:t>
      </w:r>
    </w:p>
    <w:p w:rsidRDefault="00592BE2" w:rsidR="0054058D">
      <w:pPr>
        <w:ind w:left="800"/>
        <w:jc w:val="both"/>
      </w:pPr>
      <w:r>
        <w:rPr>
          <w:rFonts w:hAnsi="Consolas" w:cs="Consolas" w:eastAsia="Consolas" w:ascii="Consolas"/>
          <w:sz w:val="29"/>
        </w:rPr>
        <w:t>2. 由定时任务定期读事件表，并发送到消息队列。</w:t>
      </w:r>
    </w:p>
    <w:p w:rsidRDefault="00592BE2" w:rsidR="0054058D">
      <w:pPr>
        <w:ind w:left="800"/>
        <w:jc w:val="both"/>
      </w:pPr>
      <w:r>
        <w:rPr>
          <w:rFonts w:hAnsi="Consolas" w:cs="Consolas" w:eastAsia="Consolas" w:ascii="Consolas"/>
          <w:sz w:val="29"/>
        </w:rPr>
        <w:t>3. 其余服务器接收到消息队列中的消息，完成其他库的事务。</w:t>
      </w:r>
    </w:p>
    <w:p w:rsidRDefault="00592BE2" w:rsidR="0054058D">
      <w:pPr>
        <w:ind w:left="800"/>
        <w:jc w:val="both"/>
      </w:pPr>
    </w:p>
    <w:p w:rsidRDefault="00592BE2" w:rsidR="0054058D">
      <w:pPr>
        <w:ind w:left="800"/>
        <w:jc w:val="both"/>
      </w:pPr>
      <w:r>
        <w:rPr>
          <w:rFonts w:hAnsi="Consolas" w:cs="Consolas" w:eastAsia="Consolas" w:ascii="Consolas"/>
          <w:sz w:val="29"/>
          <w:color w:val="#ff0000"/>
        </w:rPr>
        <w:t>业务方</w:t>
      </w:r>
      <w:r>
        <w:rPr>
          <w:rFonts w:hAnsi="Consolas" w:cs="Consolas" w:eastAsia="Consolas" w:ascii="Consolas"/>
          <w:sz w:val="29"/>
        </w:rPr>
        <w:t>：直接利用本地事务，将业务数据和事务消息直接写入数据库。</w:t>
      </w:r>
    </w:p>
    <w:p w:rsidRDefault="00592BE2" w:rsidR="0054058D">
      <w:pPr>
        <w:ind w:left="800"/>
        <w:jc w:val="both"/>
      </w:pPr>
      <w:r>
        <w:rPr>
          <w:rFonts w:hAnsi="Consolas" w:cs="Consolas" w:eastAsia="Consolas" w:ascii="Consolas"/>
          <w:sz w:val="29"/>
          <w:color w:val="#ff0000"/>
        </w:rPr>
        <w:t>投递线程</w:t>
      </w:r>
      <w:r>
        <w:rPr>
          <w:rFonts w:hAnsi="Consolas" w:cs="Consolas" w:eastAsia="Consolas" w:ascii="Consolas"/>
          <w:sz w:val="29"/>
        </w:rPr>
        <w:t>：使用专门的投递工作线程进行事务消息投递到MQ，根据投递ACK去删除事务消息表记录</w:t>
      </w:r>
    </w:p>
    <w:p w:rsidRDefault="00EE0374" w:rsidP="00EE0374" w:rsidR="00EE0374">
      <w:pPr>
        <w:pStyle w:val="5"/>
        <w:keepNext w:val="0"/>
        <w:numPr>
          <w:ilvl w:val="4"/>
          <w:numId w:val="1"/>
        </w:numPr>
        <w:tabs>
          <w:tab w:val="clear" w:pos="0"/>
        </w:tabs>
        <w:spacing w:line="340" w:lineRule="auto"/>
        <w:ind w:left="800" w:firstLine="0"/>
      </w:pPr>
      <w:bookmarkStart w:id="110" w:name="_____110"/>
      <w:bookmarkStart w:id="111" w:name="_200"/>
      <w:bookmarkEnd w:id="110"/>
      <w:r>
        <w:rPr>
          <w:rFonts w:hAnsi="Arial" w:cs="Arial" w:eastAsia="Arial" w:ascii="Arial"/>
          <w:sz w:val="24"/>
        </w:rPr>
        <w:t xml:space="preserve">基于MQ的自身消息方案</w:t>
      </w:r>
      <w:bookmarkEnd w:id="111"/>
    </w:p>
    <w:p w:rsidRDefault="00592BE2" w:rsidR="0054058D">
      <w:pPr>
        <w:ind w:left="800"/>
        <w:jc w:val="both"/>
      </w:pPr>
      <w:r>
        <w:rPr>
          <w:rFonts w:hAnsi="Consolas" w:cs="Consolas" w:eastAsia="Consolas" w:ascii="Consolas"/>
          <w:sz w:val="29"/>
        </w:rPr>
        <w:t>​事务发起方首先发送prepare消息到MQ；</w:t>
      </w:r>
    </w:p>
    <w:p w:rsidRDefault="00592BE2" w:rsidR="0054058D">
      <w:pPr>
        <w:ind w:left="800"/>
        <w:jc w:val="both"/>
      </w:pPr>
      <w:r>
        <w:rPr>
          <w:rFonts w:hAnsi="Consolas" w:cs="Consolas" w:eastAsia="Consolas" w:ascii="Consolas"/>
          <w:sz w:val="29"/>
        </w:rPr>
        <w:t>1. 在发送prepare消息成功后执行本地事务；</w:t>
      </w:r>
    </w:p>
    <w:p w:rsidRDefault="00592BE2" w:rsidR="0054058D">
      <w:pPr>
        <w:ind w:left="800"/>
        <w:jc w:val="both"/>
      </w:pPr>
      <w:r>
        <w:rPr>
          <w:rFonts w:hAnsi="Consolas" w:cs="Consolas" w:eastAsia="Consolas" w:ascii="Consolas"/>
          <w:sz w:val="29"/>
        </w:rPr>
        <w:t>2. 根据本地事务执行结果返回commit或者是rollback；</w:t>
      </w:r>
    </w:p>
    <w:p w:rsidRDefault="00592BE2" w:rsidR="0054058D">
      <w:pPr>
        <w:ind w:left="800"/>
        <w:jc w:val="both"/>
      </w:pPr>
      <w:r>
        <w:rPr>
          <w:rFonts w:hAnsi="Consolas" w:cs="Consolas" w:eastAsia="Consolas" w:ascii="Consolas"/>
          <w:sz w:val="29"/>
        </w:rPr>
        <w:t>3. 如果消息是rollback, MQ将删除该prepare消息不进行下发，如果是commit消息，MQ将会消息发送给consumer端；</w:t>
      </w:r>
    </w:p>
    <w:p w:rsidRDefault="00592BE2" w:rsidR="0054058D">
      <w:pPr>
        <w:ind w:left="800"/>
        <w:jc w:val="both"/>
      </w:pPr>
      <w:r>
        <w:rPr>
          <w:rFonts w:hAnsi="Consolas" w:cs="Consolas" w:eastAsia="Consolas" w:ascii="Consolas"/>
          <w:sz w:val="29"/>
        </w:rPr>
        <w:t>4. 如果执行本地事务过程中，执行端挂掉，或者超时，MQ服务器端将不停的询问producer来获取事务状态；</w:t>
      </w:r>
    </w:p>
    <w:p w:rsidRDefault="00592BE2" w:rsidR="0054058D">
      <w:pPr>
        <w:ind w:left="800"/>
        <w:jc w:val="both"/>
      </w:pPr>
      <w:r>
        <w:rPr>
          <w:rFonts w:hAnsi="Consolas" w:cs="Consolas" w:eastAsia="Consolas" w:ascii="Consolas"/>
          <w:sz w:val="29"/>
        </w:rPr>
        <w:t>5. Consumer端的消费成功机制有MQ保证</w:t>
      </w:r>
    </w:p>
    <w:p w:rsidRDefault="00592BE2" w:rsidR="0054058D">
      <w:pPr>
        <w:ind w:left="800"/>
        <w:jc w:val="both"/>
      </w:pPr>
    </w:p>
    <w:p w:rsidRDefault="00592BE2" w:rsidR="0054058D">
      <w:pPr>
        <w:ind w:left="800"/>
        <w:jc w:val="both"/>
      </w:pPr>
      <w:r>
        <w:rPr>
          <w:rFonts w:hAnsi="Consolas" w:cs="Consolas" w:eastAsia="Consolas" w:ascii="Consolas"/>
          <w:sz w:val="29"/>
        </w:rPr>
        <w:t>MQ事务消息方案因为使用了半消息机制，对业务页具有比较大侵入性，有以下注意点：</w:t>
      </w:r>
    </w:p>
    <w:p w:rsidRDefault="00592BE2" w:rsidR="0054058D">
      <w:pPr>
        <w:ind w:left="800"/>
        <w:jc w:val="both"/>
      </w:pPr>
      <w:r>
        <w:rPr>
          <w:rFonts w:hAnsi="Consolas" w:cs="Consolas" w:eastAsia="Consolas" w:ascii="Consolas"/>
          <w:sz w:val="29"/>
        </w:rPr>
        <w:t>业务方调用半消息，并提供对应的回查方法；</w:t>
      </w:r>
    </w:p>
    <w:p w:rsidRDefault="00592BE2" w:rsidR="0054058D">
      <w:pPr>
        <w:ind w:left="800"/>
        <w:jc w:val="both"/>
      </w:pPr>
      <w:r>
        <w:rPr>
          <w:rFonts w:hAnsi="Consolas" w:cs="Consolas" w:eastAsia="Consolas" w:ascii="Consolas"/>
          <w:sz w:val="29"/>
        </w:rPr>
        <w:t>MQ提要提供半消息机制，并定期扫描长期半消息，对消息生产者进行回查确认事务。</w:t>
      </w:r>
    </w:p>
    <w:p w:rsidRDefault="00592BE2" w:rsidR="0054058D">
      <w:pPr>
        <w:ind w:left="800"/>
        <w:jc w:val="both"/>
      </w:pPr>
      <w:r>
        <w:rPr>
          <w:rFonts w:hAnsi="Consolas" w:cs="Consolas" w:eastAsia="Consolas" w:ascii="Consolas"/>
          <w:sz w:val="29"/>
        </w:rPr>
        <w:t>消费方需要进行幂等消费。</w:t>
      </w:r>
    </w:p>
    <w:p w:rsidRDefault="00592BE2" w:rsidR="0054058D">
      <w:pPr>
        <w:ind w:left="800"/>
        <w:jc w:val="both"/>
      </w:pPr>
      <w:r>
        <w:rPr>
          <w:rFonts w:hAnsi="Consolas" w:cs="Consolas" w:eastAsia="Consolas" w:ascii="Consolas"/>
          <w:sz w:val="29"/>
        </w:rPr>
        <w:t>当前MQ并不支持事务消息</w:t>
      </w:r>
      <w:r>
        <w:rPr>
          <w:rFonts w:hAnsi="Consolas" w:cs="Consolas" w:eastAsia="Consolas" w:ascii="Consolas"/>
          <w:sz w:val="29"/>
        </w:rPr>
        <w:t>。</w:t>
      </w:r>
    </w:p>
    <w:p w:rsidRDefault="00EE0374" w:rsidP="00EE0374" w:rsidR="00EE0374">
      <w:pPr>
        <w:pStyle w:val="4"/>
        <w:keepNext w:val="0"/>
        <w:numPr>
          <w:ilvl w:val="3"/>
          <w:numId w:val="1"/>
        </w:numPr>
        <w:tabs>
          <w:tab w:val="clear" w:pos="0"/>
        </w:tabs>
        <w:spacing w:line="340" w:lineRule="auto"/>
        <w:ind w:left="600" w:firstLine="0"/>
      </w:pPr>
      <w:bookmarkStart w:id="112" w:name="_____112"/>
      <w:bookmarkStart w:id="113" w:name="_198"/>
      <w:bookmarkEnd w:id="112"/>
      <w:r>
        <w:rPr>
          <w:rFonts w:hAnsi="Arial" w:cs="Arial" w:eastAsia="Arial" w:ascii="Arial"/>
          <w:sz w:val="24"/>
        </w:rPr>
        <w:t xml:space="preserve">TCC</w:t>
      </w:r>
      <w:bookmarkEnd w:id="113"/>
    </w:p>
    <w:p w:rsidRDefault="00592BE2" w:rsidR="0054058D">
      <w:pPr>
        <w:ind w:left="600"/>
        <w:jc w:val="both"/>
      </w:pPr>
    </w:p>
    <w:p w:rsidRDefault="00592BE2" w:rsidR="0054058D">
      <w:pPr>
        <w:ind w:left="600"/>
        <w:jc w:val="both"/>
      </w:pPr>
      <w:r>
        <w:rPr>
          <w:rFonts w:hAnsi="SimSun" w:cs="SimSun" w:eastAsia="SimSun" w:ascii="SimSun"/>
          <w:sz w:val="24"/>
        </w:rPr>
        <w:t>￼</w:t>
      </w:r>
    </w:p>
    <w:p w:rsidRDefault="00592BE2" w:rsidR="0054058D">
      <w:pPr>
        <w:ind w:left="600"/>
        <w:jc w:val="both"/>
      </w:pPr>
      <w:r>
        <w:rPr>
          <w:rFonts w:hAnsi="Consolas" w:cs="Consolas" w:eastAsia="Consolas" w:ascii="Consolas"/>
          <w:sz w:val="29"/>
          <w:color w:val="#454545"/>
        </w:rPr>
        <w:t>TCC 是一种补偿型事务，该模型要求应用的每个服务提供 try、confirm、cancel 三个接口，它的核心思想是通过对资源的预留(提供中间态，如账户状态、冻结金额等)，尽早释放对资源的加锁，如果事务可以提交，则完成对预留资源的确认，如果事务要回滚，则释放预留的资源。</w:t>
      </w:r>
    </w:p>
    <w:p w:rsidRDefault="00592BE2" w:rsidR="0054058D">
      <w:pPr>
        <w:ind w:left="600"/>
        <w:jc w:val="both"/>
      </w:pPr>
      <w:r>
        <w:rPr>
          <w:rFonts w:hAnsi="Consolas" w:cs="Consolas" w:eastAsia="Consolas" w:ascii="Consolas"/>
          <w:sz w:val="29"/>
          <w:color w:val="#454545"/>
        </w:rPr>
        <w:t>TCC模型完全交由业务实现，每个子业务都需要实现</w:t>
      </w:r>
      <w:r>
        <w:rPr>
          <w:rFonts w:hAnsi="Consolas" w:cs="Consolas" w:eastAsia="Consolas" w:ascii="Consolas"/>
          <w:sz w:val="29"/>
          <w:color w:val="#454545"/>
        </w:rPr>
        <w:t>Try-Confirm-Cancel</w:t>
      </w:r>
      <w:r>
        <w:rPr>
          <w:rFonts w:hAnsi="Consolas" w:cs="Consolas" w:eastAsia="Consolas" w:ascii="Consolas"/>
          <w:sz w:val="29"/>
          <w:color w:val="#454545"/>
        </w:rPr>
        <w:t>三个接口，对业务侵入大，资源锁定交由业务方。</w:t>
      </w:r>
    </w:p>
    <w:p w:rsidRDefault="00592BE2" w:rsidR="0054058D">
      <w:pPr>
        <w:ind w:left="600"/>
        <w:jc w:val="both"/>
      </w:pPr>
      <w:r>
        <w:rPr>
          <w:rFonts w:hAnsi="Consolas" w:cs="Consolas" w:eastAsia="Consolas" w:ascii="Consolas"/>
          <w:sz w:val="29"/>
          <w:color w:val="#454545"/>
        </w:rPr>
        <w:t>Try：尝试执行业务，完成所有业务检查(一致性)，预留必要的业务资源(准隔离性)。</w:t>
      </w:r>
    </w:p>
    <w:p w:rsidRDefault="00592BE2" w:rsidR="0054058D">
      <w:pPr>
        <w:ind w:left="600"/>
        <w:jc w:val="both"/>
      </w:pPr>
      <w:r>
        <w:rPr>
          <w:rFonts w:hAnsi="Consolas" w:cs="Consolas" w:eastAsia="Consolas" w:ascii="Consolas"/>
          <w:sz w:val="29"/>
          <w:color w:val="#454545"/>
        </w:rPr>
        <w:t>Confirm：确认执行业务，不再做业务检查。只使用Try阶段预留的业务资源，Confirm操作满足幂等性。</w:t>
      </w:r>
    </w:p>
    <w:p w:rsidRDefault="00592BE2" w:rsidR="0054058D">
      <w:pPr>
        <w:ind w:left="600"/>
        <w:jc w:val="both"/>
      </w:pPr>
      <w:r>
        <w:rPr>
          <w:rFonts w:hAnsi="Consolas" w:cs="Consolas" w:eastAsia="Consolas" w:ascii="Consolas"/>
          <w:sz w:val="29"/>
          <w:color w:val="#454545"/>
        </w:rPr>
        <w:t>Cancel：取消执行业务释放Try阶段预留业务资源。</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一个完整的业务活动由一个主业务服务与若干子业务服务组成：</w:t>
      </w:r>
    </w:p>
    <w:p w:rsidRDefault="00592BE2" w:rsidR="0054058D">
      <w:pPr>
        <w:ind w:left="600"/>
        <w:jc w:val="both"/>
      </w:pPr>
      <w:r>
        <w:rPr>
          <w:rFonts w:hAnsi="Consolas" w:cs="Consolas" w:eastAsia="Consolas" w:ascii="Consolas"/>
          <w:sz w:val="29"/>
          <w:color w:val="#454545"/>
        </w:rPr>
        <w:t>1. 主业务服务负责发起并完成整个业务活动</w:t>
      </w:r>
    </w:p>
    <w:p w:rsidRDefault="00592BE2" w:rsidR="0054058D">
      <w:pPr>
        <w:ind w:left="600"/>
        <w:jc w:val="both"/>
      </w:pPr>
      <w:r>
        <w:rPr>
          <w:rFonts w:hAnsi="Consolas" w:cs="Consolas" w:eastAsia="Consolas" w:ascii="Consolas"/>
          <w:sz w:val="29"/>
          <w:color w:val="#454545"/>
        </w:rPr>
        <w:t>2. 业务服务提供TCC型业务操作。</w:t>
      </w:r>
    </w:p>
    <w:p w:rsidRDefault="00592BE2" w:rsidR="0054058D">
      <w:pPr>
        <w:ind w:left="600"/>
        <w:jc w:val="both"/>
      </w:pPr>
      <w:r>
        <w:rPr>
          <w:rFonts w:hAnsi="Consolas" w:cs="Consolas" w:eastAsia="Consolas" w:ascii="Consolas"/>
          <w:sz w:val="29"/>
          <w:color w:val="#454545"/>
        </w:rPr>
        <w:t>3. 业务活动管理器控制业务活动的一致性，它登记业务活动中的操作，并在业务活动提交时确认所有的TCC型操作的Confirm操作，在业务活动取消时调用所有TCC型操作的Cancel操作。</w:t>
      </w:r>
    </w:p>
    <w:p w:rsidRDefault="00592BE2" w:rsidR="0054058D">
      <w:pPr>
        <w:ind w:left="600"/>
        <w:jc w:val="both"/>
      </w:pPr>
    </w:p>
    <w:p w:rsidRDefault="00592BE2" w:rsidR="0054058D">
      <w:pPr>
        <w:ind w:left="600"/>
        <w:jc w:val="both"/>
      </w:pPr>
      <w:r>
        <w:rPr>
          <w:rFonts w:hAnsi="Consolas" w:cs="Consolas" w:eastAsia="Consolas" w:ascii="Consolas"/>
          <w:sz w:val="29"/>
          <w:color w:val="#454545"/>
        </w:rPr>
        <w:t>TCC将事务提交划分成两个阶段，Try即为一阶段，Confirm 和 Cancel 是二阶段并行的两个分支，二选一。从阶段划分上非常像2PC，</w:t>
      </w:r>
      <w:r>
        <w:rPr>
          <w:rFonts w:hAnsi="Consolas" w:cs="Consolas" w:eastAsia="Consolas" w:ascii="Consolas"/>
          <w:sz w:val="29"/>
          <w:color w:val="#454545"/>
        </w:rPr>
        <w:t>我们是否可以说TCC是一种2PC或者2PC变种呢</w:t>
      </w:r>
      <w:r>
        <w:rPr>
          <w:rFonts w:hAnsi="Consolas" w:cs="Consolas" w:eastAsia="Consolas" w:ascii="Consolas"/>
          <w:sz w:val="29"/>
          <w:color w:val="#454545"/>
        </w:rPr>
        <w:t>？其实不可以，原因如下：</w:t>
      </w:r>
    </w:p>
    <w:p w:rsidRDefault="00592BE2" w:rsidR="0054058D">
      <w:pPr>
        <w:ind w:left="600"/>
        <w:jc w:val="both"/>
      </w:pPr>
      <w:r>
        <w:rPr>
          <w:rFonts w:hAnsi="Consolas" w:cs="Consolas" w:eastAsia="Consolas" w:ascii="Consolas"/>
          <w:sz w:val="29"/>
          <w:color w:val="#454545"/>
        </w:rPr>
        <w:t>2PC的操作对象在于资源层，对于开发人员无感知；而TCC的操作在于业务层，具有较高开发成本。</w:t>
      </w:r>
    </w:p>
    <w:p w:rsidRDefault="00592BE2" w:rsidR="0054058D">
      <w:pPr>
        <w:ind w:left="600"/>
        <w:jc w:val="both"/>
      </w:pPr>
      <w:r>
        <w:rPr>
          <w:rFonts w:hAnsi="Consolas" w:cs="Consolas" w:eastAsia="Consolas" w:ascii="Consolas"/>
          <w:sz w:val="29"/>
          <w:color w:val="#454545"/>
        </w:rPr>
        <w:t>2PC是一个整体的长事务，也是刚性事务；而TCC是一组的本地短事务，是柔性事务。</w:t>
      </w:r>
    </w:p>
    <w:p w:rsidRDefault="00592BE2" w:rsidR="0054058D">
      <w:pPr>
        <w:ind w:left="600"/>
        <w:jc w:val="both"/>
      </w:pPr>
      <w:r>
        <w:rPr>
          <w:rFonts w:hAnsi="Consolas" w:cs="Consolas" w:eastAsia="Consolas" w:ascii="Consolas"/>
          <w:sz w:val="29"/>
          <w:color w:val="#454545"/>
        </w:rPr>
        <w:t>2PC的Prepare(表决阶段)进行了操作表决；而TCC的try并没有表决准备，直接兼备资源操作与准备能力</w:t>
      </w:r>
    </w:p>
    <w:p w:rsidRDefault="00592BE2" w:rsidR="0054058D">
      <w:pPr>
        <w:ind w:left="600"/>
        <w:jc w:val="both"/>
      </w:pPr>
      <w:r>
        <w:rPr>
          <w:rFonts w:hAnsi="Consolas" w:cs="Consolas" w:eastAsia="Consolas" w:ascii="Consolas"/>
          <w:sz w:val="29"/>
          <w:color w:val="#454545"/>
        </w:rPr>
        <w:t>2PC是全局锁定资源，所有参与者阻塞 交互等待TM通知；而TCC的资源锁定在于Try操作，业务方可以灵活选择业务资源的锁定粒度。</w:t>
      </w:r>
    </w:p>
    <w:p w:rsidRDefault="00EE0374" w:rsidP="00EE0374" w:rsidR="00EE0374">
      <w:pPr>
        <w:pStyle w:val="4"/>
        <w:keepNext w:val="0"/>
        <w:numPr>
          <w:ilvl w:val="3"/>
          <w:numId w:val="1"/>
        </w:numPr>
        <w:tabs>
          <w:tab w:val="clear" w:pos="0"/>
        </w:tabs>
        <w:spacing w:line="340" w:lineRule="auto"/>
        <w:ind w:left="600" w:firstLine="0"/>
      </w:pPr>
      <w:bookmarkStart w:id="114" w:name="_____114"/>
      <w:bookmarkStart w:id="115" w:name="_201"/>
      <w:bookmarkEnd w:id="114"/>
      <w:r>
        <w:rPr>
          <w:rFonts w:hAnsi="Arial" w:cs="Arial" w:eastAsia="Arial" w:ascii="Arial"/>
          <w:sz w:val="24"/>
        </w:rPr>
        <w:t xml:space="preserve">最大努力通知事务</w:t>
      </w:r>
      <w:bookmarkEnd w:id="115"/>
    </w:p>
    <w:p w:rsidRDefault="00EE0374" w:rsidP="00EE0374" w:rsidR="00EE0374">
      <w:pPr>
        <w:pStyle w:val="1"/>
        <w:keepNext w:val="0"/>
        <w:numPr>
          <w:ilvl w:val="0"/>
          <w:numId w:val="1"/>
        </w:numPr>
        <w:tabs>
          <w:tab w:val="clear" w:pos="0"/>
        </w:tabs>
        <w:spacing w:line="340" w:lineRule="auto"/>
        <w:ind w:left="0" w:firstLine="0"/>
      </w:pPr>
      <w:bookmarkStart w:id="116" w:name="_____116"/>
      <w:bookmarkStart w:id="117" w:name="_120"/>
      <w:bookmarkEnd w:id="116"/>
      <w:r>
        <w:rPr>
          <w:rFonts w:hAnsi="Arial" w:cs="Arial" w:eastAsia="Arial" w:ascii="Arial"/>
          <w:sz w:val="28"/>
        </w:rPr>
        <w:t xml:space="preserve">3PC</w:t>
      </w:r>
      <w:bookmarkEnd w:id="117"/>
    </w:p>
    <w:p w:rsidRDefault="00EE0374" w:rsidP="00EE0374" w:rsidR="00EE0374">
      <w:pPr>
        <w:pStyle w:val="2"/>
        <w:keepNext w:val="0"/>
        <w:numPr>
          <w:ilvl w:val="1"/>
          <w:numId w:val="1"/>
        </w:numPr>
        <w:tabs>
          <w:tab w:val="clear" w:pos="0"/>
        </w:tabs>
        <w:spacing w:line="340" w:lineRule="auto"/>
        <w:ind w:left="200" w:firstLine="0"/>
        <w:rPr w:i="0"/>
      </w:pPr>
      <w:bookmarkStart w:id="118" w:name="_____118"/>
      <w:bookmarkStart w:id="119" w:name="_121"/>
      <w:bookmarkEnd w:id="118"/>
      <w:r>
        <w:rPr>
          <w:rFonts w:hAnsi="Arial" w:cs="Arial" w:eastAsia="Arial" w:ascii="Arial"/>
          <w:sz w:val="24"/>
        </w:rPr>
        <w:t xml:space="preserve">流程</w:t>
      </w:r>
      <w:bookmarkEnd w:id="119"/>
    </w:p>
    <w:p w:rsidRDefault="00EE0374" w:rsidP="00EE0374" w:rsidR="00EE0374">
      <w:pPr>
        <w:pStyle w:val="3"/>
        <w:keepNext w:val="0"/>
        <w:numPr>
          <w:ilvl w:val="2"/>
          <w:numId w:val="1"/>
        </w:numPr>
        <w:tabs>
          <w:tab w:val="clear" w:pos="0"/>
        </w:tabs>
        <w:spacing w:line="340" w:lineRule="auto"/>
        <w:ind w:left="400" w:firstLine="0"/>
      </w:pPr>
      <w:bookmarkStart w:id="120" w:name="_____120"/>
      <w:bookmarkStart w:id="121" w:name="_122"/>
      <w:bookmarkEnd w:id="120"/>
      <w:r>
        <w:rPr>
          <w:rFonts w:hAnsi="Arial" w:cs="Arial" w:eastAsia="Arial" w:ascii="Arial"/>
          <w:sz w:val="24"/>
        </w:rPr>
        <w:t xml:space="preserve">canCommit</w:t>
      </w:r>
      <w:bookmarkEnd w:id="121"/>
    </w:p>
    <w:p w:rsidRDefault="00592BE2" w:rsidR="0054058D">
      <w:pPr>
        <w:ind w:left="400"/>
        <w:jc w:val="both"/>
      </w:pPr>
      <w:r>
        <w:rPr>
          <w:rFonts w:hAnsi="Consolas" w:cs="Consolas" w:eastAsia="Consolas" w:ascii="Consolas"/>
          <w:sz w:val="29"/>
          <w:color w:val="#ff0000"/>
        </w:rPr>
        <w:t>1. 事务询问</w:t>
      </w:r>
    </w:p>
    <w:p w:rsidRDefault="00592BE2" w:rsidR="0054058D">
      <w:pPr>
        <w:ind w:left="400"/>
        <w:jc w:val="both"/>
      </w:pPr>
      <w:r>
        <w:rPr>
          <w:rFonts w:hAnsi="Consolas" w:cs="Consolas" w:eastAsia="Consolas" w:ascii="Consolas"/>
          <w:sz w:val="29"/>
        </w:rPr>
        <w:t>协调者向所有参与者发送一个包含事务内容的canCommit请求，</w:t>
      </w:r>
      <w:r>
        <w:rPr>
          <w:rFonts w:hAnsi="Consolas" w:cs="Consolas" w:eastAsia="Consolas" w:ascii="Consolas"/>
          <w:sz w:val="29"/>
        </w:rPr>
        <w:t>询问是否可以执行事务提交操作</w:t>
      </w:r>
      <w:r>
        <w:rPr>
          <w:rFonts w:hAnsi="Consolas" w:cs="Consolas" w:eastAsia="Consolas" w:ascii="Consolas"/>
          <w:sz w:val="29"/>
        </w:rPr>
        <w:t>，并开始等待各参与者的响应。</w:t>
      </w:r>
    </w:p>
    <w:p w:rsidRDefault="00592BE2" w:rsidR="0054058D">
      <w:pPr>
        <w:ind w:left="400"/>
        <w:jc w:val="both"/>
      </w:pPr>
    </w:p>
    <w:p w:rsidRDefault="00592BE2" w:rsidR="0054058D">
      <w:pPr>
        <w:ind w:left="400"/>
        <w:jc w:val="both"/>
      </w:pPr>
      <w:r>
        <w:rPr>
          <w:rFonts w:hAnsi="Consolas" w:cs="Consolas" w:eastAsia="Consolas" w:ascii="Consolas"/>
          <w:sz w:val="29"/>
          <w:color w:val="#ff0000"/>
        </w:rPr>
        <w:t>2. 各参与者向协调者反馈事务询问的响应</w:t>
      </w:r>
    </w:p>
    <w:p w:rsidRDefault="00592BE2" w:rsidR="0054058D">
      <w:pPr>
        <w:ind w:left="400"/>
        <w:jc w:val="both"/>
      </w:pPr>
      <w:r>
        <w:rPr>
          <w:rFonts w:hAnsi="Consolas" w:cs="Consolas" w:eastAsia="Consolas" w:ascii="Consolas"/>
          <w:sz w:val="29"/>
        </w:rPr>
        <w:t>参与者在接收到来自协调者的canCommit请求，正常情况下，如果自身认为可以顺利执行事务，那么会反馈Yes响应，并进入预备状态，否者反馈No响应。</w:t>
      </w:r>
    </w:p>
    <w:p w:rsidRDefault="00EE0374" w:rsidP="00EE0374" w:rsidR="00EE0374">
      <w:pPr>
        <w:pStyle w:val="3"/>
        <w:keepNext w:val="0"/>
        <w:numPr>
          <w:ilvl w:val="2"/>
          <w:numId w:val="1"/>
        </w:numPr>
        <w:tabs>
          <w:tab w:val="clear" w:pos="0"/>
        </w:tabs>
        <w:spacing w:line="340" w:lineRule="auto"/>
        <w:ind w:left="400" w:firstLine="0"/>
      </w:pPr>
      <w:bookmarkStart w:id="122" w:name="_____122"/>
      <w:bookmarkStart w:id="123" w:name="_123"/>
      <w:bookmarkEnd w:id="122"/>
      <w:r>
        <w:rPr>
          <w:rFonts w:hAnsi="Arial" w:cs="Arial" w:eastAsia="Arial" w:ascii="Arial"/>
          <w:sz w:val="24"/>
        </w:rPr>
        <w:t xml:space="preserve">PreCommit</w:t>
      </w:r>
      <w:bookmarkEnd w:id="123"/>
    </w:p>
    <w:p w:rsidRDefault="00592BE2" w:rsidR="0054058D">
      <w:pPr>
        <w:ind w:left="400"/>
        <w:jc w:val="both"/>
      </w:pPr>
      <w:r>
        <w:rPr>
          <w:rFonts w:hAnsi="Consolas" w:cs="Consolas" w:eastAsia="Consolas" w:ascii="Consolas"/>
          <w:sz w:val="29"/>
        </w:rPr>
        <w:t>加入协调者从所有参与者获得的反馈都是Yes响应，那么就会执行事务预提交。</w:t>
      </w:r>
    </w:p>
    <w:p w:rsidRDefault="00592BE2" w:rsidR="0054058D">
      <w:pPr>
        <w:ind w:left="400"/>
        <w:jc w:val="both"/>
      </w:pPr>
      <w:r>
        <w:rPr>
          <w:rFonts w:hAnsi="Consolas" w:cs="Consolas" w:eastAsia="Consolas" w:ascii="Consolas"/>
          <w:sz w:val="29"/>
          <w:color w:val="#ff0000"/>
        </w:rPr>
        <w:t>1. 发送PreCommit请求</w:t>
      </w:r>
    </w:p>
    <w:p w:rsidRDefault="00592BE2" w:rsidR="0054058D">
      <w:pPr>
        <w:ind w:left="400"/>
        <w:jc w:val="both"/>
      </w:pPr>
      <w:r>
        <w:rPr>
          <w:rFonts w:hAnsi="Consolas" w:cs="Consolas" w:eastAsia="Consolas" w:ascii="Consolas"/>
          <w:sz w:val="29"/>
        </w:rPr>
        <w:t>协调者向所有参与者发送preCommit请求，并进入Prepared阶段。</w:t>
      </w:r>
    </w:p>
    <w:p w:rsidRDefault="00592BE2" w:rsidR="0054058D">
      <w:pPr>
        <w:ind w:left="400"/>
        <w:jc w:val="both"/>
      </w:pPr>
    </w:p>
    <w:p w:rsidRDefault="00592BE2" w:rsidR="0054058D">
      <w:pPr>
        <w:ind w:left="400"/>
        <w:jc w:val="both"/>
      </w:pPr>
      <w:r>
        <w:rPr>
          <w:rFonts w:hAnsi="Consolas" w:cs="Consolas" w:eastAsia="Consolas" w:ascii="Consolas"/>
          <w:sz w:val="29"/>
          <w:color w:val="#ff0000"/>
        </w:rPr>
        <w:t>2. 事务预提交</w:t>
      </w:r>
    </w:p>
    <w:p w:rsidRDefault="00592BE2" w:rsidR="0054058D">
      <w:pPr>
        <w:ind w:left="400"/>
        <w:jc w:val="both"/>
      </w:pPr>
      <w:r>
        <w:rPr>
          <w:rFonts w:hAnsi="Consolas" w:cs="Consolas" w:eastAsia="Consolas" w:ascii="Consolas"/>
          <w:sz w:val="29"/>
        </w:rPr>
        <w:t>参与者接收到preCommit请求后，会执行事务操作，并将undo和redo信息记录到事务日志中。</w:t>
      </w:r>
    </w:p>
    <w:p w:rsidRDefault="00592BE2" w:rsidR="0054058D">
      <w:pPr>
        <w:ind w:left="400"/>
        <w:jc w:val="both"/>
      </w:pPr>
    </w:p>
    <w:p w:rsidRDefault="00592BE2" w:rsidR="0054058D">
      <w:pPr>
        <w:ind w:left="400"/>
        <w:jc w:val="both"/>
      </w:pPr>
      <w:r>
        <w:rPr>
          <w:rFonts w:hAnsi="Consolas" w:cs="Consolas" w:eastAsia="Consolas" w:ascii="Consolas"/>
          <w:sz w:val="29"/>
          <w:color w:val="#ff0000"/>
        </w:rPr>
        <w:t>3. 各参与者向协调者反馈事务执行的响应</w:t>
      </w:r>
    </w:p>
    <w:p w:rsidRDefault="00592BE2" w:rsidR="0054058D">
      <w:pPr>
        <w:ind w:left="400"/>
        <w:jc w:val="both"/>
      </w:pPr>
      <w:r>
        <w:rPr>
          <w:rFonts w:hAnsi="Consolas" w:cs="Consolas" w:eastAsia="Consolas" w:ascii="Consolas"/>
          <w:sz w:val="29"/>
        </w:rPr>
        <w:t>如果参与者成功执行了事务操作，那么就会反馈给协调者Ack响应，同时等待最终的指令：提交(commit)和终止（abort)。</w:t>
      </w:r>
    </w:p>
    <w:p w:rsidRDefault="00592BE2" w:rsidR="0054058D">
      <w:pPr>
        <w:ind w:left="400"/>
        <w:jc w:val="both"/>
      </w:pPr>
    </w:p>
    <w:p w:rsidRDefault="00592BE2" w:rsidR="0054058D">
      <w:pPr>
        <w:ind w:left="400"/>
        <w:jc w:val="both"/>
      </w:pPr>
      <w:r>
        <w:rPr>
          <w:rFonts w:hAnsi="Consolas" w:cs="Consolas" w:eastAsia="Consolas" w:ascii="Consolas"/>
          <w:sz w:val="29"/>
          <w:color w:val="#ff0000"/>
        </w:rPr>
        <w:t>中断事务：</w:t>
      </w:r>
    </w:p>
    <w:p w:rsidRDefault="00592BE2" w:rsidR="0054058D">
      <w:pPr>
        <w:ind w:left="400"/>
        <w:jc w:val="both"/>
      </w:pPr>
      <w:r>
        <w:rPr>
          <w:rFonts w:hAnsi="Consolas" w:cs="Consolas" w:eastAsia="Consolas" w:ascii="Consolas"/>
          <w:sz w:val="29"/>
        </w:rPr>
        <w:t>如果任何一个参与者向协调者反馈了No响应，或者在等待超时之后，协调者尚无法接收所有参与者的反馈响应，那么就会中断事务。</w:t>
      </w:r>
    </w:p>
    <w:p w:rsidRDefault="00592BE2" w:rsidR="0054058D">
      <w:pPr>
        <w:ind w:left="400"/>
        <w:jc w:val="both"/>
      </w:pPr>
      <w:r>
        <w:rPr>
          <w:rFonts w:hAnsi="Consolas" w:cs="Consolas" w:eastAsia="Consolas" w:ascii="Consolas"/>
          <w:sz w:val="29"/>
          <w:color w:val="#ff0000"/>
        </w:rPr>
        <w:t>1. 发送中断请求</w:t>
      </w:r>
    </w:p>
    <w:p w:rsidRDefault="00592BE2" w:rsidR="0054058D">
      <w:pPr>
        <w:ind w:left="400"/>
        <w:jc w:val="both"/>
      </w:pPr>
      <w:r>
        <w:rPr>
          <w:rFonts w:hAnsi="Consolas" w:cs="Consolas" w:eastAsia="Consolas" w:ascii="Consolas"/>
          <w:sz w:val="29"/>
        </w:rPr>
        <w:t>协调者向所有参与者节点发出abort请求。</w:t>
      </w:r>
    </w:p>
    <w:p w:rsidRDefault="00592BE2" w:rsidR="0054058D">
      <w:pPr>
        <w:ind w:left="400"/>
        <w:jc w:val="both"/>
      </w:pPr>
    </w:p>
    <w:p w:rsidRDefault="00592BE2" w:rsidR="0054058D">
      <w:pPr>
        <w:ind w:left="400"/>
        <w:jc w:val="both"/>
      </w:pPr>
      <w:r>
        <w:rPr>
          <w:rFonts w:hAnsi="Consolas" w:cs="Consolas" w:eastAsia="Consolas" w:ascii="Consolas"/>
          <w:sz w:val="29"/>
          <w:color w:val="#ff0000"/>
        </w:rPr>
        <w:t>2. 中断事务</w:t>
      </w:r>
    </w:p>
    <w:p w:rsidRDefault="00592BE2" w:rsidR="0054058D">
      <w:pPr>
        <w:ind w:left="400"/>
        <w:jc w:val="both"/>
      </w:pPr>
      <w:r>
        <w:rPr>
          <w:rFonts w:hAnsi="Consolas" w:cs="Consolas" w:eastAsia="Consolas" w:ascii="Consolas"/>
          <w:sz w:val="29"/>
        </w:rPr>
        <w:t>无论是收到来自协调者的abort请求，还是在等待协调者请求过程中出现超时，参与者都会中断事务。</w:t>
      </w:r>
    </w:p>
    <w:p w:rsidRDefault="00EE0374" w:rsidP="00EE0374" w:rsidR="00EE0374">
      <w:pPr>
        <w:pStyle w:val="3"/>
        <w:keepNext w:val="0"/>
        <w:numPr>
          <w:ilvl w:val="2"/>
          <w:numId w:val="1"/>
        </w:numPr>
        <w:tabs>
          <w:tab w:val="clear" w:pos="0"/>
        </w:tabs>
        <w:spacing w:line="340" w:lineRule="auto"/>
        <w:ind w:left="400" w:firstLine="0"/>
      </w:pPr>
      <w:bookmarkStart w:id="124" w:name="_____124"/>
      <w:bookmarkStart w:id="125" w:name="_124"/>
      <w:bookmarkEnd w:id="124"/>
      <w:r>
        <w:rPr>
          <w:rFonts w:hAnsi="Arial" w:cs="Arial" w:eastAsia="Arial" w:ascii="Arial"/>
          <w:sz w:val="24"/>
        </w:rPr>
        <w:t xml:space="preserve">doCommit</w:t>
      </w:r>
      <w:bookmarkEnd w:id="125"/>
    </w:p>
    <w:p w:rsidRDefault="00592BE2" w:rsidR="0054058D">
      <w:pPr>
        <w:ind w:left="400"/>
        <w:jc w:val="both"/>
      </w:pPr>
      <w:r>
        <w:rPr>
          <w:rFonts w:hAnsi="Consolas" w:cs="Consolas" w:eastAsia="Consolas" w:ascii="Consolas"/>
          <w:sz w:val="29"/>
        </w:rPr>
        <w:t>该阶段将进行真正的事务提交</w:t>
      </w:r>
      <w:r>
        <w:rPr>
          <w:rFonts w:hAnsi="Consolas" w:cs="Consolas" w:eastAsia="Consolas" w:ascii="Consolas"/>
          <w:sz w:val="29"/>
        </w:rPr>
        <w:t>。</w:t>
      </w:r>
    </w:p>
    <w:p w:rsidRDefault="00592BE2" w:rsidR="0054058D">
      <w:pPr>
        <w:ind w:left="400"/>
        <w:jc w:val="both"/>
      </w:pPr>
      <w:r>
        <w:rPr>
          <w:rFonts w:hAnsi="Consolas" w:cs="Consolas" w:eastAsia="Consolas" w:ascii="Consolas"/>
          <w:sz w:val="29"/>
        </w:rPr>
        <w:t>执行提交：</w:t>
      </w:r>
    </w:p>
    <w:p w:rsidRDefault="00592BE2" w:rsidR="0054058D">
      <w:pPr>
        <w:ind w:left="400"/>
        <w:jc w:val="both"/>
      </w:pPr>
      <w:r>
        <w:rPr>
          <w:rFonts w:hAnsi="Consolas" w:cs="Consolas" w:eastAsia="Consolas" w:ascii="Consolas"/>
          <w:sz w:val="29"/>
          <w:color w:val="#ff0000"/>
        </w:rPr>
        <w:t>1. 发送提交请求</w:t>
      </w:r>
    </w:p>
    <w:p w:rsidRDefault="00592BE2" w:rsidR="0054058D">
      <w:pPr>
        <w:ind w:left="400"/>
        <w:jc w:val="both"/>
      </w:pPr>
      <w:r>
        <w:rPr>
          <w:rFonts w:hAnsi="Consolas" w:cs="Consolas" w:eastAsia="Consolas" w:ascii="Consolas"/>
          <w:sz w:val="29"/>
        </w:rPr>
        <w:t>向参与者发送doCommit请求。</w:t>
      </w:r>
    </w:p>
    <w:p w:rsidRDefault="00592BE2" w:rsidR="0054058D">
      <w:pPr>
        <w:ind w:left="400"/>
        <w:jc w:val="both"/>
      </w:pPr>
    </w:p>
    <w:p w:rsidRDefault="00592BE2" w:rsidR="0054058D">
      <w:pPr>
        <w:ind w:left="400"/>
        <w:jc w:val="both"/>
      </w:pPr>
      <w:r>
        <w:rPr>
          <w:rFonts w:hAnsi="Consolas" w:cs="Consolas" w:eastAsia="Consolas" w:ascii="Consolas"/>
          <w:sz w:val="29"/>
          <w:color w:val="#ff0000"/>
        </w:rPr>
        <w:t>2. 事务提交</w:t>
      </w:r>
    </w:p>
    <w:p w:rsidRDefault="00592BE2" w:rsidR="0054058D">
      <w:pPr>
        <w:ind w:left="400"/>
        <w:jc w:val="both"/>
      </w:pPr>
      <w:r>
        <w:rPr>
          <w:rFonts w:hAnsi="Consolas" w:cs="Consolas" w:eastAsia="Consolas" w:ascii="Consolas"/>
          <w:sz w:val="29"/>
        </w:rPr>
        <w:t>参与者收到doCommit请求后，会正式执行事务提交操作，并在完成之后释放整个事务执行期间占用的事务资源。</w:t>
      </w:r>
    </w:p>
    <w:p w:rsidRDefault="00592BE2" w:rsidR="0054058D">
      <w:pPr>
        <w:ind w:left="400"/>
        <w:jc w:val="both"/>
      </w:pPr>
    </w:p>
    <w:p w:rsidRDefault="00592BE2" w:rsidR="0054058D">
      <w:pPr>
        <w:ind w:left="400"/>
        <w:jc w:val="both"/>
      </w:pPr>
      <w:r>
        <w:rPr>
          <w:rFonts w:hAnsi="Consolas" w:cs="Consolas" w:eastAsia="Consolas" w:ascii="Consolas"/>
          <w:sz w:val="29"/>
          <w:color w:val="#ff0000"/>
        </w:rPr>
        <w:t>3. 反馈事务提交结果</w:t>
      </w:r>
    </w:p>
    <w:p w:rsidRDefault="00592BE2" w:rsidR="0054058D">
      <w:pPr>
        <w:ind w:left="400"/>
        <w:jc w:val="both"/>
      </w:pPr>
      <w:r>
        <w:rPr>
          <w:rFonts w:hAnsi="Consolas" w:cs="Consolas" w:eastAsia="Consolas" w:ascii="Consolas"/>
          <w:sz w:val="29"/>
        </w:rPr>
        <w:t>参与者在完成事务提交之后，向协调者发送Ack消息。</w:t>
      </w:r>
    </w:p>
    <w:p w:rsidRDefault="00592BE2" w:rsidR="0054058D">
      <w:pPr>
        <w:ind w:left="400"/>
        <w:jc w:val="both"/>
      </w:pPr>
    </w:p>
    <w:p w:rsidRDefault="00592BE2" w:rsidR="0054058D">
      <w:pPr>
        <w:ind w:left="400"/>
        <w:jc w:val="both"/>
      </w:pPr>
      <w:r>
        <w:rPr>
          <w:rFonts w:hAnsi="Consolas" w:cs="Consolas" w:eastAsia="Consolas" w:ascii="Consolas"/>
          <w:sz w:val="29"/>
          <w:color w:val="#ff0000"/>
        </w:rPr>
        <w:t>4. 完成事务</w:t>
      </w:r>
    </w:p>
    <w:p w:rsidRDefault="00592BE2" w:rsidR="0054058D">
      <w:pPr>
        <w:ind w:left="400"/>
        <w:jc w:val="both"/>
      </w:pPr>
      <w:r>
        <w:rPr>
          <w:rFonts w:hAnsi="Consolas" w:cs="Consolas" w:eastAsia="Consolas" w:ascii="Consolas"/>
          <w:sz w:val="29"/>
        </w:rPr>
        <w:t>协调者接收到所有参与者反馈的Ack消息，完成事务。</w:t>
      </w:r>
    </w:p>
    <w:p w:rsidRDefault="00592BE2" w:rsidR="0054058D">
      <w:pPr>
        <w:ind w:left="400"/>
        <w:jc w:val="both"/>
      </w:pPr>
    </w:p>
    <w:p w:rsidRDefault="00592BE2" w:rsidR="0054058D">
      <w:pPr>
        <w:ind w:left="400"/>
        <w:jc w:val="both"/>
      </w:pPr>
      <w:r>
        <w:rPr>
          <w:rFonts w:hAnsi="Consolas" w:cs="Consolas" w:eastAsia="Consolas" w:ascii="Consolas"/>
          <w:sz w:val="29"/>
          <w:color w:val="#ff0000"/>
        </w:rPr>
        <w:t>第三阶段的超时，会导致参与者继续事务提交。</w:t>
      </w:r>
    </w:p>
    <w:p w:rsidRDefault="00EE0374" w:rsidP="00EE0374" w:rsidR="00EE0374">
      <w:pPr>
        <w:pStyle w:val="2"/>
        <w:keepNext w:val="0"/>
        <w:numPr>
          <w:ilvl w:val="1"/>
          <w:numId w:val="1"/>
        </w:numPr>
        <w:tabs>
          <w:tab w:val="clear" w:pos="0"/>
        </w:tabs>
        <w:spacing w:line="340" w:lineRule="auto"/>
        <w:ind w:left="200" w:firstLine="0"/>
        <w:rPr w:i="0"/>
      </w:pPr>
      <w:bookmarkStart w:id="126" w:name="_____126"/>
      <w:bookmarkStart w:id="127" w:name="_125"/>
      <w:bookmarkEnd w:id="126"/>
      <w:r>
        <w:rPr>
          <w:rFonts w:hAnsi="Arial" w:cs="Arial" w:eastAsia="Arial" w:ascii="Arial"/>
          <w:sz w:val="24"/>
        </w:rPr>
        <w:t xml:space="preserve">相比于2PC的改进</w:t>
      </w:r>
      <w:bookmarkEnd w:id="127"/>
    </w:p>
    <w:p w:rsidRDefault="00592BE2" w:rsidR="0054058D">
      <w:pPr>
        <w:ind w:left="200"/>
        <w:jc w:val="both"/>
      </w:pPr>
      <w:r>
        <w:rPr>
          <w:rFonts w:hAnsi="Consolas" w:cs="Consolas" w:eastAsia="Consolas" w:ascii="Consolas"/>
          <w:sz w:val="29"/>
        </w:rPr>
        <w:t>降低了参与者的阻塞范围，能够在出现单点故障后继续达成一致。但是</w:t>
      </w:r>
      <w:r>
        <w:rPr>
          <w:rFonts w:hAnsi="Consolas" w:cs="Consolas" w:eastAsia="Consolas" w:ascii="Consolas"/>
          <w:sz w:val="29"/>
        </w:rPr>
        <w:t>仍会出现数据不一致的情况</w:t>
      </w:r>
      <w:r>
        <w:rPr>
          <w:rFonts w:hAnsi="Consolas" w:cs="Consolas" w:eastAsia="Consolas" w:ascii="Consolas"/>
          <w:sz w:val="29"/>
        </w:rPr>
        <w:t>。</w:t>
      </w:r>
    </w:p>
    <w:p w:rsidRDefault="00EE0374" w:rsidP="00EE0374" w:rsidR="00EE0374">
      <w:pPr>
        <w:pStyle w:val="1"/>
        <w:keepNext w:val="0"/>
        <w:numPr>
          <w:ilvl w:val="0"/>
          <w:numId w:val="1"/>
        </w:numPr>
        <w:tabs>
          <w:tab w:val="clear" w:pos="0"/>
        </w:tabs>
        <w:spacing w:line="340" w:lineRule="auto"/>
        <w:ind w:left="0" w:firstLine="0"/>
      </w:pPr>
      <w:bookmarkStart w:id="128" w:name="_____128"/>
      <w:bookmarkStart w:id="129" w:name="_117"/>
      <w:bookmarkEnd w:id="128"/>
      <w:r>
        <w:rPr>
          <w:rFonts w:hAnsi="Arial" w:cs="Arial" w:eastAsia="Arial" w:ascii="Arial"/>
          <w:sz w:val="28"/>
        </w:rPr>
        <w:t xml:space="preserve">2PC</w:t>
      </w:r>
      <w:bookmarkEnd w:id="129"/>
    </w:p>
    <w:p w:rsidRDefault="00EE0374" w:rsidP="00EE0374" w:rsidR="00EE0374">
      <w:pPr>
        <w:pStyle w:val="2"/>
        <w:keepNext w:val="0"/>
        <w:numPr>
          <w:ilvl w:val="1"/>
          <w:numId w:val="1"/>
        </w:numPr>
        <w:tabs>
          <w:tab w:val="clear" w:pos="0"/>
        </w:tabs>
        <w:spacing w:line="340" w:lineRule="auto"/>
        <w:ind w:left="200" w:firstLine="0"/>
        <w:rPr w:i="0"/>
      </w:pPr>
      <w:bookmarkStart w:id="130" w:name="_____130"/>
      <w:bookmarkStart w:id="131" w:name="_147"/>
      <w:bookmarkEnd w:id="130"/>
      <w:r>
        <w:rPr>
          <w:rFonts w:hAnsi="Arial" w:cs="Arial" w:eastAsia="Arial" w:ascii="Arial"/>
          <w:sz w:val="24"/>
        </w:rPr>
        <w:t xml:space="preserve">流程</w:t>
      </w:r>
      <w:bookmarkEnd w:id="131"/>
    </w:p>
    <w:p w:rsidRDefault="00EE0374" w:rsidP="00EE0374" w:rsidR="00EE0374">
      <w:pPr>
        <w:pStyle w:val="3"/>
        <w:keepNext w:val="0"/>
        <w:numPr>
          <w:ilvl w:val="2"/>
          <w:numId w:val="1"/>
        </w:numPr>
        <w:tabs>
          <w:tab w:val="clear" w:pos="0"/>
        </w:tabs>
        <w:spacing w:line="340" w:lineRule="auto"/>
        <w:ind w:left="400" w:firstLine="0"/>
      </w:pPr>
      <w:bookmarkStart w:id="132" w:name="_____132"/>
      <w:bookmarkStart w:id="133" w:name="_118"/>
      <w:bookmarkEnd w:id="132"/>
      <w:r>
        <w:rPr>
          <w:rFonts w:hAnsi="Arial" w:cs="Arial" w:eastAsia="Arial" w:ascii="Arial"/>
          <w:sz w:val="24"/>
        </w:rPr>
        <w:t xml:space="preserve">协调者</w:t>
      </w:r>
      <w:bookmarkEnd w:id="133"/>
    </w:p>
    <w:p w:rsidRDefault="00592BE2" w:rsidR="0054058D">
      <w:pPr>
        <w:ind w:left="400"/>
        <w:jc w:val="both"/>
      </w:pPr>
      <w:r>
        <w:rPr>
          <w:rFonts w:hAnsi="Consolas" w:cs="Consolas" w:eastAsia="Consolas" w:ascii="Consolas"/>
          <w:sz w:val="29"/>
          <w:color w:val="#454545"/>
        </w:rPr>
        <w:t>1. 写本地日志"begin_commit"，并进入WAIT状态</w:t>
      </w:r>
    </w:p>
    <w:p w:rsidRDefault="00592BE2" w:rsidR="0054058D">
      <w:pPr>
        <w:ind w:left="400"/>
        <w:jc w:val="both"/>
      </w:pPr>
      <w:r>
        <w:rPr>
          <w:rFonts w:hAnsi="Consolas" w:cs="Consolas" w:eastAsia="Consolas" w:ascii="Consolas"/>
          <w:sz w:val="29"/>
          <w:color w:val="#454545"/>
        </w:rPr>
        <w:t>2. 向所有参与者发送"prepare消息"</w:t>
      </w:r>
    </w:p>
    <w:p w:rsidRDefault="00592BE2" w:rsidR="0054058D">
      <w:pPr>
        <w:ind w:left="400"/>
        <w:jc w:val="both"/>
      </w:pPr>
      <w:r>
        <w:rPr>
          <w:rFonts w:hAnsi="Consolas" w:cs="Consolas" w:eastAsia="Consolas" w:ascii="Consolas"/>
          <w:sz w:val="29"/>
          <w:color w:val="#454545"/>
        </w:rPr>
        <w:t>3. 等待响应，此时有两种情况：</w:t>
      </w:r>
    </w:p>
    <w:p w:rsidRDefault="00592BE2" w:rsidR="0054058D">
      <w:pPr>
        <w:ind w:left="400"/>
        <w:jc w:val="both"/>
      </w:pPr>
      <w:r>
        <w:rPr>
          <w:rFonts w:hAnsi="Consolas" w:cs="Consolas" w:eastAsia="Consolas" w:ascii="Consolas"/>
          <w:sz w:val="29"/>
          <w:color w:val="#454545"/>
        </w:rPr>
        <w:t>若收到任何参与者发来的"vote-abort"消息</w:t>
      </w:r>
      <w:r>
        <w:rPr>
          <w:rFonts w:hAnsi="Consolas" w:cs="Consolas" w:eastAsia="Consolas" w:ascii="Consolas"/>
          <w:sz w:val="29"/>
          <w:color w:val="#454545"/>
        </w:rPr>
        <w:t>：写本地"global-abort"，进入ABORT状态，然后向参与者发送"global-abort"消息</w:t>
      </w:r>
    </w:p>
    <w:p w:rsidRDefault="00592BE2" w:rsidR="0054058D">
      <w:pPr>
        <w:ind w:left="400"/>
        <w:jc w:val="both"/>
      </w:pPr>
      <w:r>
        <w:rPr>
          <w:rFonts w:hAnsi="Consolas" w:cs="Consolas" w:eastAsia="Consolas" w:ascii="Consolas"/>
          <w:sz w:val="29"/>
          <w:color w:val="#454545"/>
        </w:rPr>
        <w:t>若收到所有参与者发来的"vote-commit"消息</w:t>
      </w:r>
      <w:r>
        <w:rPr>
          <w:rFonts w:hAnsi="Consolas" w:cs="Consolas" w:eastAsia="Consolas" w:ascii="Consolas"/>
          <w:sz w:val="29"/>
          <w:color w:val="#454545"/>
        </w:rPr>
        <w:t>：写本地"global-commit"，进入COMMIT状态，然后向所有参与者发送"global-commit"消息</w:t>
      </w:r>
    </w:p>
    <w:p w:rsidRDefault="00592BE2" w:rsidR="0054058D">
      <w:pPr>
        <w:ind w:left="400"/>
        <w:jc w:val="both"/>
      </w:pPr>
      <w:r>
        <w:rPr>
          <w:rFonts w:hAnsi="Consolas" w:cs="Consolas" w:eastAsia="Consolas" w:ascii="Consolas"/>
          <w:sz w:val="29"/>
          <w:color w:val="#454545"/>
        </w:rPr>
        <w:t>4. 收到所有参与者对"global-abort"或"global-commit"的响应，写"end-transaction"</w:t>
      </w:r>
    </w:p>
    <w:p w:rsidRDefault="00EE0374" w:rsidP="00EE0374" w:rsidR="00EE0374">
      <w:pPr>
        <w:pStyle w:val="3"/>
        <w:keepNext w:val="0"/>
        <w:numPr>
          <w:ilvl w:val="2"/>
          <w:numId w:val="1"/>
        </w:numPr>
        <w:tabs>
          <w:tab w:val="clear" w:pos="0"/>
        </w:tabs>
        <w:spacing w:line="340" w:lineRule="auto"/>
        <w:ind w:left="400" w:firstLine="0"/>
      </w:pPr>
      <w:bookmarkStart w:id="134" w:name="_____134"/>
      <w:bookmarkStart w:id="135" w:name="_119"/>
      <w:bookmarkEnd w:id="134"/>
      <w:r>
        <w:rPr>
          <w:rFonts w:hAnsi="Arial" w:cs="Arial" w:eastAsia="Arial" w:ascii="Arial"/>
          <w:sz w:val="24"/>
        </w:rPr>
        <w:t xml:space="preserve">参与者</w:t>
      </w:r>
      <w:bookmarkEnd w:id="135"/>
    </w:p>
    <w:p w:rsidRDefault="00592BE2" w:rsidR="0054058D">
      <w:pPr>
        <w:ind w:left="400"/>
        <w:jc w:val="both"/>
      </w:pPr>
      <w:r>
        <w:rPr>
          <w:rFonts w:hAnsi="Consolas" w:cs="Consolas" w:eastAsia="Consolas" w:ascii="Consolas"/>
          <w:sz w:val="29"/>
          <w:color w:val="#454545"/>
        </w:rPr>
        <w:t>1. 写本地日志"init"，进入INIT状态</w:t>
      </w:r>
    </w:p>
    <w:p w:rsidRDefault="00592BE2" w:rsidR="0054058D">
      <w:pPr>
        <w:ind w:left="400"/>
        <w:jc w:val="both"/>
      </w:pPr>
      <w:r>
        <w:rPr>
          <w:rFonts w:hAnsi="Consolas" w:cs="Consolas" w:eastAsia="Consolas" w:ascii="Consolas"/>
          <w:sz w:val="29"/>
          <w:color w:val="#454545"/>
        </w:rPr>
        <w:t>2. 接收协调者发来的"prepare"消息，开始执行，并将Undo和Redo信息记入事务日志中</w:t>
      </w:r>
    </w:p>
    <w:p w:rsidRDefault="00592BE2" w:rsidR="0054058D">
      <w:pPr>
        <w:ind w:left="400"/>
        <w:jc w:val="both"/>
      </w:pPr>
      <w:r>
        <w:rPr>
          <w:rFonts w:hAnsi="Consolas" w:cs="Consolas" w:eastAsia="Consolas" w:ascii="Consolas"/>
          <w:sz w:val="29"/>
          <w:color w:val="#454545"/>
        </w:rPr>
        <w:t>若参与者成功执行事务</w:t>
      </w:r>
      <w:r>
        <w:rPr>
          <w:rFonts w:hAnsi="Consolas" w:cs="Consolas" w:eastAsia="Consolas" w:ascii="Consolas"/>
          <w:sz w:val="29"/>
          <w:color w:val="#454545"/>
        </w:rPr>
        <w:t>：则写"ready"，进入READY状态，发送"vote-commit"消息，然后等待响应。</w:t>
      </w:r>
    </w:p>
    <w:p w:rsidRDefault="00592BE2" w:rsidR="0054058D">
      <w:pPr>
        <w:ind w:left="400"/>
        <w:jc w:val="both"/>
      </w:pPr>
      <w:r>
        <w:rPr>
          <w:rFonts w:hAnsi="Consolas" w:cs="Consolas" w:eastAsia="Consolas" w:ascii="Consolas"/>
          <w:sz w:val="29"/>
          <w:color w:val="#454545"/>
        </w:rPr>
        <w:t>若参与者执行事务失败</w:t>
      </w:r>
      <w:r>
        <w:rPr>
          <w:rFonts w:hAnsi="Consolas" w:cs="Consolas" w:eastAsia="Consolas" w:ascii="Consolas"/>
          <w:sz w:val="29"/>
          <w:color w:val="#454545"/>
        </w:rPr>
        <w:t>：写本地"abort"，进入ABORT状态，想协调者发送"vote-abort"消息，然后等待"global-abort"消息，并确认。</w:t>
      </w:r>
    </w:p>
    <w:p w:rsidRDefault="00EE0374" w:rsidP="00EE0374" w:rsidR="00EE0374">
      <w:pPr>
        <w:pStyle w:val="2"/>
        <w:keepNext w:val="0"/>
        <w:numPr>
          <w:ilvl w:val="1"/>
          <w:numId w:val="1"/>
        </w:numPr>
        <w:tabs>
          <w:tab w:val="clear" w:pos="0"/>
        </w:tabs>
        <w:spacing w:line="340" w:lineRule="auto"/>
        <w:ind w:left="200" w:firstLine="0"/>
        <w:rPr w:i="0"/>
      </w:pPr>
      <w:bookmarkStart w:id="136" w:name="_____136"/>
      <w:bookmarkStart w:id="137" w:name="_149"/>
      <w:bookmarkEnd w:id="136"/>
      <w:r>
        <w:rPr>
          <w:rFonts w:hAnsi="Arial" w:cs="Arial" w:eastAsia="Arial" w:ascii="Arial"/>
          <w:sz w:val="24"/>
        </w:rPr>
        <w:t xml:space="preserve">事务中断</w:t>
      </w:r>
      <w:bookmarkEnd w:id="137"/>
    </w:p>
    <w:p w:rsidRDefault="00592BE2" w:rsidR="0054058D">
      <w:pPr>
        <w:ind w:left="200"/>
        <w:jc w:val="both"/>
      </w:pPr>
      <w:r>
        <w:rPr>
          <w:rFonts w:hAnsi="Consolas" w:cs="Consolas" w:eastAsia="Consolas" w:ascii="Consolas"/>
          <w:sz w:val="29"/>
        </w:rPr>
        <w:t>1. 任何一个参与者向协调者反馈了"vote-abort"消息。</w:t>
      </w:r>
    </w:p>
    <w:p w:rsidRDefault="00592BE2" w:rsidR="0054058D">
      <w:pPr>
        <w:ind w:left="200"/>
        <w:jc w:val="both"/>
      </w:pPr>
      <w:r>
        <w:rPr>
          <w:rFonts w:hAnsi="Consolas" w:cs="Consolas" w:eastAsia="Consolas" w:ascii="Consolas"/>
          <w:sz w:val="29"/>
        </w:rPr>
        <w:t>2. 等待超时后，协调者尚无法收到所有参与者的反馈</w:t>
      </w:r>
    </w:p>
    <w:p w:rsidRDefault="00EE0374" w:rsidP="00EE0374" w:rsidR="00EE0374">
      <w:pPr>
        <w:pStyle w:val="2"/>
        <w:keepNext w:val="0"/>
        <w:numPr>
          <w:ilvl w:val="1"/>
          <w:numId w:val="1"/>
        </w:numPr>
        <w:tabs>
          <w:tab w:val="clear" w:pos="0"/>
        </w:tabs>
        <w:spacing w:line="340" w:lineRule="auto"/>
        <w:ind w:left="200" w:firstLine="0"/>
        <w:rPr w:i="0"/>
      </w:pPr>
      <w:bookmarkStart w:id="138" w:name="_____138"/>
      <w:bookmarkStart w:id="139" w:name="_148"/>
      <w:bookmarkEnd w:id="138"/>
      <w:r>
        <w:rPr>
          <w:rFonts w:hAnsi="Arial" w:cs="Arial" w:eastAsia="Arial" w:ascii="Arial"/>
          <w:sz w:val="24"/>
        </w:rPr>
        <w:t xml:space="preserve">问题</w:t>
      </w:r>
      <w:bookmarkEnd w:id="139"/>
    </w:p>
    <w:p w:rsidRDefault="00EE0374" w:rsidP="00EE0374" w:rsidR="00EE0374">
      <w:pPr>
        <w:pStyle w:val="3"/>
        <w:keepNext w:val="0"/>
        <w:numPr>
          <w:ilvl w:val="2"/>
          <w:numId w:val="1"/>
        </w:numPr>
        <w:tabs>
          <w:tab w:val="clear" w:pos="0"/>
        </w:tabs>
        <w:spacing w:line="340" w:lineRule="auto"/>
        <w:ind w:left="400" w:firstLine="0"/>
      </w:pPr>
      <w:bookmarkStart w:id="140" w:name="_____140"/>
      <w:bookmarkStart w:id="141" w:name="_150"/>
      <w:bookmarkEnd w:id="140"/>
      <w:r>
        <w:rPr>
          <w:rFonts w:hAnsi="Arial" w:cs="Arial" w:eastAsia="Arial" w:ascii="Arial"/>
          <w:sz w:val="24"/>
        </w:rPr>
        <w:t xml:space="preserve">同步阻塞</w:t>
      </w:r>
      <w:bookmarkEnd w:id="141"/>
    </w:p>
    <w:p w:rsidRDefault="00592BE2" w:rsidR="0054058D">
      <w:pPr>
        <w:ind w:left="400"/>
        <w:jc w:val="both"/>
      </w:pPr>
      <w:r>
        <w:rPr>
          <w:rFonts w:hAnsi="Consolas" w:cs="Consolas" w:eastAsia="Consolas" w:ascii="Consolas"/>
          <w:sz w:val="29"/>
        </w:rPr>
        <w:t>同步阻塞会极大地限制分布式系统的性能。在二阶段提交的执行过程中，</w:t>
      </w:r>
      <w:r>
        <w:rPr>
          <w:rFonts w:hAnsi="Consolas" w:cs="Consolas" w:eastAsia="Consolas" w:ascii="Consolas"/>
          <w:sz w:val="29"/>
        </w:rPr>
        <w:t>所有参与该事务操作的逻辑都处于阻塞状态</w:t>
      </w:r>
      <w:r>
        <w:rPr>
          <w:rFonts w:hAnsi="Consolas" w:cs="Consolas" w:eastAsia="Consolas" w:ascii="Consolas"/>
          <w:sz w:val="29"/>
        </w:rPr>
        <w:t>。也就是说，各个参与者都在等待其他参与者响应的过程中（等到所有参与者执行结束），将无法进行任何操作。</w:t>
      </w:r>
    </w:p>
    <w:p w:rsidRDefault="00EE0374" w:rsidP="00EE0374" w:rsidR="00EE0374">
      <w:pPr>
        <w:pStyle w:val="3"/>
        <w:keepNext w:val="0"/>
        <w:numPr>
          <w:ilvl w:val="2"/>
          <w:numId w:val="1"/>
        </w:numPr>
        <w:tabs>
          <w:tab w:val="clear" w:pos="0"/>
        </w:tabs>
        <w:spacing w:line="340" w:lineRule="auto"/>
        <w:ind w:left="400" w:firstLine="0"/>
      </w:pPr>
      <w:bookmarkStart w:id="142" w:name="_____142"/>
      <w:bookmarkStart w:id="143" w:name="_151"/>
      <w:bookmarkEnd w:id="142"/>
      <w:r>
        <w:rPr>
          <w:rFonts w:hAnsi="Arial" w:cs="Arial" w:eastAsia="Arial" w:ascii="Arial"/>
          <w:sz w:val="24"/>
        </w:rPr>
        <w:t xml:space="preserve">单点问题</w:t>
      </w:r>
      <w:bookmarkEnd w:id="143"/>
    </w:p>
    <w:p w:rsidRDefault="00592BE2" w:rsidR="0054058D">
      <w:pPr>
        <w:ind w:left="400"/>
        <w:jc w:val="both"/>
      </w:pPr>
      <w:r>
        <w:rPr>
          <w:rFonts w:hAnsi="Consolas" w:cs="Consolas" w:eastAsia="Consolas" w:ascii="Consolas"/>
          <w:sz w:val="29"/>
        </w:rPr>
        <w:t>一旦协调者出现问题，那么整个二阶段提交流程将无法运转</w:t>
      </w:r>
    </w:p>
    <w:p w:rsidRDefault="00EE0374" w:rsidP="00EE0374" w:rsidR="00EE0374">
      <w:pPr>
        <w:pStyle w:val="3"/>
        <w:keepNext w:val="0"/>
        <w:numPr>
          <w:ilvl w:val="2"/>
          <w:numId w:val="1"/>
        </w:numPr>
        <w:tabs>
          <w:tab w:val="clear" w:pos="0"/>
        </w:tabs>
        <w:spacing w:line="340" w:lineRule="auto"/>
        <w:ind w:left="400" w:firstLine="0"/>
      </w:pPr>
      <w:bookmarkStart w:id="144" w:name="_____144"/>
      <w:bookmarkStart w:id="145" w:name="_152"/>
      <w:bookmarkEnd w:id="144"/>
      <w:r>
        <w:rPr>
          <w:rFonts w:hAnsi="Arial" w:cs="Arial" w:eastAsia="Arial" w:ascii="Arial"/>
          <w:sz w:val="24"/>
        </w:rPr>
        <w:t xml:space="preserve">数据不一致</w:t>
      </w:r>
      <w:bookmarkEnd w:id="145"/>
    </w:p>
    <w:p w:rsidRDefault="00592BE2" w:rsidR="0054058D">
      <w:pPr>
        <w:ind w:left="400"/>
        <w:jc w:val="both"/>
      </w:pPr>
      <w:r>
        <w:rPr>
          <w:rFonts w:hAnsi="Consolas" w:cs="Consolas" w:eastAsia="Consolas" w:ascii="Consolas"/>
          <w:sz w:val="29"/>
        </w:rPr>
        <w:t>阶段二（执行事务提交的时候），当协调者向所有的参与者发送Commit请求之后，发生了</w:t>
      </w:r>
      <w:r>
        <w:rPr>
          <w:rFonts w:hAnsi="Consolas" w:cs="Consolas" w:eastAsia="Consolas" w:ascii="Consolas"/>
          <w:sz w:val="29"/>
        </w:rPr>
        <w:t>局部网络异常</w:t>
      </w:r>
      <w:r>
        <w:rPr>
          <w:rFonts w:hAnsi="Consolas" w:cs="Consolas" w:eastAsia="Consolas" w:ascii="Consolas"/>
          <w:sz w:val="29"/>
        </w:rPr>
        <w:t>或者</w:t>
      </w:r>
      <w:r>
        <w:rPr>
          <w:rFonts w:hAnsi="Consolas" w:cs="Consolas" w:eastAsia="Consolas" w:ascii="Consolas"/>
          <w:sz w:val="29"/>
        </w:rPr>
        <w:t>协调者在尚未发送完所有Commit请求之前自身发生了崩溃</w:t>
      </w:r>
      <w:r>
        <w:rPr>
          <w:rFonts w:hAnsi="Consolas" w:cs="Consolas" w:eastAsia="Consolas" w:ascii="Consolas"/>
          <w:sz w:val="29"/>
        </w:rPr>
        <w:t>，导致最终只有部分参与者收到了Commit请求。</w:t>
      </w:r>
    </w:p>
    <w:p w:rsidRDefault="00EE0374" w:rsidP="00EE0374" w:rsidR="00EE0374">
      <w:pPr>
        <w:pStyle w:val="3"/>
        <w:keepNext w:val="0"/>
        <w:numPr>
          <w:ilvl w:val="2"/>
          <w:numId w:val="1"/>
        </w:numPr>
        <w:tabs>
          <w:tab w:val="clear" w:pos="0"/>
        </w:tabs>
        <w:spacing w:line="340" w:lineRule="auto"/>
        <w:ind w:left="400" w:firstLine="0"/>
      </w:pPr>
      <w:bookmarkStart w:id="146" w:name="_____146"/>
      <w:bookmarkStart w:id="147" w:name="_153"/>
      <w:bookmarkEnd w:id="146"/>
      <w:r>
        <w:rPr>
          <w:rFonts w:hAnsi="Arial" w:cs="Arial" w:eastAsia="Arial" w:ascii="Arial"/>
          <w:sz w:val="24"/>
        </w:rPr>
        <w:t xml:space="preserve">太过保守</w:t>
      </w:r>
      <w:bookmarkEnd w:id="147"/>
    </w:p>
    <w:p w:rsidRDefault="00592BE2" w:rsidR="0054058D">
      <w:pPr>
        <w:ind w:left="400"/>
        <w:jc w:val="both"/>
      </w:pPr>
      <w:r>
        <w:rPr>
          <w:rFonts w:hAnsi="Consolas" w:cs="Consolas" w:eastAsia="Consolas" w:ascii="Consolas"/>
          <w:sz w:val="29"/>
        </w:rPr>
        <w:t>如果在协调者指示参与者进行事务提交询问的过程中，参与者出现故障而导致协调者始终无法获取到所有参与者的响应信息的话，这时协调者只能依靠其自身的超时机制来判断是否需要中断事务。</w:t>
      </w:r>
    </w:p>
    <w:p w:rsidRDefault="00592BE2" w:rsidR="0054058D">
      <w:pPr>
        <w:ind w:left="400"/>
        <w:jc w:val="both"/>
      </w:pPr>
      <w:r>
        <w:rPr>
          <w:rFonts w:hAnsi="Consolas" w:cs="Consolas" w:eastAsia="Consolas" w:ascii="Consolas"/>
          <w:sz w:val="29"/>
        </w:rPr>
        <w:t>二阶段提交协议没有设计较为完善的容错机制，任意一个节点的失败都会导致整个事务的失败</w:t>
      </w:r>
      <w:r>
        <w:rPr>
          <w:rFonts w:hAnsi="Consolas" w:cs="Consolas" w:eastAsia="Consolas" w:ascii="Consolas"/>
          <w:sz w:val="29"/>
        </w:rPr>
        <w:t>。</w:t>
      </w:r>
    </w:p>
    <w:p w:rsidRDefault="00EE0374" w:rsidP="00EE0374" w:rsidR="00EE0374">
      <w:pPr>
        <w:pStyle w:val="2"/>
        <w:keepNext w:val="0"/>
        <w:numPr>
          <w:ilvl w:val="1"/>
          <w:numId w:val="1"/>
        </w:numPr>
        <w:tabs>
          <w:tab w:val="clear" w:pos="0"/>
        </w:tabs>
        <w:spacing w:line="340" w:lineRule="auto"/>
        <w:ind w:left="200" w:firstLine="0"/>
        <w:rPr w:i="0"/>
      </w:pPr>
      <w:bookmarkStart w:id="148" w:name="_____148"/>
      <w:bookmarkStart w:id="149" w:name="_194"/>
      <w:bookmarkEnd w:id="148"/>
      <w:r>
        <w:rPr>
          <w:rFonts w:hAnsi="Arial" w:cs="Arial" w:eastAsia="Arial" w:ascii="Arial"/>
          <w:sz w:val="24"/>
        </w:rPr>
        <w:t xml:space="preserve">细节</w:t>
      </w:r>
      <w:bookmarkEnd w:id="149"/>
    </w:p>
    <w:p w:rsidRDefault="00592BE2" w:rsidR="0054058D">
      <w:pPr>
        <w:ind w:left="200"/>
        <w:jc w:val="both"/>
      </w:pPr>
      <w:r>
        <w:rPr>
          <w:rFonts w:hAnsi="Consolas" w:cs="Consolas" w:eastAsia="Consolas" w:ascii="Consolas"/>
          <w:sz w:val="29"/>
        </w:rPr>
        <w:t>比如电商下单场景，</w:t>
      </w:r>
      <w:r>
        <w:rPr>
          <w:rFonts w:hAnsi="Consolas" w:cs="Consolas" w:eastAsia="Consolas" w:ascii="Consolas"/>
          <w:sz w:val="29"/>
        </w:rPr>
        <w:t>需要支付服务进行支付，库存服务扣减库存，订单服务进行订单生成，物流服务更新物流信息等</w:t>
      </w:r>
      <w:r>
        <w:rPr>
          <w:rFonts w:hAnsi="Consolas" w:cs="Consolas" w:eastAsia="Consolas" w:ascii="Consolas"/>
          <w:sz w:val="29"/>
        </w:rPr>
        <w:t>。</w:t>
      </w:r>
    </w:p>
    <w:p w:rsidRDefault="00592BE2" w:rsidR="0054058D">
      <w:pPr>
        <w:ind w:left="200"/>
        <w:jc w:val="both"/>
      </w:pPr>
      <w:r>
        <w:rPr>
          <w:rFonts w:hAnsi="Consolas" w:cs="Consolas" w:eastAsia="Consolas" w:ascii="Consolas"/>
          <w:sz w:val="29"/>
          <w:color w:val="#ff0000"/>
        </w:rPr>
        <w:t>其中每个服务都可以作为参与者。</w:t>
      </w:r>
    </w:p>
    <w:p w:rsidRDefault="00EE0374" w:rsidP="00EE0374" w:rsidR="00EE0374">
      <w:pPr>
        <w:pStyle w:val="1"/>
        <w:keepNext w:val="0"/>
        <w:numPr>
          <w:ilvl w:val="0"/>
          <w:numId w:val="1"/>
        </w:numPr>
        <w:tabs>
          <w:tab w:val="clear" w:pos="0"/>
        </w:tabs>
        <w:spacing w:line="340" w:lineRule="auto"/>
        <w:ind w:left="0" w:firstLine="0"/>
      </w:pPr>
      <w:bookmarkStart w:id="150" w:name="_____150"/>
      <w:bookmarkStart w:id="151" w:name="_126"/>
      <w:bookmarkEnd w:id="150"/>
      <w:r>
        <w:rPr>
          <w:rFonts w:hAnsi="Arial" w:cs="Arial" w:eastAsia="Arial" w:ascii="Arial"/>
          <w:sz w:val="28"/>
        </w:rPr>
        <w:t xml:space="preserve">Paxos</w:t>
      </w:r>
      <w:bookmarkEnd w:id="151"/>
    </w:p>
    <w:p w:rsidRDefault="00EE0374" w:rsidP="00EE0374" w:rsidR="00EE0374">
      <w:pPr>
        <w:pStyle w:val="2"/>
        <w:keepNext w:val="0"/>
        <w:numPr>
          <w:ilvl w:val="1"/>
          <w:numId w:val="1"/>
        </w:numPr>
        <w:tabs>
          <w:tab w:val="clear" w:pos="0"/>
        </w:tabs>
        <w:spacing w:line="340" w:lineRule="auto"/>
        <w:ind w:left="200" w:firstLine="0"/>
        <w:rPr w:i="0"/>
      </w:pPr>
      <w:bookmarkStart w:id="152" w:name="_____152"/>
      <w:bookmarkStart w:id="153" w:name="_186"/>
      <w:bookmarkEnd w:id="152"/>
      <w:r>
        <w:rPr>
          <w:rFonts w:hAnsi="Arial" w:cs="Arial" w:eastAsia="Arial" w:ascii="Arial"/>
          <w:sz w:val="24"/>
        </w:rPr>
        <w:t xml:space="preserve">basic-paxos</w:t>
      </w:r>
      <w:bookmarkEnd w:id="153"/>
    </w:p>
    <w:p w:rsidRDefault="00592BE2" w:rsidR="0054058D">
      <w:pPr>
        <w:ind w:left="200"/>
        <w:jc w:val="both"/>
      </w:pPr>
      <w:r>
        <w:rPr>
          <w:rFonts w:hAnsi="Consolas" w:cs="Consolas" w:eastAsia="Consolas" w:ascii="Consolas"/>
          <w:sz w:val="29"/>
        </w:rPr>
        <w:t>https://juejin.im/post/6844903817297788942</w:t>
      </w:r>
    </w:p>
    <w:p w:rsidRDefault="00EE0374" w:rsidP="00EE0374" w:rsidR="00EE0374">
      <w:pPr>
        <w:pStyle w:val="3"/>
        <w:keepNext w:val="0"/>
        <w:numPr>
          <w:ilvl w:val="2"/>
          <w:numId w:val="1"/>
        </w:numPr>
        <w:tabs>
          <w:tab w:val="clear" w:pos="0"/>
        </w:tabs>
        <w:spacing w:line="340" w:lineRule="auto"/>
        <w:ind w:left="400" w:firstLine="0"/>
      </w:pPr>
      <w:bookmarkStart w:id="154" w:name="_____154"/>
      <w:bookmarkStart w:id="155" w:name="_127"/>
      <w:bookmarkEnd w:id="154"/>
      <w:r>
        <w:rPr>
          <w:rFonts w:hAnsi="Arial" w:cs="Arial" w:eastAsia="Arial" w:ascii="Arial"/>
          <w:sz w:val="24"/>
        </w:rPr>
        <w:t xml:space="preserve">角色</w:t>
      </w:r>
      <w:bookmarkEnd w:id="155"/>
    </w:p>
    <w:p w:rsidRDefault="00EE0374" w:rsidP="00EE0374" w:rsidR="00EE0374">
      <w:pPr>
        <w:pStyle w:val="4"/>
        <w:keepNext w:val="0"/>
        <w:numPr>
          <w:ilvl w:val="3"/>
          <w:numId w:val="1"/>
        </w:numPr>
        <w:tabs>
          <w:tab w:val="clear" w:pos="0"/>
        </w:tabs>
        <w:spacing w:line="340" w:lineRule="auto"/>
        <w:ind w:left="600" w:firstLine="0"/>
      </w:pPr>
      <w:bookmarkStart w:id="156" w:name="_____156"/>
      <w:bookmarkStart w:id="157" w:name="_128"/>
      <w:bookmarkEnd w:id="156"/>
      <w:r>
        <w:rPr>
          <w:rFonts w:hAnsi="Arial" w:cs="Arial" w:eastAsia="Arial" w:ascii="Arial"/>
          <w:sz w:val="24"/>
        </w:rPr>
        <w:t xml:space="preserve">Proposer</w:t>
      </w:r>
      <w:bookmarkEnd w:id="157"/>
    </w:p>
    <w:p w:rsidRDefault="00592BE2" w:rsidR="0054058D">
      <w:pPr>
        <w:ind w:left="600"/>
        <w:jc w:val="both"/>
      </w:pPr>
      <w:r>
        <w:rPr>
          <w:rFonts w:hAnsi="Consolas" w:cs="Consolas" w:eastAsia="Consolas" w:ascii="Consolas"/>
          <w:sz w:val="29"/>
          <w:color w:val="#ff0000"/>
        </w:rPr>
        <w:t>提案者</w:t>
      </w:r>
    </w:p>
    <w:p w:rsidRDefault="00592BE2" w:rsidR="0054058D">
      <w:pPr>
        <w:ind w:left="600"/>
        <w:jc w:val="both"/>
      </w:pPr>
      <w:r>
        <w:rPr>
          <w:rFonts w:hAnsi="Consolas" w:cs="Consolas" w:eastAsia="Consolas" w:ascii="Consolas"/>
          <w:sz w:val="29"/>
          <w:color w:val="#454545"/>
        </w:rPr>
        <w:t>1. 向所有的Acceptor发送消息Prepare(b)，b是Paxos的轮数</w:t>
      </w:r>
    </w:p>
    <w:p w:rsidRDefault="00592BE2" w:rsidR="0054058D">
      <w:pPr>
        <w:ind w:left="600"/>
        <w:jc w:val="both"/>
      </w:pPr>
      <w:r>
        <w:rPr>
          <w:rFonts w:hAnsi="Consolas" w:cs="Consolas" w:eastAsia="Consolas" w:ascii="Consolas"/>
          <w:sz w:val="29"/>
          <w:color w:val="#454545"/>
        </w:rPr>
        <w:t>2. 如果收到任何一个Acceptor发来的Reject(B)，则本轮失败，将b设为B+1,重新开始。</w:t>
      </w:r>
    </w:p>
    <w:p w:rsidRDefault="00592BE2" w:rsidR="0054058D">
      <w:pPr>
        <w:ind w:left="600"/>
        <w:jc w:val="both"/>
      </w:pPr>
      <w:r>
        <w:rPr>
          <w:rFonts w:hAnsi="Consolas" w:cs="Consolas" w:eastAsia="Consolas" w:ascii="Consolas"/>
          <w:sz w:val="29"/>
          <w:color w:val="#454545"/>
        </w:rPr>
        <w:t>3. 如果收到N/2 + 1以上的Promise(b, v_i），其中v_i表示Acceptor最近一次在i轮设置了v</w:t>
      </w:r>
    </w:p>
    <w:p w:rsidRDefault="00592BE2" w:rsidR="0054058D">
      <w:pPr>
        <w:ind w:left="600"/>
        <w:jc w:val="both"/>
      </w:pPr>
      <w:r>
        <w:rPr>
          <w:rFonts w:hAnsi="Consolas" w:cs="Consolas" w:eastAsia="Consolas" w:ascii="Consolas"/>
          <w:sz w:val="29"/>
          <w:color w:val="#454545"/>
        </w:rPr>
        <w:t>如果Promise(b,v)中的v都为空，则有Proposer选择一个v，广播Accept(b,v)</w:t>
      </w:r>
    </w:p>
    <w:p w:rsidRDefault="00592BE2" w:rsidR="0054058D">
      <w:pPr>
        <w:ind w:left="600"/>
        <w:jc w:val="both"/>
      </w:pPr>
      <w:r>
        <w:rPr>
          <w:rFonts w:hAnsi="Consolas" w:cs="Consolas" w:eastAsia="Consolas" w:ascii="Consolas"/>
          <w:sz w:val="29"/>
          <w:color w:val="#454545"/>
        </w:rPr>
        <w:t>否则，选择最大i的v，广播Accept(b,v)</w:t>
      </w:r>
    </w:p>
    <w:p w:rsidRDefault="00592BE2" w:rsidR="0054058D">
      <w:pPr>
        <w:ind w:left="600"/>
        <w:jc w:val="both"/>
      </w:pPr>
      <w:r>
        <w:rPr>
          <w:rFonts w:hAnsi="Consolas" w:cs="Consolas" w:eastAsia="Consolas" w:ascii="Consolas"/>
          <w:sz w:val="29"/>
          <w:color w:val="#454545"/>
        </w:rPr>
        <w:t>4. 如果收到Nack(B),将轮数置为B+1后重新开始</w:t>
      </w:r>
    </w:p>
    <w:p w:rsidRDefault="00EE0374" w:rsidP="00EE0374" w:rsidR="00EE0374">
      <w:pPr>
        <w:pStyle w:val="4"/>
        <w:keepNext w:val="0"/>
        <w:numPr>
          <w:ilvl w:val="3"/>
          <w:numId w:val="1"/>
        </w:numPr>
        <w:tabs>
          <w:tab w:val="clear" w:pos="0"/>
        </w:tabs>
        <w:spacing w:line="340" w:lineRule="auto"/>
        <w:ind w:left="600" w:firstLine="0"/>
      </w:pPr>
      <w:bookmarkStart w:id="158" w:name="_____158"/>
      <w:bookmarkStart w:id="159" w:name="_129"/>
      <w:bookmarkEnd w:id="158"/>
      <w:r>
        <w:rPr>
          <w:rFonts w:hAnsi="Arial" w:cs="Arial" w:eastAsia="Arial" w:ascii="Arial"/>
          <w:sz w:val="24"/>
        </w:rPr>
        <w:t xml:space="preserve">Acceptor</w:t>
      </w:r>
      <w:bookmarkEnd w:id="159"/>
    </w:p>
    <w:p w:rsidRDefault="00592BE2" w:rsidR="0054058D">
      <w:pPr>
        <w:ind w:left="600"/>
        <w:jc w:val="both"/>
      </w:pPr>
      <w:r>
        <w:rPr>
          <w:rFonts w:hAnsi="Consolas" w:cs="Consolas" w:eastAsia="Consolas" w:ascii="Consolas"/>
          <w:sz w:val="29"/>
          <w:color w:val="#ff0000"/>
        </w:rPr>
        <w:t>批准者</w:t>
      </w:r>
    </w:p>
    <w:p w:rsidRDefault="00592BE2" w:rsidR="0054058D">
      <w:pPr>
        <w:ind w:left="600"/>
        <w:jc w:val="both"/>
      </w:pPr>
      <w:r>
        <w:rPr>
          <w:rFonts w:hAnsi="Consolas" w:cs="Consolas" w:eastAsia="Consolas" w:ascii="Consolas"/>
          <w:sz w:val="29"/>
          <w:color w:val="#454545"/>
        </w:rPr>
        <w:t>B为该Acceptor接收到的最大轮数</w:t>
      </w:r>
    </w:p>
    <w:p w:rsidRDefault="00592BE2" w:rsidR="0054058D">
      <w:pPr>
        <w:ind w:left="600"/>
        <w:jc w:val="both"/>
      </w:pPr>
      <w:r>
        <w:rPr>
          <w:rFonts w:hAnsi="Consolas" w:cs="Consolas" w:eastAsia="Consolas" w:ascii="Consolas"/>
          <w:sz w:val="29"/>
          <w:color w:val="#454545"/>
        </w:rPr>
        <w:t>1. 接收Prepare(b)</w:t>
      </w:r>
    </w:p>
    <w:p w:rsidRDefault="00592BE2" w:rsidR="0054058D">
      <w:pPr>
        <w:ind w:left="600"/>
        <w:jc w:val="both"/>
      </w:pPr>
      <w:r>
        <w:rPr>
          <w:rFonts w:hAnsi="Consolas" w:cs="Consolas" w:eastAsia="Consolas" w:ascii="Consolas"/>
          <w:sz w:val="29"/>
          <w:color w:val="#454545"/>
        </w:rPr>
        <w:t>b&gt;B，设置B=b，并回复Promise(b, V_B)</w:t>
      </w:r>
    </w:p>
    <w:p w:rsidRDefault="00592BE2" w:rsidR="0054058D">
      <w:pPr>
        <w:ind w:left="600"/>
        <w:jc w:val="both"/>
      </w:pPr>
      <w:r>
        <w:rPr>
          <w:rFonts w:hAnsi="Consolas" w:cs="Consolas" w:eastAsia="Consolas" w:ascii="Consolas"/>
          <w:sz w:val="29"/>
          <w:color w:val="#454545"/>
        </w:rPr>
        <w:t>否则，回复Reject(B)</w:t>
      </w:r>
    </w:p>
    <w:p w:rsidRDefault="00592BE2" w:rsidR="0054058D">
      <w:pPr>
        <w:ind w:left="600"/>
        <w:jc w:val="both"/>
      </w:pPr>
      <w:r>
        <w:rPr>
          <w:rFonts w:hAnsi="Consolas" w:cs="Consolas" w:eastAsia="Consolas" w:ascii="Consolas"/>
          <w:sz w:val="29"/>
          <w:color w:val="#454545"/>
        </w:rPr>
        <w:t>2. 接收Accept(b,v)</w:t>
      </w:r>
    </w:p>
    <w:p w:rsidRDefault="00592BE2" w:rsidR="0054058D">
      <w:pPr>
        <w:ind w:left="600"/>
        <w:jc w:val="both"/>
      </w:pPr>
      <w:r>
        <w:rPr>
          <w:rFonts w:hAnsi="Consolas" w:cs="Consolas" w:eastAsia="Consolas" w:ascii="Consolas"/>
          <w:sz w:val="29"/>
          <w:color w:val="#454545"/>
        </w:rPr>
        <w:t>如果b&lt;B,则回复Nack(B)</w:t>
      </w:r>
    </w:p>
    <w:p w:rsidRDefault="00592BE2" w:rsidR="0054058D">
      <w:pPr>
        <w:ind w:left="600"/>
        <w:jc w:val="both"/>
      </w:pPr>
      <w:r>
        <w:rPr>
          <w:rFonts w:hAnsi="Consolas" w:cs="Consolas" w:eastAsia="Consolas" w:ascii="Consolas"/>
          <w:sz w:val="29"/>
          <w:color w:val="#454545"/>
        </w:rPr>
        <w:t>设置V为v，批准了v，广播Accepted消息</w:t>
      </w:r>
    </w:p>
    <w:p w:rsidRDefault="00EE0374" w:rsidP="00EE0374" w:rsidR="00EE0374">
      <w:pPr>
        <w:pStyle w:val="4"/>
        <w:keepNext w:val="0"/>
        <w:numPr>
          <w:ilvl w:val="3"/>
          <w:numId w:val="1"/>
        </w:numPr>
        <w:tabs>
          <w:tab w:val="clear" w:pos="0"/>
        </w:tabs>
        <w:spacing w:line="340" w:lineRule="auto"/>
        <w:ind w:left="600" w:firstLine="0"/>
      </w:pPr>
      <w:bookmarkStart w:id="160" w:name="_____160"/>
      <w:bookmarkStart w:id="161" w:name="_130"/>
      <w:bookmarkEnd w:id="160"/>
      <w:r>
        <w:rPr>
          <w:rFonts w:hAnsi="Arial" w:cs="Arial" w:eastAsia="Arial" w:ascii="Arial"/>
          <w:sz w:val="24"/>
        </w:rPr>
        <w:t xml:space="preserve">Learner</w:t>
      </w:r>
      <w:bookmarkEnd w:id="161"/>
    </w:p>
    <w:p w:rsidRDefault="00592BE2" w:rsidR="0054058D">
      <w:pPr>
        <w:ind w:left="600"/>
        <w:jc w:val="both"/>
      </w:pPr>
      <w:r>
        <w:rPr>
          <w:rFonts w:hAnsi="Consolas" w:cs="Consolas" w:eastAsia="Consolas" w:ascii="Consolas"/>
          <w:sz w:val="29"/>
        </w:rPr>
        <w:t>可以让所有的Acceptor将它们对提案的批准情况，统一发送给一个特定的Learner（主Learner），</w:t>
      </w:r>
      <w:r>
        <w:rPr>
          <w:rFonts w:hAnsi="Consolas" w:cs="Consolas" w:eastAsia="Consolas" w:ascii="Consolas"/>
          <w:sz w:val="29"/>
        </w:rPr>
        <w:t>这样能减少通信次数，但引入了一个新的不稳定因素：主Learner随时可能出现故障（或者发给特定的Learner集合）</w:t>
      </w:r>
      <w:r>
        <w:rPr>
          <w:rFonts w:hAnsi="Consolas" w:cs="Consolas" w:eastAsia="Consolas" w:ascii="Consolas"/>
          <w:sz w:val="29"/>
        </w:rPr>
        <w:t>。</w:t>
      </w:r>
    </w:p>
    <w:p w:rsidRDefault="00EE0374" w:rsidP="00EE0374" w:rsidR="00EE0374">
      <w:pPr>
        <w:pStyle w:val="3"/>
        <w:keepNext w:val="0"/>
        <w:numPr>
          <w:ilvl w:val="2"/>
          <w:numId w:val="1"/>
        </w:numPr>
        <w:tabs>
          <w:tab w:val="clear" w:pos="0"/>
        </w:tabs>
        <w:spacing w:line="340" w:lineRule="auto"/>
        <w:ind w:left="400" w:firstLine="0"/>
      </w:pPr>
      <w:bookmarkStart w:id="162" w:name="_____162"/>
      <w:bookmarkStart w:id="163" w:name="_154"/>
      <w:bookmarkEnd w:id="162"/>
      <w:r>
        <w:rPr>
          <w:rFonts w:hAnsi="Arial" w:cs="Arial" w:eastAsia="Arial" w:ascii="Arial"/>
          <w:sz w:val="24"/>
        </w:rPr>
        <w:t xml:space="preserve">提案</w:t>
      </w:r>
      <w:bookmarkEnd w:id="163"/>
    </w:p>
    <w:p w:rsidRDefault="00592BE2" w:rsidR="0054058D">
      <w:pPr>
        <w:ind w:left="400"/>
        <w:jc w:val="both"/>
      </w:pPr>
      <w:r>
        <w:rPr>
          <w:rFonts w:hAnsi="Consolas" w:cs="Consolas" w:eastAsia="Consolas" w:ascii="Consolas"/>
          <w:sz w:val="29"/>
          <w:color w:val="#454545"/>
        </w:rPr>
        <w:t>将修改某个变量的值为某个值，设置当前primary为某个节点都抽象为value</w:t>
      </w:r>
    </w:p>
    <w:p w:rsidRDefault="00EE0374" w:rsidP="00EE0374" w:rsidR="00EE0374">
      <w:pPr>
        <w:pStyle w:val="3"/>
        <w:keepNext w:val="0"/>
        <w:numPr>
          <w:ilvl w:val="2"/>
          <w:numId w:val="1"/>
        </w:numPr>
        <w:tabs>
          <w:tab w:val="clear" w:pos="0"/>
        </w:tabs>
        <w:spacing w:line="340" w:lineRule="auto"/>
        <w:ind w:left="400" w:firstLine="0"/>
      </w:pPr>
      <w:bookmarkStart w:id="164" w:name="_____164"/>
      <w:bookmarkStart w:id="165" w:name="_155"/>
      <w:bookmarkEnd w:id="164"/>
      <w:r>
        <w:rPr>
          <w:rFonts w:hAnsi="Arial" w:cs="Arial" w:eastAsia="Arial" w:ascii="Arial"/>
          <w:sz w:val="24"/>
        </w:rPr>
        <w:t xml:space="preserve">原则</w:t>
      </w:r>
      <w:bookmarkEnd w:id="165"/>
    </w:p>
    <w:p w:rsidRDefault="00592BE2" w:rsidR="0054058D">
      <w:pPr>
        <w:ind w:left="400"/>
        <w:jc w:val="both"/>
      </w:pPr>
      <w:r>
        <w:rPr>
          <w:rFonts w:hAnsi="Consolas" w:cs="Consolas" w:eastAsia="Consolas" w:ascii="Consolas"/>
          <w:sz w:val="29"/>
        </w:rPr>
        <w:t>1. 只有被提出的提案才能被选定</w:t>
      </w:r>
    </w:p>
    <w:p w:rsidRDefault="00592BE2" w:rsidR="0054058D">
      <w:pPr>
        <w:ind w:left="400"/>
        <w:jc w:val="both"/>
      </w:pPr>
      <w:r>
        <w:rPr>
          <w:rFonts w:hAnsi="Consolas" w:cs="Consolas" w:eastAsia="Consolas" w:ascii="Consolas"/>
          <w:sz w:val="29"/>
        </w:rPr>
        <w:t>2. 只能有一个值被选定</w:t>
      </w:r>
    </w:p>
    <w:p w:rsidRDefault="00592BE2" w:rsidR="0054058D">
      <w:pPr>
        <w:ind w:left="400"/>
        <w:jc w:val="both"/>
      </w:pPr>
      <w:r>
        <w:rPr>
          <w:rFonts w:hAnsi="Consolas" w:cs="Consolas" w:eastAsia="Consolas" w:ascii="Consolas"/>
          <w:sz w:val="29"/>
        </w:rPr>
        <w:t>3. 如果某个进程认为某个提案被选定了，那么这个提案必须是真的被选定的那个</w:t>
      </w:r>
    </w:p>
    <w:p w:rsidRDefault="00EE0374" w:rsidP="00EE0374" w:rsidR="00EE0374">
      <w:pPr>
        <w:pStyle w:val="3"/>
        <w:keepNext w:val="0"/>
        <w:numPr>
          <w:ilvl w:val="2"/>
          <w:numId w:val="1"/>
        </w:numPr>
        <w:tabs>
          <w:tab w:val="clear" w:pos="0"/>
        </w:tabs>
        <w:spacing w:line="340" w:lineRule="auto"/>
        <w:ind w:left="400" w:firstLine="0"/>
      </w:pPr>
      <w:bookmarkStart w:id="166" w:name="_____166"/>
      <w:bookmarkStart w:id="167" w:name="_208"/>
      <w:bookmarkEnd w:id="166"/>
      <w:r>
        <w:rPr>
          <w:rFonts w:hAnsi="Arial" w:cs="Arial" w:eastAsia="Arial" w:ascii="Arial"/>
          <w:sz w:val="24"/>
        </w:rPr>
        <w:t xml:space="preserve">实现细节</w:t>
      </w:r>
      <w:bookmarkEnd w:id="167"/>
    </w:p>
    <w:p w:rsidRDefault="00EE0374" w:rsidP="00EE0374" w:rsidR="00EE0374">
      <w:pPr>
        <w:pStyle w:val="4"/>
        <w:keepNext w:val="0"/>
        <w:numPr>
          <w:ilvl w:val="3"/>
          <w:numId w:val="1"/>
        </w:numPr>
        <w:tabs>
          <w:tab w:val="clear" w:pos="0"/>
        </w:tabs>
        <w:spacing w:line="340" w:lineRule="auto"/>
        <w:ind w:left="600" w:firstLine="0"/>
      </w:pPr>
      <w:bookmarkStart w:id="168" w:name="_____168"/>
      <w:bookmarkStart w:id="169" w:name="_209"/>
      <w:bookmarkEnd w:id="168"/>
      <w:r>
        <w:rPr>
          <w:rFonts w:hAnsi="Arial" w:cs="Arial" w:eastAsia="Arial" w:ascii="Arial"/>
          <w:sz w:val="24"/>
        </w:rPr>
        <w:t xml:space="preserve">Proposal Number</w:t>
      </w:r>
      <w:bookmarkEnd w:id="169"/>
    </w:p>
    <w:p w:rsidRDefault="00592BE2" w:rsidR="0054058D">
      <w:pPr>
        <w:ind w:left="600"/>
        <w:jc w:val="both"/>
      </w:pPr>
      <w:r>
        <w:rPr>
          <w:rFonts w:hAnsi="Consolas" w:cs="Consolas" w:eastAsia="Consolas" w:ascii="Consolas"/>
          <w:sz w:val="29"/>
        </w:rPr>
        <w:t xml:space="preserve">1. </w:t>
      </w:r>
      <w:r>
        <w:rPr>
          <w:rFonts w:hAnsi="Consolas" w:cs="Consolas" w:eastAsia="Consolas" w:ascii="Consolas"/>
          <w:sz w:val="29"/>
          <w:color w:val="#ff0000"/>
        </w:rPr>
        <w:t>全局唯一</w:t>
      </w:r>
      <w:r>
        <w:rPr>
          <w:rFonts w:hAnsi="Consolas" w:cs="Consolas" w:eastAsia="Consolas" w:ascii="Consolas"/>
          <w:sz w:val="29"/>
        </w:rPr>
        <w:t>：无论是相同的Proposer的不同Proposal，还是不同的Proposer的相同或者不同proposal</w:t>
      </w:r>
    </w:p>
    <w:p w:rsidRDefault="00592BE2" w:rsidR="0054058D">
      <w:pPr>
        <w:ind w:left="600"/>
        <w:jc w:val="both"/>
      </w:pPr>
      <w:r>
        <w:rPr>
          <w:rFonts w:hAnsi="Consolas" w:cs="Consolas" w:eastAsia="Consolas" w:ascii="Consolas"/>
          <w:sz w:val="29"/>
        </w:rPr>
        <w:t xml:space="preserve">2. </w:t>
      </w:r>
      <w:r>
        <w:rPr>
          <w:rFonts w:hAnsi="Consolas" w:cs="Consolas" w:eastAsia="Consolas" w:ascii="Consolas"/>
          <w:sz w:val="29"/>
          <w:color w:val="#ff0000"/>
        </w:rPr>
        <w:t>单调递增</w:t>
      </w:r>
      <w:r>
        <w:rPr>
          <w:rFonts w:hAnsi="Consolas" w:cs="Consolas" w:eastAsia="Consolas" w:ascii="Consolas"/>
          <w:sz w:val="29"/>
        </w:rPr>
        <w:t>：越大优先级越高</w:t>
      </w:r>
    </w:p>
    <w:p w:rsidRDefault="00592BE2" w:rsidR="0054058D">
      <w:pPr>
        <w:ind w:left="600"/>
        <w:jc w:val="both"/>
      </w:pPr>
    </w:p>
    <w:p w:rsidRDefault="00592BE2" w:rsidR="0054058D">
      <w:pPr>
        <w:ind w:left="600"/>
        <w:jc w:val="both"/>
      </w:pPr>
      <w:r>
        <w:rPr>
          <w:rFonts w:hAnsi="Consolas" w:cs="Consolas" w:eastAsia="Consolas" w:ascii="Consolas"/>
          <w:sz w:val="29"/>
        </w:rPr>
        <w:t>一个简单的做法：Proposal Number由Round Number组合完成，后面拼接server id。maxRound是递增的，并且需要被持久化在磁盘中。</w:t>
      </w:r>
    </w:p>
    <w:p w:rsidRDefault="00EE0374" w:rsidP="00EE0374" w:rsidR="00EE0374">
      <w:pPr>
        <w:pStyle w:val="4"/>
        <w:keepNext w:val="0"/>
        <w:numPr>
          <w:ilvl w:val="3"/>
          <w:numId w:val="1"/>
        </w:numPr>
        <w:tabs>
          <w:tab w:val="clear" w:pos="0"/>
        </w:tabs>
        <w:spacing w:line="340" w:lineRule="auto"/>
        <w:ind w:left="600" w:firstLine="0"/>
      </w:pPr>
      <w:bookmarkStart w:id="170" w:name="_____170"/>
      <w:bookmarkStart w:id="171" w:name="_210"/>
      <w:bookmarkEnd w:id="170"/>
      <w:r>
        <w:rPr>
          <w:rFonts w:hAnsi="Arial" w:cs="Arial" w:eastAsia="Arial" w:ascii="Arial"/>
          <w:sz w:val="24"/>
        </w:rPr>
        <w:t xml:space="preserve">持久化状态</w:t>
      </w:r>
      <w:bookmarkEnd w:id="171"/>
    </w:p>
    <w:p w:rsidRDefault="00592BE2" w:rsidR="0054058D">
      <w:pPr>
        <w:ind w:left="600"/>
        <w:jc w:val="both"/>
      </w:pPr>
      <w:r>
        <w:rPr>
          <w:rFonts w:hAnsi="Consolas" w:cs="Consolas" w:eastAsia="Consolas" w:ascii="Consolas"/>
          <w:sz w:val="29"/>
          <w:b w:val="on"/>
          <w:color w:val="#ff0000"/>
        </w:rPr>
        <w:t>1. minProposal</w:t>
      </w:r>
    </w:p>
    <w:p w:rsidRDefault="00592BE2" w:rsidR="0054058D">
      <w:pPr>
        <w:ind w:left="600"/>
        <w:jc w:val="both"/>
      </w:pPr>
      <w:r>
        <w:rPr>
          <w:rFonts w:hAnsi="Consolas" w:cs="Consolas" w:eastAsia="Consolas" w:ascii="Consolas"/>
          <w:sz w:val="29"/>
        </w:rPr>
        <w:t>server接收到的最小即将accept的Proposal number，如果是0表示server没有收到任何的Prepare request。</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2. accept proposal</w:t>
      </w:r>
    </w:p>
    <w:p w:rsidRDefault="00592BE2" w:rsidR="0054058D">
      <w:pPr>
        <w:ind w:left="600"/>
        <w:jc w:val="both"/>
      </w:pPr>
      <w:r>
        <w:rPr>
          <w:rFonts w:hAnsi="Consolas" w:cs="Consolas" w:eastAsia="Consolas" w:ascii="Consolas"/>
          <w:sz w:val="29"/>
        </w:rPr>
        <w:t>server最后一次accept的Proposal number，如果是0表示server没有accept任何Proposal。</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3. accept value</w:t>
      </w:r>
    </w:p>
    <w:p w:rsidRDefault="00592BE2" w:rsidR="0054058D">
      <w:pPr>
        <w:ind w:left="600"/>
        <w:jc w:val="both"/>
      </w:pPr>
      <w:r>
        <w:rPr>
          <w:rFonts w:hAnsi="Consolas" w:cs="Consolas" w:eastAsia="Consolas" w:ascii="Consolas"/>
          <w:sz w:val="29"/>
        </w:rPr>
        <w:t>最近server accept的Proposal的value，如果是null表示server还没有accept任何的Proposal。</w:t>
      </w:r>
    </w:p>
    <w:p w:rsidRDefault="00592BE2" w:rsidR="0054058D">
      <w:pPr>
        <w:ind w:left="600"/>
        <w:jc w:val="both"/>
      </w:pPr>
    </w:p>
    <w:p w:rsidRDefault="00592BE2" w:rsidR="0054058D">
      <w:pPr>
        <w:ind w:left="600"/>
        <w:jc w:val="both"/>
      </w:pPr>
      <w:r>
        <w:rPr>
          <w:rFonts w:hAnsi="Consolas" w:cs="Consolas" w:eastAsia="Consolas" w:ascii="Consolas"/>
          <w:sz w:val="29"/>
          <w:b w:val="on"/>
          <w:color w:val="#ff0000"/>
        </w:rPr>
        <w:t>4. maxRound</w:t>
      </w:r>
    </w:p>
    <w:p w:rsidRDefault="00592BE2" w:rsidR="0054058D">
      <w:pPr>
        <w:ind w:left="600"/>
        <w:jc w:val="both"/>
      </w:pPr>
      <w:r>
        <w:rPr>
          <w:rFonts w:hAnsi="Consolas" w:cs="Consolas" w:eastAsia="Consolas" w:ascii="Consolas"/>
          <w:sz w:val="29"/>
        </w:rPr>
        <w:t>server锁看见的最大round number。</w:t>
      </w:r>
    </w:p>
    <w:p w:rsidRDefault="00EE0374" w:rsidP="00EE0374" w:rsidR="00EE0374">
      <w:pPr>
        <w:pStyle w:val="4"/>
        <w:keepNext w:val="0"/>
        <w:numPr>
          <w:ilvl w:val="3"/>
          <w:numId w:val="1"/>
        </w:numPr>
        <w:tabs>
          <w:tab w:val="clear" w:pos="0"/>
        </w:tabs>
        <w:spacing w:line="340" w:lineRule="auto"/>
        <w:ind w:left="600" w:firstLine="0"/>
      </w:pPr>
      <w:bookmarkStart w:id="172" w:name="_____172"/>
      <w:bookmarkStart w:id="173" w:name="_212"/>
      <w:bookmarkEnd w:id="172"/>
      <w:r>
        <w:rPr>
          <w:rFonts w:hAnsi="Arial" w:cs="Arial" w:eastAsia="Arial" w:ascii="Arial"/>
          <w:sz w:val="24"/>
        </w:rPr>
        <w:t xml:space="preserve">log ID</w:t>
      </w:r>
      <w:bookmarkEnd w:id="173"/>
    </w:p>
    <w:p w:rsidRDefault="00592BE2" w:rsidR="0054058D">
      <w:pPr>
        <w:ind w:left="600"/>
        <w:jc w:val="both"/>
      </w:pPr>
      <w:r>
        <w:rPr>
          <w:rFonts w:hAnsi="Consolas" w:cs="Consolas" w:eastAsia="Consolas" w:ascii="Consolas"/>
          <w:sz w:val="29"/>
        </w:rPr>
        <w:t>log id就是Paxos instance，表示一个提案（独一无二）</w:t>
      </w:r>
    </w:p>
    <w:p w:rsidRDefault="00592BE2" w:rsidR="0054058D">
      <w:pPr>
        <w:ind w:left="600"/>
        <w:jc w:val="both"/>
      </w:pPr>
      <w:r>
        <w:rPr>
          <w:rFonts w:hAnsi="Consolas" w:cs="Consolas" w:eastAsia="Consolas" w:ascii="Consolas"/>
          <w:sz w:val="29"/>
        </w:rPr>
        <w:t>具体是从整个集群中查询所有的server获得当前最大logID，加1后作为执行本次Paxos instance的唯一标识。</w:t>
      </w:r>
    </w:p>
    <w:p w:rsidRDefault="00EE0374" w:rsidP="00EE0374" w:rsidR="00EE0374">
      <w:pPr>
        <w:pStyle w:val="3"/>
        <w:keepNext w:val="0"/>
        <w:numPr>
          <w:ilvl w:val="2"/>
          <w:numId w:val="1"/>
        </w:numPr>
        <w:tabs>
          <w:tab w:val="clear" w:pos="0"/>
        </w:tabs>
        <w:spacing w:line="340" w:lineRule="auto"/>
        <w:ind w:left="400" w:firstLine="0"/>
      </w:pPr>
      <w:bookmarkStart w:id="174" w:name="_____174"/>
      <w:bookmarkStart w:id="175" w:name="_191"/>
      <w:bookmarkEnd w:id="174"/>
      <w:r>
        <w:rPr>
          <w:rFonts w:hAnsi="Arial" w:cs="Arial" w:eastAsia="Arial" w:ascii="Arial"/>
          <w:sz w:val="24"/>
        </w:rPr>
        <w:t xml:space="preserve">竞争及活锁</w:t>
      </w:r>
      <w:bookmarkEnd w:id="175"/>
    </w:p>
    <w:p w:rsidRDefault="00592BE2" w:rsidR="0054058D">
      <w:pPr>
        <w:ind w:left="400"/>
        <w:jc w:val="both"/>
      </w:pPr>
      <w:r>
        <w:rPr>
          <w:rFonts w:hAnsi="Consolas" w:cs="Consolas" w:eastAsia="Consolas" w:ascii="Consolas"/>
          <w:sz w:val="29"/>
        </w:rPr>
        <w:t>但在 Paxos 协议过程中，虽然也存在着并发竞争，不会出现上述死锁。这是因为， Paxos 协议引入了轮数的概念，高轮数的 paxos 提案可以抢占低轮数的 paxos 提案。 从而避免了死锁的发生。</w:t>
      </w:r>
    </w:p>
    <w:p w:rsidRDefault="00592BE2" w:rsidR="0054058D">
      <w:pPr>
        <w:ind w:left="400"/>
        <w:jc w:val="both"/>
      </w:pPr>
      <w:r>
        <w:rPr>
          <w:rFonts w:hAnsi="Consolas" w:cs="Consolas" w:eastAsia="Consolas" w:ascii="Consolas"/>
          <w:sz w:val="29"/>
        </w:rPr>
        <w:t>然而这种设计却引入了“活锁”的可能，</w:t>
      </w:r>
      <w:r>
        <w:rPr>
          <w:rFonts w:hAnsi="Consolas" w:cs="Consolas" w:eastAsia="Consolas" w:ascii="Consolas"/>
          <w:sz w:val="29"/>
          <w:color w:val="#ff0000"/>
        </w:rPr>
        <w:t>即 Proposer 相互不断以更高的轮数提出议案，使得每轮 Paxos过程都无法最终完成，从而无法批准任何一个 value</w:t>
      </w:r>
      <w:r>
        <w:rPr>
          <w:rFonts w:hAnsi="Consolas" w:cs="Consolas" w:eastAsia="Consolas" w:ascii="Consolas"/>
          <w:sz w:val="29"/>
        </w:rPr>
        <w:t>。</w:t>
      </w:r>
    </w:p>
    <w:p w:rsidRDefault="00EE0374" w:rsidP="00EE0374" w:rsidR="00EE0374">
      <w:pPr>
        <w:pStyle w:val="2"/>
        <w:keepNext w:val="0"/>
        <w:numPr>
          <w:ilvl w:val="1"/>
          <w:numId w:val="1"/>
        </w:numPr>
        <w:tabs>
          <w:tab w:val="clear" w:pos="0"/>
        </w:tabs>
        <w:spacing w:line="340" w:lineRule="auto"/>
        <w:ind w:left="200" w:firstLine="0"/>
        <w:rPr w:i="0"/>
      </w:pPr>
      <w:bookmarkStart w:id="176" w:name="_____176"/>
      <w:bookmarkStart w:id="177" w:name="_187"/>
      <w:bookmarkEnd w:id="176"/>
      <w:r>
        <w:rPr>
          <w:rFonts w:hAnsi="Arial" w:cs="Arial" w:eastAsia="Arial" w:ascii="Arial"/>
          <w:sz w:val="24"/>
        </w:rPr>
        <w:t xml:space="preserve">multi-paxos</w:t>
      </w:r>
      <w:bookmarkEnd w:id="177"/>
    </w:p>
    <w:p w:rsidRDefault="00EE0374" w:rsidP="00EE0374" w:rsidR="00EE0374">
      <w:pPr>
        <w:pStyle w:val="3"/>
        <w:keepNext w:val="0"/>
        <w:numPr>
          <w:ilvl w:val="2"/>
          <w:numId w:val="1"/>
        </w:numPr>
        <w:tabs>
          <w:tab w:val="clear" w:pos="0"/>
        </w:tabs>
        <w:spacing w:line="340" w:lineRule="auto"/>
        <w:ind w:left="400" w:firstLine="0"/>
      </w:pPr>
      <w:bookmarkStart w:id="178" w:name="_____178"/>
      <w:bookmarkStart w:id="179" w:name="_188"/>
      <w:bookmarkEnd w:id="178"/>
      <w:r>
        <w:rPr>
          <w:rFonts w:hAnsi="Arial" w:cs="Arial" w:eastAsia="Arial" w:ascii="Arial"/>
          <w:sz w:val="24"/>
        </w:rPr>
        <w:t xml:space="preserve">比basic-paxos的优势</w:t>
      </w:r>
      <w:bookmarkEnd w:id="179"/>
    </w:p>
    <w:p w:rsidRDefault="00592BE2" w:rsidR="0054058D">
      <w:pPr>
        <w:ind w:left="400"/>
        <w:jc w:val="both"/>
      </w:pPr>
      <w:r>
        <w:rPr>
          <w:rFonts w:hAnsi="Consolas" w:cs="Consolas" w:eastAsia="Consolas" w:ascii="Consolas"/>
          <w:sz w:val="29"/>
        </w:rPr>
        <w:t>multi-paxos</w:t>
      </w:r>
      <w:r>
        <w:rPr>
          <w:rFonts w:hAnsi="Consolas" w:cs="Consolas" w:eastAsia="Consolas" w:ascii="Consolas"/>
          <w:sz w:val="29"/>
        </w:rPr>
        <w:t>降低basic-paxos出现多个proposer冲突的频率，合并阶段一从而将一次决议的平均代价缩小到最优的两次</w:t>
      </w:r>
      <w:r>
        <w:rPr>
          <w:rFonts w:hAnsi="Consolas" w:cs="Consolas" w:eastAsia="Consolas" w:ascii="Consolas"/>
          <w:sz w:val="29"/>
        </w:rPr>
        <w:t>。</w:t>
      </w:r>
    </w:p>
    <w:p w:rsidRDefault="00592BE2" w:rsidR="0054058D">
      <w:pPr>
        <w:ind w:left="400"/>
        <w:jc w:val="both"/>
      </w:pPr>
      <w:r>
        <w:rPr>
          <w:rFonts w:hAnsi="Consolas" w:cs="Consolas" w:eastAsia="Consolas" w:ascii="Consolas"/>
          <w:sz w:val="29"/>
        </w:rPr>
        <w:t>将basic-paxos并行化，能够处理多个提案。</w:t>
      </w:r>
    </w:p>
    <w:p w:rsidRDefault="00EE0374" w:rsidP="00EE0374" w:rsidR="00EE0374">
      <w:pPr>
        <w:pStyle w:val="3"/>
        <w:keepNext w:val="0"/>
        <w:numPr>
          <w:ilvl w:val="2"/>
          <w:numId w:val="1"/>
        </w:numPr>
        <w:tabs>
          <w:tab w:val="clear" w:pos="0"/>
        </w:tabs>
        <w:spacing w:line="340" w:lineRule="auto"/>
        <w:ind w:left="400" w:firstLine="0"/>
      </w:pPr>
      <w:bookmarkStart w:id="180" w:name="_____180"/>
      <w:bookmarkStart w:id="181" w:name="_156"/>
      <w:bookmarkEnd w:id="180"/>
      <w:r>
        <w:rPr>
          <w:rFonts w:hAnsi="Arial" w:cs="Arial" w:eastAsia="Arial" w:ascii="Arial"/>
          <w:sz w:val="24"/>
        </w:rPr>
        <w:t xml:space="preserve">实现细节</w:t>
      </w:r>
      <w:bookmarkEnd w:id="181"/>
    </w:p>
    <w:p w:rsidRDefault="00592BE2" w:rsidR="0054058D">
      <w:pPr>
        <w:ind w:left="400"/>
        <w:jc w:val="both"/>
      </w:pPr>
      <w:r>
        <w:rPr>
          <w:rFonts w:hAnsi="Consolas" w:cs="Consolas" w:eastAsia="Consolas" w:ascii="Consolas"/>
          <w:sz w:val="29"/>
        </w:rPr>
        <w:t>使用1个主Proposer，也就是proposer-id最大的proposer提出的决议才是有效的。</w:t>
      </w:r>
    </w:p>
    <w:p w:rsidRDefault="00EE0374" w:rsidP="00EE0374" w:rsidR="00EE0374">
      <w:pPr>
        <w:pStyle w:val="4"/>
        <w:keepNext w:val="0"/>
        <w:numPr>
          <w:ilvl w:val="3"/>
          <w:numId w:val="1"/>
        </w:numPr>
        <w:tabs>
          <w:tab w:val="clear" w:pos="0"/>
        </w:tabs>
        <w:spacing w:line="340" w:lineRule="auto"/>
        <w:ind w:left="600" w:firstLine="0"/>
      </w:pPr>
      <w:bookmarkStart w:id="182" w:name="_____182"/>
      <w:bookmarkStart w:id="183" w:name="_213"/>
      <w:bookmarkEnd w:id="182"/>
      <w:r>
        <w:rPr>
          <w:rFonts w:hAnsi="Arial" w:cs="Arial" w:eastAsia="Arial" w:ascii="Arial"/>
          <w:sz w:val="24"/>
        </w:rPr>
        <w:t xml:space="preserve">Leader产生</w:t>
      </w:r>
      <w:bookmarkEnd w:id="183"/>
    </w:p>
    <w:p w:rsidRDefault="00592BE2" w:rsidR="0054058D">
      <w:pPr>
        <w:ind w:left="600"/>
        <w:jc w:val="both"/>
      </w:pPr>
      <w:r>
        <w:rPr>
          <w:rFonts w:hAnsi="Consolas" w:cs="Consolas" w:eastAsia="Consolas" w:ascii="Consolas"/>
          <w:sz w:val="29"/>
        </w:rPr>
        <w:t>经过一轮的Basic-Paxos，成功得到多数派accept的proposer即为leader。之后可以通过lease机制，保持这个leader的身份，使得其他的proposer不再发起提案，这样就进入了一个leader任期。</w:t>
      </w:r>
    </w:p>
    <w:p w:rsidRDefault="00592BE2" w:rsidR="0054058D">
      <w:pPr>
        <w:ind w:left="600"/>
        <w:jc w:val="both"/>
      </w:pPr>
      <w:r>
        <w:rPr>
          <w:rFonts w:hAnsi="Consolas" w:cs="Consolas" w:eastAsia="Consolas" w:ascii="Consolas"/>
          <w:sz w:val="29"/>
        </w:rPr>
        <w:t>在这个任期中，由于没有了并发冲突，这个leader对后续的日志进行投票时，不必每次都向多数派询问logId，也不必执行prepare阶段，直接执行accept阶段。</w:t>
      </w:r>
    </w:p>
    <w:p w:rsidRDefault="00EE0374" w:rsidP="00EE0374" w:rsidR="00EE0374">
      <w:pPr>
        <w:pStyle w:val="4"/>
        <w:keepNext w:val="0"/>
        <w:numPr>
          <w:ilvl w:val="3"/>
          <w:numId w:val="1"/>
        </w:numPr>
        <w:tabs>
          <w:tab w:val="clear" w:pos="0"/>
        </w:tabs>
        <w:spacing w:line="340" w:lineRule="auto"/>
        <w:ind w:left="600" w:firstLine="0"/>
      </w:pPr>
      <w:bookmarkStart w:id="184" w:name="_____184"/>
      <w:bookmarkStart w:id="185" w:name="_214"/>
      <w:bookmarkEnd w:id="184"/>
      <w:r>
        <w:rPr>
          <w:rFonts w:hAnsi="Arial" w:cs="Arial" w:eastAsia="Arial" w:ascii="Arial"/>
          <w:sz w:val="24"/>
        </w:rPr>
        <w:t xml:space="preserve">confirm日志优化</w:t>
      </w:r>
      <w:bookmarkEnd w:id="185"/>
    </w:p>
    <w:p w:rsidRDefault="00592BE2" w:rsidR="0054058D">
      <w:pPr>
        <w:ind w:left="600"/>
        <w:jc w:val="both"/>
      </w:pPr>
      <w:r>
        <w:rPr>
          <w:rFonts w:hAnsi="Consolas" w:cs="Consolas" w:eastAsia="Consolas" w:ascii="Consolas"/>
          <w:sz w:val="29"/>
        </w:rPr>
        <w:t>在Paxos协议中，对于决议的读取也是需要执行一轮Paxos过程的，在实际工程中做数据恢复时，对每条日志都执行一轮Paxos的代价过大，</w:t>
      </w:r>
      <w:r>
        <w:rPr>
          <w:rFonts w:hAnsi="Consolas" w:cs="Consolas" w:eastAsia="Consolas" w:ascii="Consolas"/>
          <w:sz w:val="29"/>
        </w:rPr>
        <w:t>因此引入需要引入一种被成为confirm的机制，即leader持久化一条日志，得到多数派的accept后，就再写一条针对这条日志的confirm日志，表示这条日志已经确认形成了多数派备份，在回放日志时，判断如果一条日志有对应的confirm日志，则可以直接读取本地内容</w:t>
      </w:r>
      <w:r>
        <w:rPr>
          <w:rFonts w:hAnsi="Consolas" w:cs="Consolas" w:eastAsia="Consolas" w:ascii="Consolas"/>
          <w:sz w:val="29"/>
        </w:rPr>
        <w:t>，而不需要再执行一轮Paxos。confirm日志只要写本地即可，不需要同步到备机，但是出于提示备机及时回放收到日志的考虑（备机收到一条日志后并不能立即回放，需要确认这条日志已经形成多数派备份才能回放），</w:t>
      </w:r>
      <w:r>
        <w:rPr>
          <w:rFonts w:hAnsi="Consolas" w:cs="Consolas" w:eastAsia="Consolas" w:ascii="Consolas"/>
          <w:sz w:val="29"/>
        </w:rPr>
        <w:t>leader也会批量的给备机同步confirm日志</w:t>
      </w:r>
      <w:r>
        <w:rPr>
          <w:rFonts w:hAnsi="Consolas" w:cs="Consolas" w:eastAsia="Consolas" w:ascii="Consolas"/>
          <w:sz w:val="29"/>
        </w:rPr>
        <w:t>。出于性能的考虑，confirm日志往往是延迟的成批写出去，因此仍然会出现部分日志已经形成多数派备份，但是没有对应的confirm日志的情况，对于这些日志，需要在恢复过程中进行重确认。</w:t>
      </w:r>
    </w:p>
    <w:p w:rsidRDefault="00592BE2" w:rsidR="0054058D">
      <w:pPr>
        <w:ind w:left="600"/>
        <w:jc w:val="both"/>
      </w:pPr>
      <w:r>
        <w:rPr>
          <w:rFonts w:hAnsi="Consolas" w:cs="Consolas" w:eastAsia="Consolas" w:ascii="Consolas"/>
          <w:sz w:val="29"/>
        </w:rPr>
        <w:t>在实际的工程实践中，</w:t>
      </w:r>
      <w:r>
        <w:rPr>
          <w:rFonts w:hAnsi="Consolas" w:cs="Consolas" w:eastAsia="Consolas" w:ascii="Consolas"/>
          <w:sz w:val="29"/>
        </w:rPr>
        <w:t>可以使用基于logID的滑动窗口机制来限制confirm日志与对应的原始日志的距离</w:t>
      </w:r>
      <w:r>
        <w:rPr>
          <w:rFonts w:hAnsi="Consolas" w:cs="Consolas" w:eastAsia="Consolas" w:ascii="Consolas"/>
          <w:sz w:val="29"/>
        </w:rPr>
        <w:t>，以简化日志回放与查询逻辑</w:t>
      </w:r>
    </w:p>
    <w:p w:rsidRDefault="00EE0374" w:rsidP="00EE0374" w:rsidR="00EE0374">
      <w:pPr>
        <w:pStyle w:val="4"/>
        <w:keepNext w:val="0"/>
        <w:numPr>
          <w:ilvl w:val="3"/>
          <w:numId w:val="1"/>
        </w:numPr>
        <w:tabs>
          <w:tab w:val="clear" w:pos="0"/>
        </w:tabs>
        <w:spacing w:line="340" w:lineRule="auto"/>
        <w:ind w:left="600" w:firstLine="0"/>
      </w:pPr>
      <w:bookmarkStart w:id="186" w:name="_____186"/>
      <w:bookmarkStart w:id="187" w:name="_215"/>
      <w:bookmarkEnd w:id="186"/>
      <w:r>
        <w:rPr>
          <w:rFonts w:hAnsi="Arial" w:cs="Arial" w:eastAsia="Arial" w:ascii="Arial"/>
          <w:sz w:val="24"/>
        </w:rPr>
        <w:t xml:space="preserve">Leader对日志的重确认</w:t>
      </w:r>
      <w:bookmarkEnd w:id="187"/>
    </w:p>
    <w:p w:rsidRDefault="00592BE2" w:rsidR="0054058D">
      <w:pPr>
        <w:ind w:left="600"/>
        <w:jc w:val="both"/>
      </w:pPr>
      <w:r>
        <w:rPr>
          <w:rFonts w:hAnsi="Consolas" w:cs="Consolas" w:eastAsia="Consolas" w:ascii="Consolas"/>
          <w:sz w:val="29"/>
        </w:rPr>
        <w:t>没有confirm日志的原始日志，需要进行一轮Paxos，进行重确认。即“空洞”需要重确认，</w:t>
      </w:r>
      <w:r>
        <w:rPr>
          <w:rFonts w:hAnsi="Consolas" w:cs="Consolas" w:eastAsia="Consolas" w:ascii="Consolas"/>
          <w:sz w:val="29"/>
        </w:rPr>
        <w:t>重确认的结束位置是当前集群中最大的log ID</w:t>
      </w:r>
      <w:r>
        <w:rPr>
          <w:rFonts w:hAnsi="Consolas" w:cs="Consolas" w:eastAsia="Consolas" w:ascii="Consolas"/>
          <w:sz w:val="29"/>
        </w:rPr>
        <w:t>。</w:t>
      </w:r>
    </w:p>
    <w:p w:rsidRDefault="00EE0374" w:rsidP="00EE0374" w:rsidR="00EE0374">
      <w:pPr>
        <w:pStyle w:val="4"/>
        <w:keepNext w:val="0"/>
        <w:numPr>
          <w:ilvl w:val="3"/>
          <w:numId w:val="1"/>
        </w:numPr>
        <w:tabs>
          <w:tab w:val="clear" w:pos="0"/>
        </w:tabs>
        <w:spacing w:line="340" w:lineRule="auto"/>
        <w:ind w:left="600" w:firstLine="0"/>
      </w:pPr>
      <w:bookmarkStart w:id="188" w:name="_____188"/>
      <w:bookmarkStart w:id="189" w:name="_211"/>
      <w:bookmarkEnd w:id="188"/>
      <w:r>
        <w:rPr>
          <w:rFonts w:hAnsi="Arial" w:cs="Arial" w:eastAsia="Arial" w:ascii="Arial"/>
          <w:sz w:val="24"/>
        </w:rPr>
        <w:t xml:space="preserve">服务器状态</w:t>
      </w:r>
      <w:bookmarkEnd w:id="189"/>
    </w:p>
    <w:p w:rsidRDefault="00592BE2" w:rsidR="0054058D">
      <w:pPr>
        <w:ind w:left="600"/>
        <w:jc w:val="both"/>
      </w:pPr>
      <w:r>
        <w:rPr>
          <w:rFonts w:hAnsi="Consolas" w:cs="Consolas" w:eastAsia="Consolas" w:ascii="Consolas"/>
          <w:sz w:val="29"/>
        </w:rPr>
        <w:t>所有Acceptor上面持久化的状态：</w:t>
      </w:r>
    </w:p>
    <w:p w:rsidRDefault="00592BE2" w:rsidR="0054058D">
      <w:pPr>
        <w:ind w:left="600"/>
        <w:jc w:val="both"/>
      </w:pPr>
      <w:r>
        <w:rPr>
          <w:rFonts w:hAnsi="Consolas" w:cs="Consolas" w:eastAsia="Consolas" w:ascii="Consolas"/>
          <w:sz w:val="29"/>
        </w:rPr>
        <w:t>lastLogIndex：已经accept的最大的log entry index。</w:t>
      </w:r>
    </w:p>
    <w:p w:rsidRDefault="00592BE2" w:rsidR="0054058D">
      <w:pPr>
        <w:ind w:left="600"/>
        <w:jc w:val="both"/>
      </w:pPr>
      <w:r>
        <w:rPr>
          <w:rFonts w:hAnsi="Consolas" w:cs="Consolas" w:eastAsia="Consolas" w:ascii="Consolas"/>
          <w:sz w:val="29"/>
        </w:rPr>
        <w:t>minProposal：最小的接收到的Proposal id（但是未accept），如果是0表示未接收任何Proposal Request。</w:t>
      </w:r>
    </w:p>
    <w:p w:rsidRDefault="00592BE2" w:rsidR="0054058D">
      <w:pPr>
        <w:ind w:left="600"/>
        <w:jc w:val="both"/>
      </w:pPr>
      <w:r>
        <w:rPr>
          <w:rFonts w:hAnsi="Consolas" w:cs="Consolas" w:eastAsia="Consolas" w:ascii="Consolas"/>
          <w:sz w:val="29"/>
        </w:rPr>
        <w:t>firstUnchosenIndex：acceptedProposal[index] != '无穷大'的最小log entry index。</w:t>
      </w:r>
    </w:p>
    <w:p w:rsidRDefault="00592BE2" w:rsidR="0054058D">
      <w:pPr>
        <w:ind w:left="600"/>
        <w:jc w:val="both"/>
      </w:pPr>
    </w:p>
    <w:p w:rsidRDefault="00592BE2" w:rsidR="0054058D">
      <w:pPr>
        <w:ind w:left="600"/>
        <w:jc w:val="both"/>
      </w:pPr>
      <w:r>
        <w:rPr>
          <w:rFonts w:hAnsi="Consolas" w:cs="Consolas" w:eastAsia="Consolas" w:ascii="Consolas"/>
          <w:sz w:val="29"/>
        </w:rPr>
        <w:t>每个acceptor上面存放的复制日志，日志index（1 &lt;= index &lt;= lastLogIndex）。每个Log entry包含以下内容：</w:t>
      </w:r>
    </w:p>
    <w:p w:rsidRDefault="00592BE2" w:rsidR="0054058D">
      <w:pPr>
        <w:ind w:left="600"/>
        <w:jc w:val="both"/>
      </w:pPr>
      <w:r>
        <w:rPr>
          <w:rFonts w:hAnsi="Consolas" w:cs="Consolas" w:eastAsia="Consolas" w:ascii="Consolas"/>
          <w:sz w:val="29"/>
        </w:rPr>
        <w:t>acceptedProposal[i]：这个log entry最后接受的Proposal id。初始时为0，如果这个日志被提交，则设置为无穷大。</w:t>
      </w:r>
    </w:p>
    <w:p w:rsidRDefault="00592BE2" w:rsidR="0054058D">
      <w:pPr>
        <w:ind w:left="600"/>
        <w:jc w:val="both"/>
      </w:pPr>
      <w:r>
        <w:rPr>
          <w:rFonts w:hAnsi="Consolas" w:cs="Consolas" w:eastAsia="Consolas" w:ascii="Consolas"/>
          <w:sz w:val="29"/>
        </w:rPr>
        <w:t>acceptedValue[i]：这个log entry最后接受的value</w:t>
      </w:r>
    </w:p>
    <w:p w:rsidRDefault="00592BE2" w:rsidR="0054058D">
      <w:pPr>
        <w:ind w:left="600"/>
        <w:jc w:val="both"/>
      </w:pPr>
    </w:p>
    <w:p w:rsidRDefault="00592BE2" w:rsidR="0054058D">
      <w:pPr>
        <w:ind w:left="600"/>
        <w:jc w:val="both"/>
      </w:pPr>
      <w:r>
        <w:rPr>
          <w:rFonts w:hAnsi="Consolas" w:cs="Consolas" w:eastAsia="Consolas" w:ascii="Consolas"/>
          <w:sz w:val="29"/>
        </w:rPr>
        <w:t>所有Proposal上面持久化的状态：</w:t>
      </w:r>
    </w:p>
    <w:p w:rsidRDefault="00592BE2" w:rsidR="0054058D">
      <w:pPr>
        <w:ind w:left="600"/>
        <w:jc w:val="both"/>
      </w:pPr>
      <w:r>
        <w:rPr>
          <w:rFonts w:hAnsi="Consolas" w:cs="Consolas" w:eastAsia="Consolas" w:ascii="Consolas"/>
          <w:sz w:val="29"/>
        </w:rPr>
        <w:t>maxRound：Proposal见过的最大round number。</w:t>
      </w:r>
    </w:p>
    <w:p w:rsidRDefault="00592BE2" w:rsidR="0054058D">
      <w:pPr>
        <w:ind w:left="600"/>
        <w:jc w:val="both"/>
      </w:pPr>
    </w:p>
    <w:p w:rsidRDefault="00592BE2" w:rsidR="0054058D">
      <w:pPr>
        <w:ind w:left="600"/>
        <w:jc w:val="both"/>
      </w:pPr>
      <w:r>
        <w:rPr>
          <w:rFonts w:hAnsi="Consolas" w:cs="Consolas" w:eastAsia="Consolas" w:ascii="Consolas"/>
          <w:sz w:val="29"/>
        </w:rPr>
        <w:t>在Proposer里经常改变的：</w:t>
      </w:r>
    </w:p>
    <w:p w:rsidRDefault="00592BE2" w:rsidR="0054058D">
      <w:pPr>
        <w:ind w:left="600"/>
        <w:jc w:val="both"/>
      </w:pPr>
      <w:r>
        <w:rPr>
          <w:rFonts w:hAnsi="Consolas" w:cs="Consolas" w:eastAsia="Consolas" w:ascii="Consolas"/>
          <w:sz w:val="29"/>
        </w:rPr>
        <w:t>nextIndex：下一个可用的log entry的index</w:t>
      </w:r>
    </w:p>
    <w:p w:rsidRDefault="00592BE2" w:rsidR="0054058D">
      <w:pPr>
        <w:ind w:left="600"/>
        <w:jc w:val="both"/>
      </w:pPr>
      <w:r>
        <w:rPr>
          <w:rFonts w:hAnsi="Consolas" w:cs="Consolas" w:eastAsia="Consolas" w:ascii="Consolas"/>
          <w:sz w:val="29"/>
        </w:rPr>
        <w:t>prepared：如果prepared为true，那么proposer就不需要prepare阶段，直接进行accept阶段，否则需要prepare阶段。prepared初始化为false，当收到大多数acceptor的prepare request的相应消息noMoreAccepted为true时，会将prepared设置为true。</w:t>
      </w:r>
    </w:p>
    <w:p w:rsidRDefault="00EE0374" w:rsidP="00EE0374" w:rsidR="00EE0374">
      <w:pPr>
        <w:pStyle w:val="2"/>
        <w:keepNext w:val="0"/>
        <w:numPr>
          <w:ilvl w:val="1"/>
          <w:numId w:val="1"/>
        </w:numPr>
        <w:tabs>
          <w:tab w:val="clear" w:pos="0"/>
        </w:tabs>
        <w:spacing w:line="340" w:lineRule="auto"/>
        <w:ind w:left="200" w:firstLine="0"/>
        <w:rPr w:i="0"/>
      </w:pPr>
      <w:bookmarkStart w:id="190" w:name="_____190"/>
      <w:bookmarkStart w:id="191" w:name="_131"/>
      <w:bookmarkEnd w:id="190"/>
      <w:r>
        <w:rPr>
          <w:rFonts w:hAnsi="Arial" w:cs="Arial" w:eastAsia="Arial" w:ascii="Arial"/>
          <w:sz w:val="24"/>
        </w:rPr>
        <w:t xml:space="preserve">工程实践</w:t>
      </w:r>
      <w:bookmarkEnd w:id="191"/>
    </w:p>
    <w:p w:rsidRDefault="00EE0374" w:rsidP="00EE0374" w:rsidR="00EE0374">
      <w:pPr>
        <w:pStyle w:val="3"/>
        <w:keepNext w:val="0"/>
        <w:numPr>
          <w:ilvl w:val="2"/>
          <w:numId w:val="1"/>
        </w:numPr>
        <w:tabs>
          <w:tab w:val="clear" w:pos="0"/>
        </w:tabs>
        <w:spacing w:line="340" w:lineRule="auto"/>
        <w:ind w:left="400" w:firstLine="0"/>
      </w:pPr>
      <w:bookmarkStart w:id="192" w:name="_____192"/>
      <w:bookmarkStart w:id="193" w:name="_157"/>
      <w:bookmarkEnd w:id="192"/>
      <w:r>
        <w:rPr>
          <w:rFonts w:hAnsi="Arial" w:cs="Arial" w:eastAsia="Arial" w:ascii="Arial"/>
          <w:sz w:val="24"/>
        </w:rPr>
        <w:t xml:space="preserve">Chubby</w:t>
      </w:r>
      <w:bookmarkEnd w:id="193"/>
    </w:p>
    <w:p w:rsidRDefault="00EE0374" w:rsidP="00EE0374" w:rsidR="00EE0374">
      <w:pPr>
        <w:pStyle w:val="3"/>
        <w:keepNext w:val="0"/>
        <w:numPr>
          <w:ilvl w:val="2"/>
          <w:numId w:val="1"/>
        </w:numPr>
        <w:tabs>
          <w:tab w:val="clear" w:pos="0"/>
        </w:tabs>
        <w:spacing w:line="340" w:lineRule="auto"/>
        <w:ind w:left="400" w:firstLine="0"/>
      </w:pPr>
      <w:bookmarkStart w:id="194" w:name="_____194"/>
      <w:bookmarkStart w:id="195" w:name="_132"/>
      <w:bookmarkEnd w:id="194"/>
      <w:r>
        <w:rPr>
          <w:rFonts w:hAnsi="Arial" w:cs="Arial" w:eastAsia="Arial" w:ascii="Arial"/>
          <w:sz w:val="24"/>
        </w:rPr>
        <w:t xml:space="preserve">zookeeper</w:t>
      </w:r>
      <w:bookmarkEnd w:id="195"/>
    </w:p>
    <w:p w:rsidRDefault="00592BE2" w:rsidR="0054058D">
      <w:pPr>
        <w:ind w:left="400"/>
        <w:jc w:val="both"/>
      </w:pPr>
      <w:r>
        <w:rPr>
          <w:rFonts w:hAnsi="Consolas" w:cs="Consolas" w:eastAsia="Consolas" w:ascii="Consolas"/>
          <w:sz w:val="29"/>
        </w:rPr>
        <w:t>为分布式应用提供了高效且可靠的分布式协调服务，提供了注入统一命名服务、配置管理和分布式锁等分布式的基础服务。</w:t>
      </w:r>
    </w:p>
    <w:p w:rsidRDefault="00EE0374" w:rsidP="00EE0374" w:rsidR="00EE0374">
      <w:pPr>
        <w:pStyle w:val="4"/>
        <w:keepNext w:val="0"/>
        <w:numPr>
          <w:ilvl w:val="3"/>
          <w:numId w:val="1"/>
        </w:numPr>
        <w:tabs>
          <w:tab w:val="clear" w:pos="0"/>
        </w:tabs>
        <w:spacing w:line="340" w:lineRule="auto"/>
        <w:ind w:left="600" w:firstLine="0"/>
      </w:pPr>
      <w:bookmarkStart w:id="196" w:name="_____196"/>
      <w:bookmarkStart w:id="197" w:name="_158"/>
      <w:bookmarkEnd w:id="196"/>
      <w:r>
        <w:rPr>
          <w:rFonts w:hAnsi="Arial" w:cs="Arial" w:eastAsia="Arial" w:ascii="Arial"/>
          <w:sz w:val="24"/>
        </w:rPr>
        <w:t xml:space="preserve">集群角色</w:t>
      </w:r>
      <w:bookmarkEnd w:id="197"/>
    </w:p>
    <w:p w:rsidRDefault="00EE0374" w:rsidP="00EE0374" w:rsidR="00EE0374">
      <w:pPr>
        <w:pStyle w:val="5"/>
        <w:keepNext w:val="0"/>
        <w:numPr>
          <w:ilvl w:val="4"/>
          <w:numId w:val="1"/>
        </w:numPr>
        <w:tabs>
          <w:tab w:val="clear" w:pos="0"/>
        </w:tabs>
        <w:spacing w:line="340" w:lineRule="auto"/>
        <w:ind w:left="800" w:firstLine="0"/>
      </w:pPr>
      <w:bookmarkStart w:id="198" w:name="_____198"/>
      <w:bookmarkStart w:id="199" w:name="_160"/>
      <w:bookmarkEnd w:id="198"/>
      <w:r>
        <w:rPr>
          <w:rFonts w:hAnsi="Arial" w:cs="Arial" w:eastAsia="Arial" w:ascii="Arial"/>
          <w:sz w:val="24"/>
        </w:rPr>
        <w:t xml:space="preserve">Leader</w:t>
      </w:r>
      <w:bookmarkEnd w:id="199"/>
    </w:p>
    <w:p w:rsidRDefault="00592BE2" w:rsidR="0054058D">
      <w:pPr>
        <w:ind w:left="800"/>
        <w:jc w:val="both"/>
      </w:pPr>
      <w:r>
        <w:rPr>
          <w:rFonts w:hAnsi="Consolas" w:cs="Consolas" w:eastAsia="Consolas" w:ascii="Consolas"/>
          <w:sz w:val="29"/>
        </w:rPr>
        <w:t>为客户端提供读和写服务</w:t>
      </w:r>
    </w:p>
    <w:p w:rsidRDefault="00EE0374" w:rsidP="00EE0374" w:rsidR="00EE0374">
      <w:pPr>
        <w:pStyle w:val="5"/>
        <w:keepNext w:val="0"/>
        <w:numPr>
          <w:ilvl w:val="4"/>
          <w:numId w:val="1"/>
        </w:numPr>
        <w:tabs>
          <w:tab w:val="clear" w:pos="0"/>
        </w:tabs>
        <w:spacing w:line="340" w:lineRule="auto"/>
        <w:ind w:left="800" w:firstLine="0"/>
      </w:pPr>
      <w:bookmarkStart w:id="200" w:name="_____200"/>
      <w:bookmarkStart w:id="201" w:name="_161"/>
      <w:bookmarkEnd w:id="200"/>
      <w:r>
        <w:rPr>
          <w:rFonts w:hAnsi="Arial" w:cs="Arial" w:eastAsia="Arial" w:ascii="Arial"/>
          <w:sz w:val="24"/>
        </w:rPr>
        <w:t xml:space="preserve">Follower</w:t>
      </w:r>
      <w:bookmarkEnd w:id="201"/>
    </w:p>
    <w:p w:rsidRDefault="00592BE2" w:rsidR="0054058D">
      <w:pPr>
        <w:ind w:left="800"/>
        <w:jc w:val="both"/>
      </w:pPr>
      <w:r>
        <w:rPr>
          <w:rFonts w:hAnsi="Consolas" w:cs="Consolas" w:eastAsia="Consolas" w:ascii="Consolas"/>
          <w:sz w:val="29"/>
        </w:rPr>
        <w:t>能提供读服务，并参与Leader选举过程，并参与到写操作的"过半写成功"策略。</w:t>
      </w:r>
    </w:p>
    <w:p w:rsidRDefault="00EE0374" w:rsidP="00EE0374" w:rsidR="00EE0374">
      <w:pPr>
        <w:pStyle w:val="5"/>
        <w:keepNext w:val="0"/>
        <w:numPr>
          <w:ilvl w:val="4"/>
          <w:numId w:val="1"/>
        </w:numPr>
        <w:tabs>
          <w:tab w:val="clear" w:pos="0"/>
        </w:tabs>
        <w:spacing w:line="340" w:lineRule="auto"/>
        <w:ind w:left="800" w:firstLine="0"/>
      </w:pPr>
      <w:bookmarkStart w:id="202" w:name="_____202"/>
      <w:bookmarkStart w:id="203" w:name="_162"/>
      <w:bookmarkEnd w:id="202"/>
      <w:r>
        <w:rPr>
          <w:rFonts w:hAnsi="Arial" w:cs="Arial" w:eastAsia="Arial" w:ascii="Arial"/>
          <w:sz w:val="24"/>
        </w:rPr>
        <w:t xml:space="preserve">Observer</w:t>
      </w:r>
      <w:bookmarkEnd w:id="203"/>
    </w:p>
    <w:p w:rsidRDefault="00592BE2" w:rsidR="0054058D">
      <w:pPr>
        <w:ind w:left="800"/>
        <w:jc w:val="both"/>
      </w:pPr>
      <w:r>
        <w:rPr>
          <w:rFonts w:hAnsi="Consolas" w:cs="Consolas" w:eastAsia="Consolas" w:ascii="Consolas"/>
          <w:sz w:val="29"/>
        </w:rPr>
        <w:t>能提供读服务，但是不参与Leader选举和"过半写成功"策略。</w:t>
      </w:r>
    </w:p>
    <w:p w:rsidRDefault="00EE0374" w:rsidP="00EE0374" w:rsidR="00EE0374">
      <w:pPr>
        <w:pStyle w:val="4"/>
        <w:keepNext w:val="0"/>
        <w:numPr>
          <w:ilvl w:val="3"/>
          <w:numId w:val="1"/>
        </w:numPr>
        <w:tabs>
          <w:tab w:val="clear" w:pos="0"/>
        </w:tabs>
        <w:spacing w:line="340" w:lineRule="auto"/>
        <w:ind w:left="600" w:firstLine="0"/>
      </w:pPr>
      <w:bookmarkStart w:id="204" w:name="_____204"/>
      <w:bookmarkStart w:id="205" w:name="_159"/>
      <w:bookmarkEnd w:id="204"/>
      <w:r>
        <w:rPr>
          <w:rFonts w:hAnsi="Arial" w:cs="Arial" w:eastAsia="Arial" w:ascii="Arial"/>
          <w:sz w:val="24"/>
        </w:rPr>
        <w:t xml:space="preserve">数据节点Znode</w:t>
      </w:r>
      <w:bookmarkEnd w:id="205"/>
    </w:p>
    <w:p w:rsidRDefault="00592BE2" w:rsidR="0054058D">
      <w:pPr>
        <w:ind w:left="600"/>
        <w:jc w:val="both"/>
      </w:pPr>
      <w:r>
        <w:rPr>
          <w:rFonts w:hAnsi="Consolas" w:cs="Consolas" w:eastAsia="Consolas" w:ascii="Consolas"/>
          <w:sz w:val="29"/>
        </w:rPr>
        <w:t>Znode能够保存数据内容和一系列属性信息。</w:t>
      </w:r>
    </w:p>
    <w:p w:rsidRDefault="00EE0374" w:rsidP="00EE0374" w:rsidR="00EE0374">
      <w:pPr>
        <w:pStyle w:val="5"/>
        <w:keepNext w:val="0"/>
        <w:numPr>
          <w:ilvl w:val="4"/>
          <w:numId w:val="1"/>
        </w:numPr>
        <w:tabs>
          <w:tab w:val="clear" w:pos="0"/>
        </w:tabs>
        <w:spacing w:line="340" w:lineRule="auto"/>
        <w:ind w:left="800" w:firstLine="0"/>
      </w:pPr>
      <w:bookmarkStart w:id="206" w:name="_____206"/>
      <w:bookmarkStart w:id="207" w:name="_164"/>
      <w:bookmarkEnd w:id="206"/>
      <w:r>
        <w:rPr>
          <w:rFonts w:hAnsi="Arial" w:cs="Arial" w:eastAsia="Arial" w:ascii="Arial"/>
          <w:sz w:val="24"/>
        </w:rPr>
        <w:t xml:space="preserve">持久节点</w:t>
      </w:r>
      <w:bookmarkEnd w:id="207"/>
    </w:p>
    <w:p w:rsidRDefault="00EE0374" w:rsidP="00EE0374" w:rsidR="00EE0374">
      <w:pPr>
        <w:pStyle w:val="5"/>
        <w:keepNext w:val="0"/>
        <w:numPr>
          <w:ilvl w:val="4"/>
          <w:numId w:val="1"/>
        </w:numPr>
        <w:tabs>
          <w:tab w:val="clear" w:pos="0"/>
        </w:tabs>
        <w:spacing w:line="340" w:lineRule="auto"/>
        <w:ind w:left="800" w:firstLine="0"/>
      </w:pPr>
      <w:bookmarkStart w:id="208" w:name="_____208"/>
      <w:bookmarkStart w:id="209" w:name="_165"/>
      <w:bookmarkEnd w:id="208"/>
      <w:r>
        <w:rPr>
          <w:rFonts w:hAnsi="Arial" w:cs="Arial" w:eastAsia="Arial" w:ascii="Arial"/>
          <w:sz w:val="24"/>
        </w:rPr>
        <w:t xml:space="preserve">临时节点</w:t>
      </w:r>
      <w:bookmarkEnd w:id="209"/>
    </w:p>
    <w:p w:rsidRDefault="00EE0374" w:rsidP="00EE0374" w:rsidR="00EE0374">
      <w:pPr>
        <w:pStyle w:val="4"/>
        <w:keepNext w:val="0"/>
        <w:numPr>
          <w:ilvl w:val="3"/>
          <w:numId w:val="1"/>
        </w:numPr>
        <w:tabs>
          <w:tab w:val="clear" w:pos="0"/>
        </w:tabs>
        <w:spacing w:line="340" w:lineRule="auto"/>
        <w:ind w:left="600" w:firstLine="0"/>
      </w:pPr>
      <w:bookmarkStart w:id="210" w:name="_____210"/>
      <w:bookmarkStart w:id="211" w:name="_166"/>
      <w:bookmarkEnd w:id="210"/>
      <w:r>
        <w:rPr>
          <w:rFonts w:hAnsi="Arial" w:cs="Arial" w:eastAsia="Arial" w:ascii="Arial"/>
          <w:sz w:val="24"/>
        </w:rPr>
        <w:t xml:space="preserve">权限</w:t>
      </w:r>
      <w:bookmarkEnd w:id="211"/>
    </w:p>
    <w:p w:rsidRDefault="00EE0374" w:rsidP="00EE0374" w:rsidR="00EE0374">
      <w:pPr>
        <w:pStyle w:val="5"/>
        <w:keepNext w:val="0"/>
        <w:numPr>
          <w:ilvl w:val="4"/>
          <w:numId w:val="1"/>
        </w:numPr>
        <w:tabs>
          <w:tab w:val="clear" w:pos="0"/>
        </w:tabs>
        <w:spacing w:line="340" w:lineRule="auto"/>
        <w:ind w:left="800" w:firstLine="0"/>
      </w:pPr>
      <w:bookmarkStart w:id="212" w:name="_____212"/>
      <w:bookmarkStart w:id="213" w:name="_167"/>
      <w:bookmarkEnd w:id="212"/>
      <w:r>
        <w:rPr>
          <w:rFonts w:hAnsi="Arial" w:cs="Arial" w:eastAsia="Arial" w:ascii="Arial"/>
          <w:sz w:val="24"/>
        </w:rPr>
        <w:t xml:space="preserve">create</w:t>
      </w:r>
      <w:bookmarkEnd w:id="213"/>
    </w:p>
    <w:p w:rsidRDefault="00592BE2" w:rsidR="0054058D">
      <w:pPr>
        <w:ind w:left="800"/>
        <w:jc w:val="both"/>
      </w:pPr>
      <w:r>
        <w:rPr>
          <w:rFonts w:hAnsi="Consolas" w:cs="Consolas" w:eastAsia="Consolas" w:ascii="Consolas"/>
          <w:sz w:val="29"/>
        </w:rPr>
        <w:t>创建子节点的权限</w:t>
      </w:r>
    </w:p>
    <w:p w:rsidRDefault="00EE0374" w:rsidP="00EE0374" w:rsidR="00EE0374">
      <w:pPr>
        <w:pStyle w:val="5"/>
        <w:keepNext w:val="0"/>
        <w:numPr>
          <w:ilvl w:val="4"/>
          <w:numId w:val="1"/>
        </w:numPr>
        <w:tabs>
          <w:tab w:val="clear" w:pos="0"/>
        </w:tabs>
        <w:spacing w:line="340" w:lineRule="auto"/>
        <w:ind w:left="800" w:firstLine="0"/>
      </w:pPr>
      <w:bookmarkStart w:id="214" w:name="_____214"/>
      <w:bookmarkStart w:id="215" w:name="_168"/>
      <w:bookmarkEnd w:id="214"/>
      <w:r>
        <w:rPr>
          <w:rFonts w:hAnsi="Arial" w:cs="Arial" w:eastAsia="Arial" w:ascii="Arial"/>
          <w:sz w:val="24"/>
        </w:rPr>
        <w:t xml:space="preserve">read</w:t>
      </w:r>
      <w:bookmarkEnd w:id="215"/>
    </w:p>
    <w:p w:rsidRDefault="00592BE2" w:rsidR="0054058D">
      <w:pPr>
        <w:ind w:left="800"/>
        <w:jc w:val="both"/>
      </w:pPr>
      <w:r>
        <w:rPr>
          <w:rFonts w:hAnsi="Consolas" w:cs="Consolas" w:eastAsia="Consolas" w:ascii="Consolas"/>
          <w:sz w:val="26"/>
        </w:rPr>
        <w:t>获取节点数据和子节点列表的权限</w:t>
      </w:r>
    </w:p>
    <w:p w:rsidRDefault="00EE0374" w:rsidP="00EE0374" w:rsidR="00EE0374">
      <w:pPr>
        <w:pStyle w:val="5"/>
        <w:keepNext w:val="0"/>
        <w:numPr>
          <w:ilvl w:val="4"/>
          <w:numId w:val="1"/>
        </w:numPr>
        <w:tabs>
          <w:tab w:val="clear" w:pos="0"/>
        </w:tabs>
        <w:spacing w:line="340" w:lineRule="auto"/>
        <w:ind w:left="800" w:firstLine="0"/>
      </w:pPr>
      <w:bookmarkStart w:id="216" w:name="_____216"/>
      <w:bookmarkStart w:id="217" w:name="_169"/>
      <w:bookmarkEnd w:id="216"/>
      <w:r>
        <w:rPr>
          <w:rFonts w:hAnsi="Arial" w:cs="Arial" w:eastAsia="Arial" w:ascii="Arial"/>
          <w:sz w:val="24"/>
        </w:rPr>
        <w:t xml:space="preserve">write</w:t>
      </w:r>
      <w:bookmarkEnd w:id="217"/>
    </w:p>
    <w:p w:rsidRDefault="00592BE2" w:rsidR="0054058D">
      <w:pPr>
        <w:ind w:left="800"/>
        <w:jc w:val="both"/>
      </w:pPr>
      <w:r>
        <w:rPr>
          <w:rFonts w:hAnsi="Consolas" w:cs="Consolas" w:eastAsia="Consolas" w:ascii="Consolas"/>
          <w:sz w:val="29"/>
        </w:rPr>
        <w:t>更新节点数据的权限</w:t>
      </w:r>
    </w:p>
    <w:p w:rsidRDefault="00EE0374" w:rsidP="00EE0374" w:rsidR="00EE0374">
      <w:pPr>
        <w:pStyle w:val="5"/>
        <w:keepNext w:val="0"/>
        <w:numPr>
          <w:ilvl w:val="4"/>
          <w:numId w:val="1"/>
        </w:numPr>
        <w:tabs>
          <w:tab w:val="clear" w:pos="0"/>
        </w:tabs>
        <w:spacing w:line="340" w:lineRule="auto"/>
        <w:ind w:left="800" w:firstLine="0"/>
      </w:pPr>
      <w:bookmarkStart w:id="218" w:name="_____218"/>
      <w:bookmarkStart w:id="219" w:name="_170"/>
      <w:bookmarkEnd w:id="218"/>
      <w:r>
        <w:rPr>
          <w:rFonts w:hAnsi="Arial" w:cs="Arial" w:eastAsia="Arial" w:ascii="Arial"/>
          <w:sz w:val="24"/>
        </w:rPr>
        <w:t xml:space="preserve">delete</w:t>
      </w:r>
      <w:bookmarkEnd w:id="219"/>
    </w:p>
    <w:p w:rsidRDefault="00592BE2" w:rsidR="0054058D">
      <w:pPr>
        <w:ind w:left="800"/>
        <w:jc w:val="both"/>
      </w:pPr>
      <w:r>
        <w:rPr>
          <w:rFonts w:hAnsi="Consolas" w:cs="Consolas" w:eastAsia="Consolas" w:ascii="Consolas"/>
          <w:sz w:val="29"/>
        </w:rPr>
        <w:t>删除子节点的权限</w:t>
      </w:r>
    </w:p>
    <w:p w:rsidRDefault="00EE0374" w:rsidP="00EE0374" w:rsidR="00EE0374">
      <w:pPr>
        <w:pStyle w:val="5"/>
        <w:keepNext w:val="0"/>
        <w:numPr>
          <w:ilvl w:val="4"/>
          <w:numId w:val="1"/>
        </w:numPr>
        <w:tabs>
          <w:tab w:val="clear" w:pos="0"/>
        </w:tabs>
        <w:spacing w:line="340" w:lineRule="auto"/>
        <w:ind w:left="800" w:firstLine="0"/>
      </w:pPr>
      <w:bookmarkStart w:id="220" w:name="_____220"/>
      <w:bookmarkStart w:id="221" w:name="_171"/>
      <w:bookmarkEnd w:id="220"/>
      <w:r>
        <w:rPr>
          <w:rFonts w:hAnsi="Arial" w:cs="Arial" w:eastAsia="Arial" w:ascii="Arial"/>
          <w:sz w:val="24"/>
        </w:rPr>
        <w:t xml:space="preserve">admin</w:t>
      </w:r>
      <w:bookmarkEnd w:id="221"/>
    </w:p>
    <w:p w:rsidRDefault="00592BE2" w:rsidR="0054058D">
      <w:pPr>
        <w:ind w:left="800"/>
        <w:jc w:val="both"/>
      </w:pPr>
      <w:r>
        <w:rPr>
          <w:rFonts w:hAnsi="Consolas" w:cs="Consolas" w:eastAsia="Consolas" w:ascii="Consolas"/>
          <w:sz w:val="29"/>
        </w:rPr>
        <w:t>设置节点ACL的权限。</w:t>
      </w:r>
    </w:p>
    <w:p w:rsidRDefault="00EE0374" w:rsidP="00EE0374" w:rsidR="00EE0374">
      <w:pPr>
        <w:pStyle w:val="4"/>
        <w:keepNext w:val="0"/>
        <w:numPr>
          <w:ilvl w:val="3"/>
          <w:numId w:val="1"/>
        </w:numPr>
        <w:tabs>
          <w:tab w:val="clear" w:pos="0"/>
        </w:tabs>
        <w:spacing w:line="340" w:lineRule="auto"/>
        <w:ind w:left="600" w:firstLine="0"/>
      </w:pPr>
      <w:bookmarkStart w:id="222" w:name="_____222"/>
      <w:bookmarkStart w:id="223" w:name="_163"/>
      <w:bookmarkEnd w:id="222"/>
      <w:r>
        <w:rPr>
          <w:rFonts w:hAnsi="Arial" w:cs="Arial" w:eastAsia="Arial" w:ascii="Arial"/>
          <w:sz w:val="24"/>
        </w:rPr>
        <w:t xml:space="preserve">ZAB协议</w:t>
      </w:r>
      <w:bookmarkEnd w:id="223"/>
    </w:p>
    <w:p w:rsidRDefault="00592BE2" w:rsidR="0054058D">
      <w:pPr>
        <w:ind w:left="600"/>
        <w:jc w:val="both"/>
      </w:pPr>
      <w:r>
        <w:rPr>
          <w:rFonts w:hAnsi="Consolas" w:cs="Consolas" w:eastAsia="Consolas" w:ascii="Consolas"/>
          <w:sz w:val="29"/>
        </w:rPr>
        <w:t>ZooKeeper Atomic Broadcast（ZAB， Zookeeper原子消息广播协议）</w:t>
      </w:r>
    </w:p>
    <w:p w:rsidRDefault="00EE0374" w:rsidP="00EE0374" w:rsidR="00EE0374">
      <w:pPr>
        <w:pStyle w:val="5"/>
        <w:keepNext w:val="0"/>
        <w:numPr>
          <w:ilvl w:val="4"/>
          <w:numId w:val="1"/>
        </w:numPr>
        <w:tabs>
          <w:tab w:val="clear" w:pos="0"/>
        </w:tabs>
        <w:spacing w:line="340" w:lineRule="auto"/>
        <w:ind w:left="800" w:firstLine="0"/>
      </w:pPr>
      <w:bookmarkStart w:id="224" w:name="_____224"/>
      <w:bookmarkStart w:id="225" w:name="_172"/>
      <w:bookmarkEnd w:id="224"/>
      <w:r>
        <w:rPr>
          <w:rFonts w:hAnsi="Arial" w:cs="Arial" w:eastAsia="Arial" w:ascii="Arial"/>
          <w:sz w:val="24"/>
        </w:rPr>
        <w:t xml:space="preserve">崩溃恢复</w:t>
      </w:r>
      <w:bookmarkEnd w:id="225"/>
    </w:p>
    <w:p w:rsidRDefault="00592BE2" w:rsidR="0054058D">
      <w:pPr>
        <w:ind w:left="800"/>
        <w:jc w:val="both"/>
      </w:pPr>
      <w:r>
        <w:rPr>
          <w:rFonts w:hAnsi="Consolas" w:cs="Consolas" w:eastAsia="Consolas" w:ascii="Consolas"/>
          <w:sz w:val="29"/>
        </w:rPr>
        <w:t>当Leader服务器出现网络中断、崩溃退出与重启等异常情况时采用该模式。</w:t>
      </w:r>
    </w:p>
    <w:p w:rsidRDefault="00592BE2" w:rsidR="0054058D">
      <w:pPr>
        <w:ind w:left="800"/>
        <w:jc w:val="both"/>
      </w:pPr>
    </w:p>
    <w:p w:rsidRDefault="00592BE2" w:rsidR="0054058D">
      <w:pPr>
        <w:ind w:left="800"/>
        <w:jc w:val="both"/>
      </w:pPr>
      <w:r>
        <w:rPr>
          <w:rFonts w:hAnsi="Consolas" w:cs="Consolas" w:eastAsia="Consolas" w:ascii="Consolas"/>
          <w:sz w:val="29"/>
        </w:rPr>
        <w:t>新Leader要具有集群中所有机器最高编号（zxid最大）的事务Proposal，跟Raft异曲同工之妙。</w:t>
      </w:r>
    </w:p>
    <w:p w:rsidRDefault="00592BE2" w:rsidR="0054058D">
      <w:pPr>
        <w:ind w:left="800"/>
        <w:jc w:val="both"/>
      </w:pPr>
      <w:r>
        <w:rPr>
          <w:rFonts w:hAnsi="Consolas" w:cs="Consolas" w:eastAsia="Consolas" w:ascii="Consolas"/>
          <w:sz w:val="29"/>
        </w:rPr>
        <w:t>选出Leader之后，就是要进行同步，</w:t>
      </w:r>
      <w:r>
        <w:rPr>
          <w:rFonts w:hAnsi="Consolas" w:cs="Consolas" w:eastAsia="Consolas" w:ascii="Consolas"/>
          <w:sz w:val="29"/>
        </w:rPr>
        <w:t>将没有被Follower同步的事务Proposal逐个发送给Follow服务器，如果有不同的Proposal，则进行回退操作（Raft无疑了）</w:t>
      </w:r>
      <w:r>
        <w:rPr>
          <w:rFonts w:hAnsi="Consolas" w:cs="Consolas" w:eastAsia="Consolas" w:ascii="Consolas"/>
          <w:sz w:val="29"/>
        </w:rPr>
        <w:t>。</w:t>
      </w:r>
    </w:p>
    <w:p w:rsidRDefault="00592BE2" w:rsidR="0054058D">
      <w:pPr>
        <w:ind w:left="800"/>
        <w:jc w:val="both"/>
      </w:pPr>
    </w:p>
    <w:p w:rsidRDefault="00592BE2" w:rsidR="0054058D">
      <w:pPr>
        <w:ind w:left="800"/>
        <w:jc w:val="both"/>
      </w:pPr>
      <w:r>
        <w:rPr>
          <w:rFonts w:hAnsi="Consolas" w:cs="Consolas" w:eastAsia="Consolas" w:ascii="Consolas"/>
          <w:sz w:val="29"/>
        </w:rPr>
        <w:t>Leader在正式工作前，会首先确认事务日志中的所有Proposal是否已经被集群中过半的服务器commit。</w:t>
      </w:r>
    </w:p>
    <w:p w:rsidRDefault="00592BE2" w:rsidR="0054058D">
      <w:pPr>
        <w:ind w:left="800"/>
        <w:jc w:val="both"/>
      </w:pPr>
      <w:r>
        <w:rPr>
          <w:rFonts w:hAnsi="Consolas" w:cs="Consolas" w:eastAsia="Consolas" w:ascii="Consolas"/>
          <w:sz w:val="29"/>
        </w:rPr>
        <w:t>Leader 服务器需要确保所有的 Follower 服务器能够接收到每一条事务的 Proposal ，并且能将所有已经提交的事务 Proposal 应用到内存数据中。等到 Follower 将所有尚未同步的事务 Proposal 都从 Leader 服务器上同步过啦并且应用到内存数据中以后，Leader 才会把该 Follower 加入到真正可用的 Follower 列表中。</w:t>
      </w:r>
    </w:p>
    <w:p w:rsidRDefault="00EE0374" w:rsidP="00EE0374" w:rsidR="00EE0374">
      <w:pPr>
        <w:pStyle w:val="5"/>
        <w:keepNext w:val="0"/>
        <w:numPr>
          <w:ilvl w:val="4"/>
          <w:numId w:val="1"/>
        </w:numPr>
        <w:tabs>
          <w:tab w:val="clear" w:pos="0"/>
        </w:tabs>
        <w:spacing w:line="340" w:lineRule="auto"/>
        <w:ind w:left="800" w:firstLine="0"/>
      </w:pPr>
      <w:bookmarkStart w:id="226" w:name="_____226"/>
      <w:bookmarkStart w:id="227" w:name="_173"/>
      <w:bookmarkEnd w:id="226"/>
      <w:r>
        <w:rPr>
          <w:rFonts w:hAnsi="Arial" w:cs="Arial" w:eastAsia="Arial" w:ascii="Arial"/>
          <w:sz w:val="24"/>
        </w:rPr>
        <w:t xml:space="preserve">消息广播</w:t>
      </w:r>
      <w:bookmarkEnd w:id="227"/>
    </w:p>
    <w:p w:rsidRDefault="00592BE2" w:rsidR="0054058D">
      <w:pPr>
        <w:ind w:left="800"/>
        <w:jc w:val="both"/>
      </w:pPr>
      <w:r>
        <w:rPr>
          <w:rFonts w:hAnsi="Consolas" w:cs="Consolas" w:eastAsia="Consolas" w:ascii="Consolas"/>
          <w:sz w:val="29"/>
        </w:rPr>
        <w:t>当Leader选举成功后，同时集群中有过半的机器与该Leader服务器完成了状态同步之后，就会转入消息广播模式。</w:t>
      </w:r>
    </w:p>
    <w:p w:rsidRDefault="00592BE2" w:rsidR="0054058D">
      <w:pPr>
        <w:ind w:left="800"/>
        <w:jc w:val="both"/>
      </w:pPr>
      <w:r>
        <w:rPr>
          <w:rFonts w:hAnsi="Consolas" w:cs="Consolas" w:eastAsia="Consolas" w:ascii="Consolas"/>
          <w:sz w:val="29"/>
        </w:rPr>
        <w:t>消息广播使用的是原子广播协议，类似二阶段提交过程</w:t>
      </w:r>
      <w:r>
        <w:rPr>
          <w:rFonts w:hAnsi="Consolas" w:cs="Consolas" w:eastAsia="Consolas" w:ascii="Consolas"/>
          <w:sz w:val="29"/>
        </w:rPr>
        <w:t>。针对客户端的事务请求，Leader服务器</w:t>
      </w:r>
      <w:r>
        <w:rPr>
          <w:rFonts w:hAnsi="Consolas" w:cs="Consolas" w:eastAsia="Consolas" w:ascii="Consolas"/>
          <w:sz w:val="29"/>
        </w:rPr>
        <w:t>会为其生成对应的事务Proposal，并将其发送给集群中其余所有的机器，然后再分别收集各自的选票，最后进行事务提交</w:t>
      </w:r>
      <w:r>
        <w:rPr>
          <w:rFonts w:hAnsi="Consolas" w:cs="Consolas" w:eastAsia="Consolas" w:ascii="Consolas"/>
          <w:sz w:val="29"/>
        </w:rPr>
        <w:t>。</w:t>
      </w:r>
    </w:p>
    <w:p w:rsidRDefault="00592BE2" w:rsidR="0054058D">
      <w:pPr>
        <w:ind w:left="800"/>
        <w:jc w:val="both"/>
      </w:pPr>
      <w:r>
        <w:rPr>
          <w:rFonts w:hAnsi="Consolas" w:cs="Consolas" w:eastAsia="Consolas" w:ascii="Consolas"/>
          <w:sz w:val="29"/>
        </w:rPr>
        <w:t>所有的Follewer服务器要么正常反馈Leader提出的事务Proposal，要么抛弃Leader服务器。</w:t>
      </w:r>
    </w:p>
    <w:p w:rsidRDefault="00592BE2" w:rsidR="0054058D">
      <w:pPr>
        <w:ind w:left="800"/>
        <w:jc w:val="both"/>
      </w:pPr>
      <w:r>
        <w:rPr>
          <w:rFonts w:hAnsi="Consolas" w:cs="Consolas" w:eastAsia="Consolas" w:ascii="Consolas"/>
          <w:sz w:val="29"/>
        </w:rPr>
        <w:t>在过半Follower服务器反馈Ack之后就可以开始提交事务Proposal</w:t>
      </w:r>
    </w:p>
    <w:p w:rsidRDefault="00592BE2" w:rsidR="0054058D">
      <w:pPr>
        <w:ind w:left="800"/>
        <w:jc w:val="both"/>
      </w:pPr>
    </w:p>
    <w:p w:rsidRDefault="00592BE2" w:rsidR="0054058D">
      <w:pPr>
        <w:ind w:left="800"/>
        <w:jc w:val="both"/>
      </w:pPr>
      <w:r>
        <w:rPr>
          <w:rFonts w:hAnsi="Consolas" w:cs="Consolas" w:eastAsia="Consolas" w:ascii="Consolas"/>
          <w:sz w:val="29"/>
        </w:rPr>
        <w:t>每一个Follower服务器在接收到这个事务Proposal之后，都会首先以事务日志形式写到本地磁盘中，并且在写入成功后反馈给Leader服务器一个Ack响应。Leader服务器收到超过半数的ACK响应，就会广播一个Commit消息给所有Follower服务器通知其进行事务提交（Follower对事务进行提交），同时Leader也会完成对事务的提交。</w:t>
      </w:r>
    </w:p>
    <w:p w:rsidRDefault="00EE0374" w:rsidP="00EE0374" w:rsidR="00EE0374">
      <w:pPr>
        <w:pStyle w:val="4"/>
        <w:keepNext w:val="0"/>
        <w:numPr>
          <w:ilvl w:val="3"/>
          <w:numId w:val="1"/>
        </w:numPr>
        <w:tabs>
          <w:tab w:val="clear" w:pos="0"/>
        </w:tabs>
        <w:spacing w:line="340" w:lineRule="auto"/>
        <w:ind w:left="600" w:firstLine="0"/>
      </w:pPr>
      <w:bookmarkStart w:id="228" w:name="_____228"/>
      <w:bookmarkStart w:id="229" w:name="_133"/>
      <w:bookmarkEnd w:id="228"/>
      <w:r>
        <w:rPr>
          <w:rFonts w:hAnsi="Arial" w:cs="Arial" w:eastAsia="Arial" w:ascii="Arial"/>
          <w:sz w:val="24"/>
        </w:rPr>
        <w:t xml:space="preserve">zxid</w:t>
      </w:r>
      <w:bookmarkEnd w:id="229"/>
    </w:p>
    <w:p w:rsidRDefault="00592BE2" w:rsidR="0054058D">
      <w:pPr>
        <w:ind w:left="600"/>
        <w:jc w:val="both"/>
      </w:pPr>
      <w:r>
        <w:rPr>
          <w:rFonts w:hAnsi="Consolas" w:cs="Consolas" w:eastAsia="Consolas" w:ascii="Consolas"/>
          <w:sz w:val="29"/>
          <w:color w:val="#454545"/>
        </w:rPr>
        <w:t>事务Proposal的标识号：高32位是epoch,低32位是count</w:t>
      </w:r>
    </w:p>
    <w:p w:rsidRDefault="00EE0374" w:rsidP="00EE0374" w:rsidR="00EE0374">
      <w:pPr>
        <w:pStyle w:val="4"/>
        <w:keepNext w:val="0"/>
        <w:numPr>
          <w:ilvl w:val="3"/>
          <w:numId w:val="1"/>
        </w:numPr>
        <w:tabs>
          <w:tab w:val="clear" w:pos="0"/>
        </w:tabs>
        <w:spacing w:line="340" w:lineRule="auto"/>
        <w:ind w:left="600" w:firstLine="0"/>
      </w:pPr>
      <w:bookmarkStart w:id="230" w:name="_____230"/>
      <w:bookmarkStart w:id="231" w:name="_134"/>
      <w:bookmarkEnd w:id="230"/>
      <w:r>
        <w:rPr>
          <w:rFonts w:hAnsi="Arial" w:cs="Arial" w:eastAsia="Arial" w:ascii="Arial"/>
          <w:sz w:val="24"/>
        </w:rPr>
        <w:t xml:space="preserve">完成同步后leader更新epoch，在各个follower上以（epoch + 1, 0）为zxid写一条更新操作（NEW_LEADER)，然后就开始提供服务</w:t>
      </w:r>
      <w:bookmarkEnd w:id="231"/>
    </w:p>
    <w:sectPr w:rsidRPr="00B87C61" w:rsidSect="00C22B24" w:rsidR="00C22B24">
      <w:pgSz w:w="11906" w:h="16838"/>
      <w:pgMar w:left="1800" w:top="1440" w:right="1800" w:footer="992" w:bottom="1440" w:header="851" w:gutter="0"/>
      <w:cols w:space="425"/>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0"/>
        </w:tabs>
        <w:ind w:left="3744" w:hanging="1224"/>
      </w:pPr>
      <w:rPr>
        <w:rFonts w:ascii="Calibri" w:eastAsia="Calibri" w:hAnsi="Calibri" w:cs="Calibri"/>
        <w:i w:val="0"/>
        <w:sz w:val="24"/>
      </w:rPr>
    </w:lvl>
    <w:lvl w:ilvl="8">
      <w:start w:val="1"/>
      <w:numFmt w:val="decimal"/>
      <w:lvlText w:val="%1.%2.%3.%4.%5.%6.%7.%8.%9."/>
      <w:lvlJc w:val="left"/>
      <w:pPr>
        <w:tabs>
          <w:tab w:val="num" w:pos="0"/>
        </w:tabs>
        <w:ind w:left="4320" w:hanging="1440"/>
      </w:pPr>
      <w:rPr>
        <w:rFonts w:ascii="Calibri" w:eastAsia="Calibri" w:hAnsi="Calibri" w:cs="Calibri"/>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microsoft.com/office/2007/relationships/stylesWithEffects" Target="stylesWithEffect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xsi="http://www.w3.org/2001/XMLSchema-instance" xmlns:dcmitype="http://purl.org/dc/dcmitype/" xmlns:cp="http://schemas.openxmlformats.org/package/2006/metadata/core-properties" xmlns:dcterms="http://purl.org/dc/terms/" xmlns:dc="http://purl.org/dc/elements/1.1/">
  <dc:creator>Twd</dc:creator>
  <cp:lastModifiedBy>Twd</cp:lastModifiedBy>
  <cp:revision>1</cp:revision>
  <dcterms:created xsi:type="dcterms:W3CDTF">2020-09-12T15:25:45Z</dcterms:created>
  <dcterms:modified xsi:type="dcterms:W3CDTF">2020-09-12T15:25:45Z</dcterms:modified>
</cp:coreProperties>
</file>